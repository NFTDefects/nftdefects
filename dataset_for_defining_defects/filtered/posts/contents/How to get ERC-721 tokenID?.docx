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4.https://stackoverflow.com/questions/67803090/how-to-get-erc-721-tokenid</w:t>
      </w:r>
    </w:p>
    <w:p>
      <w:r>
        <w:rPr>
          <w:b/>
        </w:rPr>
        <w:t>T:</w:t>
      </w:r>
      <w:r>
        <w:t>How to get ERC-721 tokenID?</w:t>
      </w:r>
    </w:p>
    <w:p>
      <w:r>
        <w:rPr>
          <w:b/>
        </w:rPr>
        <w:t>Q:</w:t>
      </w:r>
      <w:r>
        <w:t>I have created a ERC-721 contract deployed on ropston network.Using contract I'm creating NFT's and its totally working fine.</w:t>
        <w:br/>
        <w:br/>
        <w:t>Now for the transfer part I need to get tokenID of any NFT and transfer to to other address but I'm not able get the tokenID whenever I fetch transaction details from etherscan or using web3.</w:t>
        <w:br/>
        <w:br/>
        <w:t>I want to store the tokenID in DB so it can be utilized while transferring to other address.</w:t>
        <w:br/>
        <w:br/>
        <w:br/>
        <w:br/>
        <w:t>I have encircled the exact tokenID required in above image.</w:t>
        <w:br/>
        <w:br/>
        <w:t>I'm using following code:</w:t>
        <w:br/>
        <w:br/>
        <w:t>window.ethereum .request({ method: 'eth_sendTransaction', params: [ { from: fromAddress, to: contractAddress, gas: '50000', data: nftContract.methods.transferFrom(fromAddress, toAddress, tokenNumber).encodeABI() }, ], })</w:t>
        <w:br/>
        <w:br/>
        <w:t xml:space="preserve">WARN: THIS PARAGRAPH CONTAINS TAG: [CODE] </w:t>
        <w:br/>
        <w:br/>
        <w:t>I just want to get tokenID when NFT was created and store into DB for reference and perform business logic.</w:t>
        <w:br/>
        <w:br/>
        <w:t>function mintNFT(address recipient, string memory tokenURI) public onlyOwner returns (uint256) { _tokenIds.increment(); uint256 newItemId = _tokenIds.current(); _mint(recipient, newItemId); _setTokenURI(newItemId, tokenURI); return newItemId; }</w:t>
        <w:br/>
        <w:br/>
        <w:t xml:space="preserve">WARN: THIS PARAGRAPH CONTAINS TAG: [CODE] </w:t>
        <w:br/>
        <w:br/>
        <w:t>Above is the solidity function responsible for creating the NFT.</w:t>
        <w:br/>
        <w:br/>
      </w:r>
    </w:p>
    <w:p>
      <w:r>
        <w:rPr>
          <w:b/>
        </w:rPr>
        <w:t>C1:</w:t>
      </w:r>
      <w:r>
        <w:t>now i need to fetch newItemID and store into my DB as part of storing reference to my NFT to transfer any point later to other address.</w:t>
      </w:r>
    </w:p>
    <w:p>
      <w:r>
        <w:t>3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Your mintNFT() function doesn't emit any event containing the newItemId.</w:t>
        <w:br/>
        <w:br/>
        <w:t xml:space="preserve">WARN: THIS PARAGRAPH CONTAINS TAG: [CODE] </w:t>
        <w:br/>
        <w:br/>
        <w:t>solidity is using the standard definition of transfer</w:t>
        <w:br/>
        <w:br/>
        <w:t>There's no "standard definition", the ERC-721 standard only defines an interface and few other rules - and the actual implementation (of the interface) is on each developer. However I'm assuming that by the "standard definition" you mean the OpenZeppelin implementation, which is a widely used implementation of the ERC-721 standard and is used by many people who start coding in Solidity.</w:t>
        <w:br/>
        <w:br/>
        <w:t>You can see in the linked implementation, that the OZ _mint() function emits the Transfer() event, where the 3rd argument is the minted token ID.</w:t>
        <w:br/>
        <w:br/>
        <w:t xml:space="preserve">WARN: THIS PARAGRAPH CONTAINS TAG: [CODE] </w:t>
        <w:br/>
        <w:br/>
        <w:t>So executing your mintNFT() function effectively emits the Transfer() event that contains the newly minted token ID as a value of the 3rd parameter.</w:t>
        <w:br/>
        <w:br/>
        <w:t xml:space="preserve">WARN: THIS PARAGRAPH CONTAINS TAG: [CODE] </w:t>
        <w:br/>
        <w:br/>
        <w:t>After you've executed the mintNFT() contract function from your JS code, it returns a PromiEvent object, that you can use to catch its receipt event.</w:t>
        <w:br/>
        <w:br/>
        <w:t xml:space="preserve">WARN: THIS PARAGRAPH CONTAINS TAG: [CODE] </w:t>
        <w:br/>
        <w:br/>
        <w:t>The receipt contains the emited logs, where you can find the Transfer() log as well.</w:t>
        <w:br/>
        <w:br/>
        <w:t xml:space="preserve">WARN: THIS PARAGRAPH CONTAINS TAG: [CODE] </w:t>
        <w:br/>
        <w:br/>
        <w:t>const tx = nftContract.methods.mintNFT(...).send({from: ...});tx.on('receipt', function(receipt){ console.log(receipt.logs[0].topics[3]); // this prints the hex value of the tokenId // you can use `web3.utils.hexToNumber()` to convert it to decimal});</w:t>
        <w:br/>
        <w:br/>
        <w:t xml:space="preserve">WARN: THIS PARAGRAPH CONTAINS TAG: [CODE] </w:t>
        <w:br/>
        <w:br/>
        <w:t>If you want to get the token ID from an already existing transaction (using the tx hash), you can use this snippet:</w:t>
        <w:br/>
        <w:br/>
        <w:t>web3.eth.getTransactionReceipt('0x258a6d35445814d091ae67ec01cf60f87a4a58fa5ac1de25d0746edf8472f189').then(function(data){ let transaction = data; let logs = data.logs; console.log(logs); console.log(web3.utils.hexToNumber(logs[0].topics[3]));});</w:t>
        <w:br/>
        <w:br/>
        <w:t xml:space="preserve">WARN: THIS PARAGRAPH CONTAINS TAG: [CODE] </w:t>
        <w:br/>
        <w:br/>
        <w:t>You can find more details in the web3 docs for the send() method and the receipt.</w:t>
        <w:br/>
        <w:br/>
      </w:r>
    </w:p>
    <w:p>
      <w:r>
        <w:rPr>
          <w:b/>
        </w:rPr>
        <w:t>C1:</w:t>
      </w:r>
      <w:r>
        <w:t>Thankyou for this detailed information , please let me know the way forward or resource that particularly help to solve this issue. i got the idea whatever you described above but emitting event and getting there value on application side is kind of grey area for me without any documentation reference.</w:t>
      </w:r>
    </w:p>
    <w:p>
      <w:r>
        <w:rPr>
          <w:b/>
        </w:rPr>
        <w:t>C2:</w:t>
      </w:r>
      <w:r>
        <w:t>@Omar I've updated my answer with an example of getting the event log data from a JS code (using web3).</w:t>
      </w:r>
    </w:p>
    <w:p>
      <w:r>
        <w:rPr>
          <w:b/>
        </w:rPr>
        <w:t>C3:</w:t>
      </w:r>
      <w:r>
        <w:t>Thank you , I tried the solution but converting always gives 0 as a result which is of course not the tokenID im looking for :   code that i tried :   web3.eth.getTransactionReceipt('0x3216a1abc2a955c4323180a0d76a333631e823f39a1ebe82746aed8f9e8f9f73').then(function(data){                       console.log(web3.utils.hexToNumber(data.logs[0].data));               })</w:t>
      </w:r>
    </w:p>
    <w:p>
      <w:r>
        <w:rPr>
          <w:b/>
        </w:rPr>
        <w:t>C4:</w:t>
      </w:r>
      <w:r>
        <w:t>@Volatil3 The ERC-721 standard defines the Transfer() event with 3 indexed arguments. topics[1] is the address sender, topics[2] is the address recipient, and topics[3] is the uint256 token ID. (And topics[0] is the event signature)... Mind that this is the ERC-721 for NFTs. If you want a "regular" ERC-20 token, there's only 2 indexed topics.</w:t>
      </w:r>
    </w:p>
    <w:p>
      <w:r>
        <w:rPr>
          <w:b/>
        </w:rPr>
        <w:t>C5:</w:t>
      </w:r>
      <w:r>
        <w:t>@TamásSengel Yes, thank you for pointing that out. I expected the code in the answer to be self-explanatory, but the actual code should be receipt.logs[0].topics[3]. Just updated the answer.</w:t>
      </w:r>
    </w:p>
    <w:p>
      <w:r>
        <w:rPr>
          <w:b/>
        </w:rPr>
        <w:t>A2:</w:t>
      </w:r>
      <w:r>
        <w:t>You can try:</w:t>
        <w:br/>
        <w:br/>
        <w:t>const receipt = await web3.eth.getTransactionReceipt(hash)const tokenId = Web3.utils.hexToNumber(receipt.logs[0].topics[3])</w:t>
        <w:br/>
        <w:br/>
        <w:t xml:space="preserve">WARN: THIS PARAGRAPH CONTAINS TAG: [CODE] </w:t>
        <w:br/>
        <w:br/>
        <w:t>I check hash from ropsten testnet:https://ropsten.etherscan.io/tx/0x59928012c3e0605b9346215c24654e84be29f2bf47949a2284aecf9991996a28</w:t>
        <w:br/>
        <w:br/>
        <w:t>and output is 11</w:t>
        <w:br/>
        <w:br/>
      </w:r>
    </w:p>
    <w:p>
      <w:r>
        <w:rPr>
          <w:b/>
        </w:rPr>
        <w:t>A3:</w:t>
      </w:r>
      <w:r>
        <w:t>Try this if receipt.logs[0].topics[3] doesn't work:</w:t>
        <w:br/>
        <w:br/>
        <w:t xml:space="preserve">WARN: THIS PARAGRAPH CONTAINS TAG: [CODE] </w:t>
        <w:br/>
        <w:br/>
        <w:t>receipt.events.Transfer.returnValues.tokenId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