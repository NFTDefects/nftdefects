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7.https://stackoverflow.com/questions/71063058/my-buy-function-in-smart-contract-file-keep-making-error</w:t>
      </w:r>
    </w:p>
    <w:p>
      <w:r>
        <w:rPr>
          <w:b/>
        </w:rPr>
        <w:t>T:</w:t>
      </w:r>
      <w:r>
        <w:t>My "Buy" function in smart contract file keep making error</w:t>
      </w:r>
    </w:p>
    <w:p>
      <w:r>
        <w:rPr>
          <w:b/>
        </w:rPr>
        <w:t>Q:</w:t>
      </w:r>
      <w:r>
        <w:t>This is my solidity file for NFT marketplace.</w:t>
        <w:br/>
        <w:br/>
        <w:t>// SPDX-License-Identifier: MITpragma solidity ^0.8.0;import "@openzeppelin/contracts/token/ERC721/ERC721.sol";import "@openzeppelin/contracts/access/Ownable.sol";import "@openzeppelin/contracts/token/ERC721/extensions/ERC721URIStorage.sol";import "@openzeppelin/contracts/utils/Counters.sol"; contract NFT is ERC721URIStorage,Ownable { using Counters for Counters.Counter; Counters.Counter private _tokenIds; address payable public _owner; mapping(address =&gt; uint[]) public addressToTokenArray; mapping(uint256 =&gt; bool) public forSale; mapping(uint256 =&gt; uint256) public tokenIdToPrice; event Minting(address _owner, uint256 _tokenId, uint256 _price); event Purchase(address _seller, address _buyer, uint256 _price); event Remove(uint256 _tokenId, uint[] beforeBuy, uint[] afterBuy); constructor() ERC721("TeddyBear", "TEDDY") { } function mint(string memory _tokenURI, uint256 _price) public onlyOwner returns (bool) { _tokenIds.increment(); uint256 newItemId = _tokenIds.current(); tokenIdToPrice[newItemId] = _price; if(addressToTokenArray[msg.sender].length !=1){ addressToTokenArray[msg.sender].push(newItemId); }else{ addressToTokenArray[msg.sender] = [newItemId]; } _mint(msg.sender, newItemId); _setTokenURI(newItemId, _tokenURI); emit Minting(msg.sender, newItemId, _price); return true; } // 토큰의 주인이 판매 하는 함수 function sell(uint256 _tokenId, uint256 _price) external { require(msg.sender == ownerOf(_tokenId), 'Not owner of this token'); require(_price &gt; 0, 'Price zero'); tokenIdToPrice[_tokenId] = _price; forSale[_tokenId] = true; } // 토큰의 주인이 판매를 취하하는 함수 function stopSell(uint256 _tokenId) external { require(msg.sender == ownerOf(_tokenId), 'Not owner of this token'); forSale[_tokenId] = false; } // function remove(uint[] memory array, uint index) public pure returns(uint[] memory) { // if (index &gt;= array.length) return array; // for (uint i = index; i&lt;array.length-1; i++){ // array[i] = array[i+1]; // } // delete array[array.length-1]; // return array; // } function buy(uint256 _tokenId, uint256 sendAmount) external payable { uint256 price = tokenIdToPrice[_tokenId]; bool isOnSale = forSale[_tokenId]; require(isOnSale, 'This token is not for sale'); require(sendAmount == price, 'Incorrect value'); address seller = ownerOf(_tokenId); require(seller == ownerOf(_tokenId), 'Seller and Owner is not same'); // uint[] memory beforeBuy = addressToTokenArray[seller]; // // for(uint i=0;i&lt;addressToTokenArray[seller].length;i++){ // // if(_tokenId == addressToTokenArray[seller][i]){ // // remove(addressToTokenArray[seller],i); // // } // // } // uint[] memory afterBuy = addressToTokenArray[seller]; // emit Remove(_tokenId, beforeBuy, afterBuy); addressToTokenArray[msg.sender] = [_tokenId]; safeTransferFrom(seller, msg.sender, _tokenId); forSale[_tokenId] = true; payable(seller).transfer(sendAmount); // send the ETH to the seller emit Purchase(seller, msg.sender, sendAmount); } function getPrice(uint256 _tokenId) public view returns (uint256){ uint256 price = tokenIdToPrice[_tokenId]; return price; } function isSale(uint256 _tokenId) public view returns (bool){ bool isOnSale = forSale[_tokenId]; return isOnSale; } function getMyTokenId() public view returns (uint[] memory){ uint[] memory myTokens = addressToTokenArray[msg.sender]; return myTokens; }}</w:t>
        <w:br/>
        <w:br/>
        <w:t xml:space="preserve">WARN: THIS PARAGRAPH CONTAINS TAG: [CODE] </w:t>
        <w:br/>
        <w:br/>
        <w:t>Among functions up there, the buy function does not emit an error when I compile the .sol file, but after I deploy this contract and send transaction for "buy" function it keeps making this error.</w:t>
        <w:br/>
        <w:br/>
        <w:t>I just want to know where I should fix it and if there is any better idea for other functions, feel free to let me know... many thanks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Most likely it is failing here:</w:t>
        <w:br/>
        <w:br/>
        <w:t xml:space="preserve"> safeTransferFrom(seller, msg.sender, _tokenId);</w:t>
        <w:br/>
        <w:br/>
        <w:t xml:space="preserve">WARN: THIS PARAGRAPH CONTAINS TAG: [CODE] </w:t>
        <w:br/>
        <w:br/>
        <w:t>If you check the ERC721 contract, safeTransferFrom eventually calls this:</w:t>
        <w:br/>
        <w:br/>
        <w:t xml:space="preserve">WARN: THIS PARAGRAPH CONTAINS TAG: [CODE] </w:t>
        <w:br/>
        <w:br/>
        <w:t>function _transfer( address from, address to, uint256 tokenId ) internal virtual { require(ERC721.ownerOf(tokenId) == from, "ERC721: transfer from incorrect owner"); require(to != address(0), "ERC721: transfer to the zero address"); _beforeTokenTransfer(from, to, tokenId); // ****** HERE IS THE ISSUE ***** _approve(address(0), tokenId); _balances[from] -= 1; _balances[to] += 1; _owners[tokenId] = to; emit Transfer(from, to, tokenId); _afterTokenTransfer(from, to, tokenId); }</w:t>
        <w:br/>
        <w:br/>
        <w:t xml:space="preserve">WARN: THIS PARAGRAPH CONTAINS TAG: [CODE] </w:t>
        <w:br/>
        <w:br/>
        <w:t>If your contract is going to transfer a token on behalf of owner, owner has to approve first.</w:t>
        <w:br/>
        <w:br/>
        <w:t>so from the seller's contract, this should be called:</w:t>
        <w:br/>
        <w:br/>
        <w:t>function _approve(address to, uint256 tokenId) internal virtual { _tokenApprovals[tokenId] = to; emit Approval(ERC721.ownerOf(tokenId), to, tokenId); }</w:t>
        <w:br/>
        <w:br/>
        <w:t xml:space="preserve">WARN: THIS PARAGRAPH CONTAINS TAG: [CODE] </w:t>
        <w:br/>
        <w:br/>
        <w:t>tokenApprovals is a mapping that keeps track of which tokens can be transferred.</w:t>
        <w:br/>
        <w:br/>
        <w:t xml:space="preserve">WARN: THIS PARAGRAPH CONTAINS TAG: [CODE] </w:t>
        <w:br/>
        <w:br/>
        <w:t>in order to test which function call is causing error, place this requirement statement require(sendAmount == price, 'Incorrect value'); right before the function. and pass an incorrect value and you will get an error : 'Incorrect value'</w:t>
        <w:br/>
        <w:br/>
        <w:t xml:space="preserve">WARN: THIS PARAGRAPH CONTAINS TAG: [CODE] </w:t>
        <w:br/>
        <w:br/>
        <w:t>Then put that require statement after the function, and pass a wrong value, if this require does send you error, you can be sure that function is causing the error</w:t>
        <w:br/>
        <w:br/>
      </w:r>
    </w:p>
    <w:p>
      <w:r>
        <w:rPr>
          <w:b/>
        </w:rPr>
        <w:t>C1:</w:t>
      </w:r>
      <w:r>
        <w:t>Thanks Yilmaz, I nearly get lost but finally get a hint for this problem. I have to try this right away.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