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141.https://stackoverflow.com/questions/72693324/passing-props-into-url-in-button-using-nextjs</w:t>
      </w:r>
    </w:p>
    <w:p>
      <w:r>
        <w:rPr>
          <w:b/>
        </w:rPr>
        <w:t>T:</w:t>
      </w:r>
      <w:r>
        <w:t>Passing props into URL in button using Nextjs</w:t>
      </w:r>
    </w:p>
    <w:p>
      <w:r>
        <w:rPr>
          <w:b/>
        </w:rPr>
        <w:t>Q:</w:t>
      </w:r>
      <w:r>
        <w:t>This is for an NFT minting dAPP. I have 4 different NFTs minting pages in my web app built with nextjs, and after each one is minted I have a button appear that says "View on OpenSea".</w:t>
        <w:br/>
        <w:br/>
        <w:t>When you click on this button, I'd like it so that it will open a new tab and send you to the individual listing to a link that looks like:</w:t>
        <w:br/>
        <w:br/>
        <w:t>"testnets.opensea.io/assets/mumbai/0xb636c1a63c3b092a7c74304b1947b0162d08a1e4/0".</w:t>
        <w:br/>
        <w:br/>
        <w:t>0xb63... being the contract address, and /0 being the tokenID. I have the tokenId saved in a data file, passing that prop into other areas of my app. But I can't figure out how to get it into a URL.</w:t>
        <w:br/>
        <w:br/>
        <w:t>This is what I have so far:</w:t>
        <w:br/>
        <w:br/>
        <w:t xml:space="preserve"> const url = "testnets.opensea.io/assets/mumbai/0xb636c1a63c3b092a7c74304b1947b0162d08a1e4/{props.id}"; window.open(url, "_blank");};</w:t>
        <w:br/>
        <w:br/>
        <w:t xml:space="preserve">WARN: THIS PARAGRAPH CONTAINS TAG: [CODE] </w:t>
        <w:br/>
        <w:br/>
        <w:t>But it doesn't work. Any help on this is appreciate. Here is a link to that line in my repo: https://github.com/redbrickmedia/rdbrck-nft/blob/0872e3bbd69ae12ff2b2d5532d5e0da0c78663fa/components/Buttons.js#L52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Just tried your code and works fine but my browser automatically blocks programmatic popups. I'd suggest to replace the button with an &lt;a href="url" target="_blank"&gt; and make it look like your FilledButton.</w:t>
        <w:br/>
        <w:br/>
        <w:t xml:space="preserve">WARN: THIS PARAGRAPH CONTAINS TAG: [CODE] </w:t>
        <w:br/>
        <w:br/>
        <w:t>Maybe it's because your prop is not getting interpolated, try the following:</w:t>
        <w:br/>
        <w:br/>
        <w:t>function YourComponent(props) { const targetUrl = `https://testnets.opensea.io/assets/mumbai/0xb636c1a63c3b092a7c74304b1947b0162d08a1e4/${props.id}` return ( &lt;a href={targetUrl}&gt; Click here&lt;/a&gt; )}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tried it, as an &lt;a /&gt; tag as well, and it tries to take me to "localhost:3000/testnets.opensea.io/assets/mumbai/…"</w:t>
      </w:r>
    </w:p>
    <w:p>
      <w:r>
        <w:rPr>
          <w:b/>
        </w:rPr>
        <w:t>C2:</w:t>
      </w:r>
      <w:r>
        <w:t>Make sure to prefix with the uri  scheme: https://testnet...</w:t>
      </w:r>
    </w:p>
    <w:p>
      <w:r>
        <w:rPr>
          <w:b/>
        </w:rPr>
        <w:t>C3:</w:t>
      </w:r>
      <w:r>
        <w:t>Yes I have added that:  &lt;a href="https://testnets.opensea.io/assets/mumbai/0xb636c1a63c3b092a7c74304b1947b0162d08a1e4/{props.id}"                     target="_blank"                   &gt;                     View on OpenSea                   &lt;/a&gt;  Again, it's taking me to: "testnets.opensea.io/assets/mumbai/…". It's as if it isn't recognizing the prop at all, or the curly brackets</w:t>
      </w:r>
    </w:p>
    <w:p>
      <w:r>
        <w:rPr>
          <w:b/>
        </w:rPr>
        <w:t>C4:</w:t>
      </w:r>
      <w:r>
        <w:t>try with the code snippet I've just added. Perhaps react was recognizing {props.id} as part of the string instead of interpolating the value into it</w:t>
      </w:r>
    </w:p>
    <w:p>
      <w:r>
        <w:rPr>
          <w:b/>
        </w:rPr>
        <w:t>C5:</w:t>
      </w:r>
      <w:r>
        <w:t>That worked, wow thank you so much! Is there a way to style it just like the button I had there previously?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