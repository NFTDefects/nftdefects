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512.https://stackoverflow.com/questions/70644430/node-utils-updatebaseuri-js</w:t>
      </w:r>
    </w:p>
    <w:p>
      <w:r>
        <w:rPr>
          <w:b/>
        </w:rPr>
        <w:t>T:</w:t>
      </w:r>
      <w:r>
        <w:t>node utils\updatebaseUri.js</w:t>
      </w:r>
    </w:p>
    <w:p>
      <w:r>
        <w:rPr>
          <w:b/>
        </w:rPr>
        <w:t>Q:</w:t>
      </w:r>
      <w:r>
        <w:t>I am not sure how to resolve this issue:</w:t>
        <w:br/>
        <w:br/>
        <w:t>Error: Cannot find module 'C:\Users\steph\Downloads\hashlips_art_engine-1.1.2_patch_v1\hashlips_art_engine-1.1.2_patch_v1\utils\updatebaseUri.js'at Function.Module._resolveFilename (node:internal/modules/cjs/loader:933:15)at Function.Module._load (node:internal/modules/cjs/loader:778:27)at Function.executeUserEntryPoint [as runMain] (node:internal/modules/run_main:81:12)at node:internal/main/run_main_module:17:47 {code: 'MODULE_NOT_FOUND',requireStack: []</w:t>
        <w:br/>
        <w:br/>
        <w:t xml:space="preserve">WARN: THIS PARAGRAPH CONTAINS TAG: [CODE] </w:t>
        <w:br/>
        <w:br/>
        <w:t>Does anyone know what is that i need to fix make node utils\updatebaseUri.js work?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Use this node utils/update_info.js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