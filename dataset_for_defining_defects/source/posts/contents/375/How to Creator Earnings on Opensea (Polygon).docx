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375.https://stackoverflow.com/questions/71355026/how-to-creator-earnings-on-opensea-polygon</w:t>
      </w:r>
    </w:p>
    <w:p>
      <w:r>
        <w:rPr>
          <w:b/>
        </w:rPr>
        <w:t>T:</w:t>
      </w:r>
      <w:r>
        <w:t>How to Creator Earnings on Opensea (Polygon)</w:t>
      </w:r>
    </w:p>
    <w:p>
      <w:r>
        <w:rPr>
          <w:b/>
        </w:rPr>
        <w:t>Q:</w:t>
      </w:r>
      <w:r>
        <w:t>I have created collection on opensea and tried to add creator earnings.even I set correct percentage ( below 10 ) and add payout wallet address.but when I press submit change.it show this error msg below submit change button.</w:t>
        <w:br/>
        <w:br/>
        <w:t>['Payout address not valid']</w:t>
        <w:br/>
        <w:br/>
        <w:t>when I tried on other collection deployed on Rinkeby, it works, only problem with Polygon.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