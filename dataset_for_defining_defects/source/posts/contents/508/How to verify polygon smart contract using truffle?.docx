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508.https://stackoverflow.com/questions/70663279/how-to-verify-polygon-smart-contract-using-truffle</w:t>
      </w:r>
    </w:p>
    <w:p>
      <w:r>
        <w:rPr>
          <w:b/>
        </w:rPr>
        <w:t>T:</w:t>
      </w:r>
      <w:r>
        <w:t>How to verify polygon smart contract using truffle?</w:t>
      </w:r>
    </w:p>
    <w:p>
      <w:r>
        <w:rPr>
          <w:b/>
        </w:rPr>
        <w:t>Q:</w:t>
      </w:r>
      <w:r>
        <w:t>I deployed a simple NFT smart contract on polygon mumbai testnet but when I am trying to verify it then It is showing an error. please guide me how to verify it...</w:t>
        <w:br/>
        <w:br/>
        <w:t>This is the error which I am getting</w:t>
        <w:br/>
        <w:br/>
        <w:t xml:space="preserve">PS C:\Users\Sumits\Desktop\truffle&gt; truffle run verify MyNFT --network matic --debugDEBUG logging is turned ONRunning truffle-plugin-verify v0.5.20Retrieving network's chain IDVerifying MyNFTReading artifact file at C:\Users\Sumits\Desktop\truffle\build\contracts\MyNFT.jsonFailed to verify 1 contract(s): MyNFTPS C:\Users\Sumits\Desktop\truffle&gt; </w:t>
        <w:br/>
        <w:br/>
        <w:t xml:space="preserve">WARN: THIS PARAGRAPH CONTAINS TAG: [CODE] </w:t>
        <w:br/>
        <w:br/>
        <w:t>This is my truffle-config.js</w:t>
        <w:br/>
        <w:br/>
        <w:t>const HDWalletProvider = require('@truffle/hdwallet-provider');const fs = require('fs');const mnemonic = fs.readFileSync(".secret").toString().trim();module.exports = { networks: { development: { host: "127.0.0.1", // Localhost (default: none) port: 8545, // Standard Ethereum port (default: none) network_id: "*", // Any network (default: none) }, matic: { provider: () =&gt; new HDWalletProvider(mnemonic, `https://rpc-mumbai.maticvigil.com`), network_id: 80001, confirmations: 2, timeoutBlocks: 200, skipDryRun: true }, }, // Set default mocha options here, use special reporters etc. mocha: { // timeout: 100000 }, // Configure your compilers compilers: { solc: { version: "^0.8.0", } }, plugins: ['truffle-plugin-verify'], api_keys: { polygonscan: 'BTWY55K812M*******WM9NAAQP1H3' }}</w:t>
        <w:br/>
        <w:br/>
        <w:t xml:space="preserve">WARN: THIS PARAGRAPH CONTAINS TAG: [CODE] </w:t>
        <w:br/>
        <w:br/>
      </w:r>
    </w:p>
    <w:p>
      <w:r>
        <w:t>2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First deploy the contract:</w:t>
        <w:br/>
        <w:br/>
        <w:t>truffle migrate --network matic --reset</w:t>
        <w:br/>
        <w:br/>
        <w:t xml:space="preserve">WARN: THIS PARAGRAPH CONTAINS TAG: [CODE] </w:t>
        <w:br/>
        <w:br/>
        <w:t>I am not sure if you successfully deploy it to matic network, because your configuration does not seem to be correct:</w:t>
        <w:br/>
        <w:br/>
        <w:t>matic: { // make sure you set up provider correct provider: () =&gt; new HDWalletProvider(mnemonic, `https://rpc-mumbai.maticvigil.com/v1/YOURPROJECTID`), network_id: 80001, confirmations: 2, timeoutBlocks: 200, skipDryRun: true },</w:t>
        <w:br/>
        <w:br/>
        <w:t xml:space="preserve">WARN: THIS PARAGRAPH CONTAINS TAG: [CODE] </w:t>
        <w:br/>
        <w:br/>
        <w:t>Then verify.</w:t>
        <w:br/>
        <w:br/>
        <w:t>truffle run verify ContractName --network matic</w:t>
        <w:br/>
        <w:br/>
        <w:t xml:space="preserve">WARN: THIS PARAGRAPH CONTAINS TAG: [CODE] </w:t>
        <w:br/>
        <w:br/>
        <w:t>ContractName should be the name of the contract, not the name of the file</w:t>
        <w:br/>
        <w:br/>
        <w:t xml:space="preserve">WARN: THIS PARAGRAPH CONTAINS TAG: [CODE] </w:t>
        <w:br/>
        <w:br/>
      </w:r>
    </w:p>
    <w:p>
      <w:r>
        <w:rPr>
          <w:b/>
        </w:rPr>
        <w:t>A2:</w:t>
      </w:r>
      <w:r>
        <w:t>please make sure you are putting the polygonscan api key in lowercase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