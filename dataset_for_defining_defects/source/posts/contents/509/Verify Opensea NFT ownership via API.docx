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509.https://stackoverflow.com/questions/70655143/verify-opensea-nft-ownership-via-api</w:t>
      </w:r>
    </w:p>
    <w:p>
      <w:r>
        <w:rPr>
          <w:b/>
        </w:rPr>
        <w:t>T:</w:t>
      </w:r>
      <w:r>
        <w:t>Verify Opensea NFT ownership via API</w:t>
      </w:r>
    </w:p>
    <w:p>
      <w:r>
        <w:rPr>
          <w:b/>
        </w:rPr>
        <w:t>Q:</w:t>
      </w:r>
      <w:r>
        <w:t>If I make an NFT purchasable on my store on opensea and somebody purchases that item, is there a way for me to build a website where somebody can retrieve services based on providing proof that they own the NFT that I sold on opensea?</w:t>
        <w:br/>
        <w:br/>
        <w:t xml:space="preserve">   ● I sell NFT x</w:t>
        <w:br/>
        <w:br/>
        <w:t xml:space="preserve">   ● User y buys NFT x</w:t>
        <w:br/>
        <w:br/>
        <w:t xml:space="preserve">   ● User y goes onto my website</w:t>
        <w:br/>
        <w:br/>
        <w:t xml:space="preserve">   ● User y would like to use a service granted to them because they are the owner of NFT x</w:t>
        <w:br/>
        <w:br/>
        <w:t>This is the crucial point, here I would like to verify that they really are the owner of the NFT</w:t>
        <w:br/>
        <w:br/>
        <w:br/>
        <w:br/>
        <w:t>Does opensea provide any mechanism to make that verification possible via an API for example?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Check the opensea api docs -&gt; asset model and than owner, this should work.</w:t>
        <w:br/>
        <w:br/>
        <w:t>But for the prove you need them to sign with wallet, metamask?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