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225.https://stackoverflow.com/questions/72209802/trying-to-run-an-generate-art-configuration-in-metaplex-and-it-keeps-returning-t</w:t>
      </w:r>
    </w:p>
    <w:p>
      <w:r>
        <w:rPr>
          <w:b/>
        </w:rPr>
        <w:t>T:</w:t>
      </w:r>
      <w:r>
        <w:t>trying to run an generate art configuration in metaplex and it keeps returning this. I have tried changing up just about everything</w:t>
      </w:r>
    </w:p>
    <w:p>
      <w:r>
        <w:rPr>
          <w:b/>
        </w:rPr>
        <w:t>Q:</w:t>
      </w:r>
      <w:r>
        <w:t>desktop % ts-node ./metaplex/js/packages/cli/src/candy-machine-v2-cli.ts generate_art_configuration traits/usr/local/lib/node_modules/ts-node/src/index.ts:820return new TSError(diagnosticText, diagnosticCodes);^TSError: ⨯ Unable to compile TypeScript:metaplex/js/packages/cli/src/candy-machine-v2-cli.ts:4:47 - error TS2307: Cannot find module 'commander' or its corresponding type declarations.</w:t>
        <w:br/>
        <w:br/>
        <w:t>4 import { InvalidArgumentError, program } from 'commander';~~~~~~~~~~~metaplex/js/packages/cli/src/candy-machine-v2-cli.ts:5:25 - error TS2307: Cannot find module '@project-serum/anchor' or its corresponding type declarations.</w:t>
        <w:br/>
        <w:br/>
        <w:t>5 import * as anchor from '@project-serum/anchor';~~~~~~~~~~~~~~~~~~~~~~~metaplex/js/packages/cli/src/candy-machine-v2-cli.ts:14:45 - error TS2307: Cannot find module '@solana/web3.js' or its corresponding type declarations.</w:t>
        <w:br/>
        <w:br/>
        <w:t>14 import { PublicKey, LAMPORTS_PER_SOL } from '@solana/web3.js';~~~~~~~~~~~~~~~~~metaplex/js/packages/cli/src/candy-machine-v2-cli.ts:41:17 - error TS2307: Cannot find module 'loglevel' or its corresponding type declarations.</w:t>
        <w:br/>
        <w:br/>
        <w:t>41 import log from 'loglevel';~~~~~~~~~~metaplex/js/packages/cli/src/candy-machine-v2-cli.ts:45:25 - error TS2307: Cannot find module 'mime' or its corresponding type declarations.</w:t>
        <w:br/>
        <w:br/>
        <w:t>45 import { getType } from 'mime';~~~~~~</w:t>
        <w:br/>
        <w:br/>
        <w:t>at createTSError (/usr/local/lib/node_modules/ts-node/src/index.ts:820:12)at reportTSError (/usr/local/lib/node_modules/ts-node/src/index.ts:824:19)at getOutput (/usr/local/lib/node_modules/ts-node/src/index.ts:1014:36)at Object.compile (/usr/local/lib/node_modules/ts-node/src/index.ts:1322:43)at Module.m._compile (/usr/local/lib/node_modules/ts-node/src/index.ts:1454:30)at Module._extensions..js (node:internal/modules/cjs/loader:1159:10)at Object.require.extensions.&lt;computed&gt; [as .ts] (/usr/local/lib/node_modules/ts-node/src/index.ts:1458:12)at Module.load (node:internal/modules/cjs/loader:981:32)at Function.Module._load (node:internal/modules/cjs/loader:822:12)at Function.executeUserEntryPoint [as runMain] (node:internal/modules/run_main:77:12) {</w:t>
        <w:br/>
        <w:br/>
        <w:t xml:space="preserve">WARN: THIS PARAGRAPH CONTAINS TAG: [CODE] </w:t>
        <w:br/>
        <w:br/>
        <w:t>diagnosticCodes: [ 2307, 2307, 2307, 2307, 2307 ]</w:t>
        <w:br/>
        <w:br/>
      </w:r>
    </w:p>
    <w:p>
      <w:r>
        <w:t>3</w:t>
      </w:r>
      <w:r>
        <w:rPr>
          <w:b/>
        </w:rPr>
        <w:t xml:space="preserve"> Answer</w:t>
      </w:r>
    </w:p>
    <w:p>
      <w:r>
        <w:rPr>
          <w:b/>
        </w:rPr>
        <w:t>A1:</w:t>
      </w:r>
      <w:r>
        <w:t>It looks like you haven't yarn installed the JS folder.</w:t>
        <w:br/>
        <w:br/>
        <w:t>But also a few months back the art generation was removed from the Metaplex repo. It was saved and extracted from an older repo by Halaprix and can be found here though if you wish to continue using it.https://github.com/halaprix/simple-NFT-generator</w:t>
        <w:br/>
        <w:br/>
        <w:t>Alternatively you could also use Hashlips which is the most widely used generator currently.https://github.com/HashLips</w:t>
        <w:br/>
        <w:br/>
      </w:r>
    </w:p>
    <w:p>
      <w:r>
        <w:rPr>
          <w:b/>
        </w:rPr>
        <w:t>A2:</w:t>
      </w:r>
      <w:r>
        <w:t>in your terminal write cd "the path of deprecated-clis" and then you need to install the dependencies with =&gt; yarn install</w:t>
        <w:br/>
        <w:br/>
        <w:br/>
        <w:br/>
      </w:r>
    </w:p>
    <w:p>
      <w:r>
        <w:rPr>
          <w:b/>
        </w:rPr>
        <w:t>A3:</w:t>
      </w:r>
      <w:r>
        <w:t>I had already 'yarn install'-ed in the appropriate folder so other answer here didn't work for me.(Note: you can do directly in metaplex/js folder [cd metaplex/js; yarn install] or run from the main folder [yarn install --cwd ~/metaplex/js/]... i used the former ).I realized a bash-like tool in Windows (like cygwin) wasn't working with ts-node correctly:</w:t>
        <w:br/>
        <w:br/>
        <w:t>cd metaplex/jsts-node ./packages/cli/src/candy-machine-v2-cli.ts upload \ -e devnet \ -k /cygdrive/c/Users/myusername/.config/solana/id.json \ -cp config.json \ -c example \ ./assets</w:t>
        <w:br/>
        <w:br/>
        <w:t xml:space="preserve">WARN: THIS PARAGRAPH CONTAINS TAG: [CODE] </w:t>
        <w:br/>
        <w:br/>
        <w:t>It couldn't seem to find the modules that were installed and i got the same exact errors as the OP. It might be cause of Windows filepaths trying be accessed in a linux-like env. I tired full and relative paths as well like:</w:t>
        <w:br/>
        <w:br/>
        <w:t>ts-node /cygdrive/c/nft_tests/metaplex/js/packages/packages/cli/src/candy-machine-v2-cli.ts ...</w:t>
        <w:br/>
        <w:br/>
        <w:t xml:space="preserve">WARN: THIS PARAGRAPH CONTAINS TAG: [CODE] </w:t>
        <w:br/>
        <w:br/>
        <w:t>However this worked on Windows (I wasn't sure about if relative paths worked, so I just used the full paths to make life easier on me)</w:t>
        <w:br/>
        <w:br/>
        <w:t>cd metaplex/jsts-node "C:\nft_tests\metaplex\js\packages\cli\src\candy-machine-v2-cli.ts" upload -e devnet -k "C:\Users\myusername\.config\solana\id.json" -cp config.json -c example ./assets</w:t>
        <w:br/>
        <w:br/>
        <w:t xml:space="preserve">WARN: THIS PARAGRAPH CONTAINS TAG: [CODE] </w:t>
        <w:br/>
        <w:br/>
      </w:r>
    </w:p>
    <w:p>
      <w:r>
        <w:rPr>
          <w:b/>
        </w:rPr>
        <w:t>C1:</w:t>
      </w:r>
      <w:r>
        <w:t>The command does not even exist in current versions. Tony Boyles proposal to use HashLips seems to be a better idea now</w:t>
      </w:r>
    </w:p>
    <w:p>
      <w:r>
        <w:rPr>
          <w:b/>
        </w:rPr>
        <w:t>C2:</w:t>
      </w:r>
      <w:r>
        <w:t>I am using the latest MetaPlex from git I pulled yesterday and did all these steps myself to push onto devnet (these steps are on their official docs as well for now). github.com/metaplex-foundation/metaplex/blob/master/js/packages/… Note: I heard there is a cli tool maybe called Sugar which will replace these commands soon in Windows (might already be in Linux env?).</w:t>
      </w:r>
    </w:p>
    <w:p>
      <w:r>
        <w:rPr>
          <w:b/>
        </w:rPr>
        <w:t>C3:</w:t>
      </w:r>
      <w:r>
        <w:t>Note: here are latest docs showing the same candy-machine-v2-cli.ts command being used: docs.metaplex.com/candy-machine-v2/creating-candy-machine Note: I used treat-toolbox to create the initial json/generated-image files (github.com/theskeletoncrew/treat-toolbox as HashLips wasn't as advanced I thought)...  Then used metaplex to upload the files to the blockchain and create the mint website.</w:t>
      </w:r>
    </w:p>
    <w:p>
      <w:r>
        <w:rPr>
          <w:b/>
        </w:rPr>
        <w:t>C4:</w:t>
      </w:r>
      <w:r>
        <w:t>That’s true but the question was about generate_art_configuration traits command, not the upload command</w:t>
      </w:r>
    </w:p>
    <w:p>
      <w:r>
        <w:rPr>
          <w:b/>
        </w:rPr>
        <w:t>C5:</w:t>
      </w:r>
      <w:r>
        <w:t>I got the same exact errors using a different metaplex command implying it can't find the required modules. Then I would suggest they use Windows Paths like how i did if they are on windows as well to resolve issue.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