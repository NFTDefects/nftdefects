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177.https://stackoverflow.com/questions/72533971/convert-an-hashing-function-from-solidity-to-javascript</w:t>
      </w:r>
    </w:p>
    <w:p>
      <w:r>
        <w:rPr>
          <w:b/>
        </w:rPr>
        <w:t>T:</w:t>
      </w:r>
      <w:r>
        <w:t>Convert an hashing function from Solidity to Javascript</w:t>
      </w:r>
    </w:p>
    <w:p>
      <w:r>
        <w:rPr>
          <w:b/>
        </w:rPr>
        <w:t>Q:</w:t>
      </w:r>
      <w:r>
        <w:t>I have this function in Solidity. This function is used to enable Reveal of NFTs at a later time. So, to reveal my NFTs, I need to pass a hashproof, that is obtained thanks to the password I previously fixed, the hashproof is then checked onchain thanks again to the encryptDecrypt() function.</w:t>
        <w:br/>
        <w:br/>
        <w:t>function encryptDecrypt (bytes memory data, bytes memory key) public pure returns (bytes memory result) { // Store data length on stack for later use uint256 length = data.length; assembly { // Set result to free memory pointer result := mload (0x40) // Increase free memory pointer by lenght + 32 mstore (0x40, add (add (result, length), 32)) // Set result length mstore (result, length) } // Iterate over the data stepping by 32 bytes for (uint i = 0; i &lt; length; i += 32) { // Generate hash of the key and offset bytes32 hash = keccak256 (abi.encodePacked (key, i)); bytes32 chunk; assembly { // Read 32-bytes data chunk chunk := mload (add (data, add (i, 32))) } // XOR the chunk with hash chunk ^= hash; assembly { // Write 32-byte encrypted chunk mstore (add (result, add (i, 32)), chunk) } }}</w:t>
        <w:br/>
        <w:br/>
        <w:t xml:space="preserve">WARN: THIS PARAGRAPH CONTAINS TAG: [CODE] </w:t>
        <w:br/>
        <w:br/>
        <w:t>I would like to write (convert) this function in Javascript as an exercice to practise Javascript, but right now, I don't know how to do.</w:t>
        <w:br/>
        <w:br/>
        <w:t>Where should I start ?</w:t>
        <w:br/>
        <w:br/>
        <w:t>Thank you guys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