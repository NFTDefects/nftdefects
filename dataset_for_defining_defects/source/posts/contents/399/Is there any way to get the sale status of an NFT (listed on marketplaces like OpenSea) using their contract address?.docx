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399.https://stackoverflow.com/questions/71244249/is-there-any-way-to-get-the-sale-status-of-an-nft-listed-on-marketplaces-like-o</w:t>
      </w:r>
    </w:p>
    <w:p>
      <w:r>
        <w:rPr>
          <w:b/>
        </w:rPr>
        <w:t>T:</w:t>
      </w:r>
      <w:r>
        <w:t>Is there any way to get the sale status of an NFT (listed on marketplaces like OpenSea) using their contract address?</w:t>
      </w:r>
    </w:p>
    <w:p>
      <w:r>
        <w:rPr>
          <w:b/>
        </w:rPr>
        <w:t>Q:</w:t>
      </w:r>
      <w:r>
        <w:t>I am trying to create a minting function in python (using web3.py) that takes the contract address, minting function, and arguments from the Solidity Contact (along with other necessary inputs).I am able to achieve the minting functionality but now I am thinking how to determine if the sale of that particular NFT is live or not. Is there any way to get this information using the contact address?</w:t>
        <w:br/>
        <w:br/>
      </w:r>
    </w:p>
    <w:p>
      <w:r>
        <w:rPr>
          <w:b/>
        </w:rPr>
        <w:t>C1:</w:t>
      </w:r>
      <w:r>
        <w:t>Please provide enough code so others can better understand or reproduce the problem.</w:t>
      </w:r>
    </w:p>
    <w:p>
      <w:r>
        <w:rPr>
          <w:b/>
        </w:rPr>
        <w:t>C2:</w:t>
      </w:r>
      <w:r>
        <w:t>try with docs.opensea.io/reference/retrieving-orders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