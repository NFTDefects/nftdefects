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117.https://stackoverflow.com/questions/72812392/simple-way-to-concatenate-tokenid-to-tokenuri</w:t>
      </w:r>
    </w:p>
    <w:p>
      <w:r>
        <w:rPr>
          <w:b/>
        </w:rPr>
        <w:t>T:</w:t>
      </w:r>
      <w:r>
        <w:t>Simple way to concatenate tokenID to tokenURI</w:t>
      </w:r>
    </w:p>
    <w:p>
      <w:r>
        <w:rPr>
          <w:b/>
        </w:rPr>
        <w:t>Q:</w:t>
      </w:r>
      <w:r>
        <w:t>I am doing a project for my Honours year at the University of Cape Town using solidity and openzeppelin for my NFTs. I have uploaded a folder of json/png for the metadata. I need to now use the tokenID + .json to set the tokens correct uri when minting them. Below is the simple contract:</w:t>
        <w:br/>
        <w:br/>
        <w:t xml:space="preserve"> //SPDX-License-Identifier: MITpragma solidity ^0.8;import "@openzeppelin/contracts/token/ERC721/extensions/ERC721URIStorage.sol";import "@openzeppelin/contracts/utils/Strings.sol";contract ImpactCollection is ERC721URIStorage { uint256 public tokenCounter; constructor () ERC721 ("Impact Tokens", "COLLECTION_TICKER"){ tokenCounter = 0; } function concatenate(string memory a,uint256 memory b,string memory c) public pure returns (string memory){ return string(abi.encodePacked(a,b,c)); } function createCollectible() public returns (uint256) { uint256 newItemId = tokenCounter; string urinumber = string(abi.encodePacked(newItemId.toString())) tokenURI = "https://ipfs.io/ipfs/QmQh54Rb8ZFY33P9bWUzgonRvA7XeChVWaAWG3nMqQ19xW/" + urinumber + ".json"; _safeMint(msg.sender, newItemId); _setTokenURI(newItemId, tokenURI); tokenCounter = tokenCounter + 1; return newItemId; }}</w:t>
        <w:br/>
        <w:br/>
        <w:t xml:space="preserve">WARN: THIS PARAGRAPH CONTAINS TAG: [CODE] </w:t>
        <w:br/>
        <w:br/>
        <w:t>I have the folder url above and i just need to add the token id and then add a .json. My C# brain says: "ipfsurl" + newItemId.toString() + ".json";</w:t>
        <w:br/>
        <w:br/>
        <w:t>What is the remix (solidity) equivalent?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From solidity version 0.8.12 you can use string.concat(s1,s2) for concatenate the strings.I adjusted and put some notes in your smart contract code:</w:t>
        <w:br/>
        <w:br/>
        <w:t xml:space="preserve">WARN: THIS PARAGRAPH CONTAINS TAG: [CODE] </w:t>
        <w:br/>
        <w:br/>
        <w:t>//SPDX-License-Identifier: MITpragma solidity ^0.8;import "@openzeppelin/contracts/token/ERC721/extensions/ERC721URIStorage.sol";import "@openzeppelin/contracts/utils/Strings.sol";contract ImpactCollection is ERC721URIStorage { uint256 public tokenCounter; using Strings for *; constructor () ERC721 ("Impact Tokens", "COLLECTION_TICKER"){ tokenCounter = 0; } function concatenate(string memory a,uint256 b,string memory c) public pure returns (string memory){ return string(abi.encodePacked(a,b,c)); } function createCollectible() public returns (uint256) { uint256 newItemId = tokenCounter; // NOTE: Use Strings.toString for convert a uint to string datatype string memory urinumber = Strings.toString(newItemId); // NOTE: I declared a new variable for contain token URI string memory tokenURI = "https://ipfs.io/ipfs/QmQh54Rb8ZFY33P9bWUzgonRvA7XeChVWaAWG3nMqQ19xW/"; // NOTE: I declare a new variable for contain tokenURI concatenated string memory fullTokenURI = string.concat("https://ipfs.io/ipfs/QmQh54Rb8ZFY33P9bWUzgonRvA7XeChVWaAWG3nMqQ19xW/", urinumber, ".json"); _safeMint(msg.sender, newItemId); _setTokenURI(newItemId, tokenURI); tokenCounter = tokenCounter + 1; return newItemId; }}</w:t>
        <w:br/>
        <w:br/>
        <w:t xml:space="preserve">WARN: THIS PARAGRAPH CONTAINS TAG: [CODE] </w:t>
        <w:br/>
        <w:br/>
      </w:r>
    </w:p>
    <w:p>
      <w:r>
        <w:rPr>
          <w:b/>
        </w:rPr>
        <w:t>A2:</w:t>
      </w:r>
      <w:r>
        <w:t>This will work!</w:t>
        <w:br/>
        <w:br/>
        <w:t>_setTokenURI(newItemId, string(abi.encodePacked(_uri, '/', newItemId.toString(), '.json')));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