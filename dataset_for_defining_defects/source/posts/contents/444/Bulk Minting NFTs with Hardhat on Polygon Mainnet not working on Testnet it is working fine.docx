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444.https://stackoverflow.com/questions/70975093/bulk-minting-nfts-with-hardhat-on-polygon-mainnet-not-working-on-testnet-it-is-w</w:t>
      </w:r>
    </w:p>
    <w:p>
      <w:r>
        <w:rPr>
          <w:b/>
        </w:rPr>
        <w:t>T:</w:t>
      </w:r>
      <w:r>
        <w:t>Bulk Minting NFTs with Hardhat on Polygon Mainnet not working on Testnet it is working fine</w:t>
      </w:r>
    </w:p>
    <w:p>
      <w:r>
        <w:rPr>
          <w:b/>
        </w:rPr>
        <w:t>Q:</w:t>
      </w:r>
      <w:r>
        <w:t>I followed the instruction on creating a own erc721 contract on Polygon(Matic) on nftschool.dev and on the Mumbai Testnetwork it is everything fine.</w:t>
        <w:br/>
        <w:br/>
        <w:t>But when I change to the Mainnet in the hardhar.config.js I can create the ERC721 Contract but on bulk minting I got an error:</w:t>
        <w:br/>
        <w:br/>
        <w:t>replacement fee too low.</w:t>
        <w:br/>
        <w:br/>
        <w:t>I rewrote the minting function from the example to not only mint 1 so I can mint a few 100 or 1000s.This is my code for the Bulk Minting which is working fine on Mumbai:</w:t>
        <w:br/>
        <w:br/>
        <w:t>const CONTRACT_ADDRESS = "0xb5d4d3d3669C5067d40F09318734D79E114C9280"import fs from 'fs'async function mintNFT(contractAddress, metaDataURL, count) { const ExampleNFT = await ethers.getContractFactory("ExampleNFT") const [owner] = await ethers.getSigners() await ExampleNFT.attach(contractAddress).mintNFT(owner.address, metaDataURL) //.then((tx) =&gt; tx.wait(5)) console.log(count + " - NFT minted to: ", owner.address)}var metadata = JSON.parse('{"1":"ipfs://bafyreifwgvbzropvmptvdfxm3ss22ywkcvds3reege6n6dne65ybpvtgvi/metadata.json","2":"ipfs://bafyreihj2rupmle5wxlvxmwvknjepwybqafldkpmmb6qu4jv7uopugt2nq/metadata.json","3":"ipfs://bafyreie3nnhalud6jkkaddslmwhzcvyrvggiojuxz2uwgjtt5m3362wdqm/metadata.json","4":"ipfs://bafyreicyslxpyamhnju3lrgnhh5lwnwewkfyagje4mmjekxjdc45rpdto4/metadata.json","5":"ipfs://bafyreiefmh6bfqgwkdjckbuk7uiu7xdg4aliou2dn5caovkc7dnnnah5ry/metadata.json","6":"ipfs://bafyreibh3sphaehpty4jkvt36zxoo5bvzxda3se2ydftwajhptnvyqttqq/metadata.json"}');for (let index = 1; index &lt; 201; index++) { console.log(index + " - " + metadata[index]); await mintNFT(CONTRACT_ADDRESS, metadata[index], index)}</w:t>
        <w:br/>
        <w:br/>
        <w:t xml:space="preserve">WARN: THIS PARAGRAPH CONTAINS TAG: [CODE] </w:t>
        <w:br/>
        <w:br/>
        <w:t>Why is it not working on the mainet? is there a better solution for bulk minting?</w:t>
        <w:br/>
        <w:br/>
        <w:t>thank you</w:t>
        <w:br/>
        <w:br/>
      </w:r>
    </w:p>
    <w:p>
      <w:r>
        <w:rPr>
          <w:b/>
        </w:rPr>
        <w:t>C1:</w:t>
      </w:r>
      <w:r>
        <w:t>Didi you manage to resolve the issue, I am facing the same problem</w:t>
      </w:r>
    </w:p>
    <w:p>
      <w:r>
        <w:rPr>
          <w:b/>
        </w:rPr>
        <w:t>C2:</w:t>
      </w:r>
      <w:r>
        <w:t>unfortunately not yet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