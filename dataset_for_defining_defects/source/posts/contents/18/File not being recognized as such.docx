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18.https://stackoverflow.com/questions/73572655/file-not-being-recognized-as-such</w:t>
      </w:r>
    </w:p>
    <w:p>
      <w:r>
        <w:rPr>
          <w:b/>
        </w:rPr>
        <w:t>T:</w:t>
      </w:r>
      <w:r>
        <w:t>File not being recognized as such</w:t>
      </w:r>
    </w:p>
    <w:p>
      <w:r>
        <w:rPr>
          <w:b/>
        </w:rPr>
        <w:t>Q:</w:t>
      </w:r>
      <w:r>
        <w:t>I have the following image file, but it is not being recognized as such.</w:t>
        <w:br/>
        <w:br/>
        <w:t>image: {fieldname: 'image',originalname: 'certifcado.png',encoding: '7bit',mimetype: 'image/png',destination: 'uploads/',filename: '1e6df902f9997c26a917f42f52678628',path: 'uploads/1e6df902f9997c26a917f42f52678628',size: 127516}</w:t>
        <w:br/>
        <w:br/>
        <w:t xml:space="preserve">WARN: THIS PARAGRAPH CONTAINS TAG: [CODE] </w:t>
        <w:br/>
        <w:br/>
        <w:t>,</w:t>
        <w:br/>
        <w:br/>
        <w:t>This format is properly recognized:</w:t>
        <w:br/>
        <w:br/>
        <w:t>File {name: '340545_3.jpeg', lastModified: 1650928047655, lastModifiedDate: Mon Apr 25 2022 18:07:27 GMT-0500 (Central Daylight Time), webkitRelativePath: '', size: 13548, …}lastModified: 1650928047655lastModifiedDate: Mon Apr 25 2022 18:07:27 GMT-0500 (Central Daylight Time) {}name: "340545_3.jpeg"size: 13548type: "image/jpeg"webkitRelativePath: ""</w:t>
        <w:br/>
        <w:br/>
        <w:t xml:space="preserve">WARN: THIS PARAGRAPH CONTAINS TAG: [CODE] </w:t>
        <w:br/>
        <w:br/>
        <w:t>This is the output of multer middleware for express js. I am using it to upload a file, but nft.storage's "store" function shows the following error:</w:t>
        <w:br/>
        <w:br/>
        <w:t>TypeError: property `image` must be a Blob or File object</w:t>
        <w:br/>
        <w:br/>
        <w:t xml:space="preserve">WARN: THIS PARAGRAPH CONTAINS TAG: [CODE] </w:t>
        <w:br/>
        <w:br/>
        <w:t>This is my function:</w:t>
        <w:br/>
        <w:br/>
        <w:t>app.post('/api', upload.single('image'), async function(req, res) { const file = new File(req.file); console.log(file instanceof File); const song = { image: file, name: req.body.name, description: req.body.description, } }</w:t>
        <w:br/>
        <w:br/>
        <w:t xml:space="preserve">WARN: THIS PARAGRAPH CONTAINS TAG: [CODE] </w:t>
        <w:br/>
        <w:br/>
        <w:t>As you may see, I double check that the object is indeed a file, yet nft,storage wont process it as such. This is my code:</w:t>
        <w:br/>
        <w:br/>
        <w:t>const {ethers} = require('ethers');const {NFTStorage} = require('nft.storage');const express = require('express');const File = require("file-class");const multer = require('multer');const upload = multer({ dest: 'uploads/' });const cors = require('cors');const app = express()const PORT = process.env.PORT || 5000;app.use(cors());async function storeNFT(song) { const client = new NFTStorage({ token: process.env.token }) const metadata = await client.store(song) console.log('NFT data stored!') console.log('Metadata URI: ', metadata.url)}app.post('/api', upload.single('image'), async function(req, res) { const image = req.file; const song = { image: image, name: req.body.name, description: req.body.description, } const metadata = storeNFT(song); }), app.listen(PORT, () =&gt; { console.warn(`The app is listening on http://localhost:${PORT}`); });</w:t>
        <w:br/>
        <w:br/>
        <w:t xml:space="preserve">WARN: THIS PARAGRAPH CONTAINS TAG: [CODE] </w:t>
        <w:br/>
        <w:br/>
        <w:t>edit: Further clarification</w:t>
        <w:br/>
        <w:br/>
      </w:r>
    </w:p>
    <w:p>
      <w:r>
        <w:rPr>
          <w:b/>
        </w:rPr>
        <w:t>C1:</w:t>
      </w:r>
      <w:r>
        <w:t>It's unlikely people can help without seeing the relevant code and a more complete description of the problem and include a lot more of the context in your question for what you're trying to do.   For example what does "it won't recognize it as a file" mean?  What is "it"?  What are you expecting it to do?  What does it do instead?</w:t>
      </w:r>
    </w:p>
    <w:p>
      <w:r>
        <w:rPr>
          <w:b/>
        </w:rPr>
        <w:t>C2:</w:t>
      </w:r>
      <w:r>
        <w:t>thank you, I have added extra information</w:t>
      </w:r>
    </w:p>
    <w:p>
      <w:r>
        <w:rPr>
          <w:b/>
        </w:rPr>
        <w:t>C3:</w:t>
      </w:r>
      <w:r>
        <w:t>You refer to issues with nft.storage.store() function, but you don't show any code that shows any nft storage operations or show the code responsible for the error you mention.  Again, it's hard for us to follow what you're doing or where/why the error is occurring when you don't include enough of the relevant code.  Perhaps worth reviewing How to create a minimal, reproducible example in the stackoverflow help center.</w:t>
      </w:r>
    </w:p>
    <w:p>
      <w:r>
        <w:rPr>
          <w:b/>
        </w:rPr>
        <w:t>C4:</w:t>
      </w:r>
      <w:r>
        <w:t>my apologies again, updated</w:t>
      </w:r>
    </w:p>
    <w:p>
      <w:r>
        <w:rPr>
          <w:b/>
        </w:rPr>
        <w:t>C5:</w:t>
      </w:r>
      <w:r>
        <w:t>So, the error message you get is "TypeError: property image must be a Blob or File object", but you are passing req.file as your image which is probably a filename in the uploads folder, right?  So, you're not passing what storeNFT() wants.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