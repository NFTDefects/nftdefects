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376.https://stackoverflow.com/questions/71353070/problem-running-npm-install-newbie-here</w:t>
      </w:r>
    </w:p>
    <w:p>
      <w:r>
        <w:rPr>
          <w:b/>
        </w:rPr>
        <w:t>T:</w:t>
      </w:r>
      <w:r>
        <w:t>Problem running npm install - newbie here</w:t>
      </w:r>
    </w:p>
    <w:p>
      <w:r>
        <w:rPr>
          <w:b/>
        </w:rPr>
        <w:t>Q:</w:t>
      </w:r>
      <w:r>
        <w:t>As soon as I opened the vs and tried to do the NPM Install as explained in the video im watching... this what happened below:Obs: I will remove the links cause here it doesnt allow me...</w:t>
        <w:br/>
        <w:br/>
        <w:t>npm WARN old lockfilenpm WARN old lockfile The package-lock.json file was created with an old version of npm,npm WARN old lockfile so supplemental metadata must be fetched from the registry.npm WARN old lockfilenpm WARN old lockfile This is a one-time fix-up, please be patient...npm WARN old lockfilenpm ERR! code 1npm ERR! path /Users/gus/Library/CloudStorage/OneDrive-Personal/Crypto/Creating NFT/Hashlips/hashlips_art_engine-1.1.2_patch_v6/node_modules/canvasnpm ERR! command failednpm ERR! command sh -c node-pre-gyp install --fallback-to-buildnpm ERR! Failed to execute '/usr/local/bin/node /usr/local/lib/node_modules/npm/node_modules/node-gyp/bin/node-gyp.js configure --fallback-to-build --module=/Users/gus/Library/CloudStorage/OneDrive-Personal/Crypto/Creating NFT/Hashlips/hashlips_art_engine-1.1.2_patch_v6/node_modules/canvas/build/Release/canvas.node --module_name=canvas --module_path=/Users/gus/Library/CloudStorage/OneDrive-Personal/Crypto/Creating NFT/Hashlips/hashlips_art_engine-1.1.2_patch_v6/node_modules/canvas/build/Release --napi_version=8 --node_abi_napi=napi --napi_build_version=0 --node_napi_label=node-v93' (1)npm ERR! node-pre-gyp info it worked if it ends with oknpm ERR! node-pre-gyp info using node-pre-gyp@1.0.6npm ERR! node-pre-gyp info using node@16.14.0 | darwin | arm64npm ERR! node-pre-gyp info check checked for "/Users/gus/Library/CloudStorage/OneDrive-Personal/Crypto/Creating NFT/Hashlips/hashlips_art_engine-1.1.2_patch_v6/node_modules/canvas/build/Release/canvas.node" (not found)npm ERR! node-pre-gyp http GET ttps://github.com/Automattic/node-canvas/releases/download/v2.8.0/canvas-v2.8.0-node-v93-darwin-unknown-arm64.tar.gznpm ERR! node-pre-gyp ERR! install response status 404 Not Found on ttps://github.com/Automattic/node-canvas/releases/download/v2.8.0/canvas-v2.8.0-node-v93-darwin-unknown-arm64.tar.gznpm ERR! node-pre-gyp WARN Pre-built binaries not installable for canvas@2.8.0 and node@16.14.0 (node-v93 ABI, unknown) (falling back to source compile with node-gyp)npm ERR! node-pre-gyp WARN Hit error response status 404 Not Found on ttps://github.com/Automattic/node-canvas/releases/download/v2.8.0/canvas-v2.8.0-node-v93-darwin-unknown-arm64.tar.gznpm ERR! gyp info it worked if it ends with oknpm ERR! gyp info using node-gyp@8.4.1npm ERR! gyp info using node@16.14.0 | darwin | arm64npm ERR! gyp info oknpm ERR! gyp info it worked if it ends with oknpm ERR! gyp info using node-gyp@8.4.1npm ERR! gyp info using node@16.14.0 | darwin | arm64npm ERR! gyp info find Python using Python version 3.8.9 found at "/Library/Developer/CommandLineTools/usr/bin/python3"npm ERR! gyp http GET ttps://nodejs.org/download/release/v16.14.0/node-v16.14.0-headers.tar.gznpm ERR! gyp http 200 ttps://nodejs.org/download/release/v16.14.0/node-v16.14.0-headers.tar.gznpm ERR! gyp http GET ttps://nodejs.org/download/release/v16.14.0/SHASUMS256.txtnpm ERR! gyp http 200 ttps://nodejs.org/download/release/v16.14.0/SHASUMS256.txtnpm ERR! gyp info spawn /Library/Developer/CommandLineTools/usr/bin/python3npm ERR! gyp info spawn args [npm ERR! gyp info spawn args '/usr/local/lib/node_modules/npm/node_modules/node-gyp/gyp/gyp_main.py',npm ERR! gyp info spawn args 'binding.gyp',npm ERR! gyp info spawn args '-f',npm ERR! gyp info spawn args 'make',npm ERR! gyp info spawn args '-I',npm ERR! gyp info spawn args '/Users/gus/Library/CloudStorage/OneDrive-Personal/Crypto/Creating NFT/Hashlips/hashlips_art_engine-1.1.2_patch_v6/node_modules/canvas/build/config.gypi',npm ERR! gyp info spawn args '-I',npm ERR! gyp info spawn args '/usr/local/lib/node_modules/npm/node_modules/node-gyp/addon.gypi',npm ERR! gyp info spawn args '-I',npm ERR! gyp info spawn args '/Users/gus/Library/Caches/node-gyp/16.14.0/include/node/common.gypi',npm ERR! gyp info spawn args '-Dlibrary=shared_library',npm ERR! gyp info spawn args '-Dvisibility=default',npm ERR! gyp info spawn args '-Dnode_root_dir=/Users/gus/Library/Caches/node-gyp/16.14.0',npm ERR! gyp info spawn args '-Dnode_gyp_dir=/usr/local/lib/node_modules/npm/node_modules/node-gyp',npm ERR! gyp info spawn args '-Dnode_lib_file=/Users/gus/Library/Caches/node-gyp/16.14.0/&lt;(target_arch)/node.lib',npm ERR! gyp info spawn args '-Dmodule_root_dir=/Users/gus/Library/CloudStorage/OneDrive-Personal/Crypto/Creating NFT/Hashlips/hashlips_art_engine-1.1.2_patch_v6/node_modules/canvas',npm ERR! gyp info spawn args '-Dnode_engine=v8',npm ERR! gyp info spawn args '--depth=.',npm ERR! gyp info spawn args '--no-parallel',npm ERR! gyp info spawn args '--generator-output',npm ERR! gyp info spawn args 'build',npm ERR! gyp info spawn args '-Goutput_dir=.'npm ERR! gyp info spawn args ]npm ERR! /bin/sh: pkg-config: command not foundnpm ERR! gyp: Call to 'pkg-config pixman-1 --libs' returned exit status 127 while in binding.gyp. while trying to load binding.gypnpm ERR! gyp ERR! configure errornpm ERR! gyp ERR! stack Error: gyp failed with exit code: 1npm ERR! gyp ERR! stack at ChildProcess.onCpExit (/usr/local/lib/node_modules/npm/node_modules/node-gyp/lib/configure.js:259:16)npm ERR! gyp ERR! stack at ChildProcess.emit (node:events:520:28)npm ERR! gyp ERR! stack at Process.ChildProcess._handle.onexit (node:internal/child_process:291:12)npm ERR! gyp ERR! System Darwin 21.3.0npm ERR! gyp ERR! command "/usr/local/bin/node" "/usr/local/lib/node_modules/npm/node_modules/node-gyp/bin/node-gyp.js" "configure" "--fallback-to-build" "--module=/Users/gus/Library/CloudStorage/OneDrive-Personal/Crypto/Creating NFT/Hashlips/hashlips_art_engine-1.1.2_patch_v6/node_modules/canvas/build/Release/canvas.node" "--module_name=canvas" "--module_path=/Users/gus/Library/CloudStorage/OneDrive-Personal/Crypto/Creating NFT/Hashlips/hashlips_art_engine-1.1.2_patch_v6/node_modules/canvas/build/Release" "--napi_version=8" "--node_abi_napi=napi" "--napi_build_version=0" "--node_napi_label=node-v93"npm ERR! gyp ERR! cwd /Users/gus/Library/CloudStorage/OneDrive-Personal/Crypto/Creating NFT/Hashlips/hashlips_art_engine-1.1.2_patch_v6/node_modules/canvasnpm ERR! gyp ERR! node -v v16.14.0npm ERR! gyp ERR! node-gyp -v v8.4.1npm ERR! gyp ERR! not oknpm ERR! node-pre-gyp ERR! build errornpm ERR! node-pre-gyp ERR! stack Error: Failed to execute '/usr/local/bin/node /usr/local/lib/node_modules/npm/node_modules/node-gyp/bin/node-gyp.js configure --fallback-to-build --module=/Users/gus/Library/CloudStorage/OneDrive-Personal/Crypto/Creating NFT/Hashlips/hashlips_art_engine-1.1.2_patch_v6/node_modules/canvas/build/Release/canvas.node --module_name=canvas --module_path=/Users/gus/Library/CloudStorage/OneDrive-Personal/Crypto/Creating NFT/Hashlips/hashlips_art_engine-1.1.2_patch_v6/node_modules/canvas/build/Release --napi_version=8 --node_abi_napi=napi --napi_build_version=0 --node_napi_label=node-v93' (1)npm ERR! node-pre-gyp ERR! stack at ChildProcess. (/Users/gus/Library/CloudStorage/OneDrive-Personal/Crypto/Creating NFT/Hashlips/hashlips_art_engine-1.1.2_patch_v6/node_modules/@mapbox/node-pre-gyp/lib/util/compile.js:89:23)npm ERR! node-pre-gyp ERR! stack at ChildProcess.emit (node:events:520:28)npm ERR! node-pre-gyp ERR! stack at maybeClose (node:internal/child_process:1092:16)npm ERR! node-pre-gyp ERR! stack at Process.ChildProcess._handle.onexit (node:internal/child_process:302:5)npm ERR! node-pre-gyp ERR! System Darwin 21.3.0npm ERR! node-pre-gyp ERR! command "/usr/local/bin/node" "/Users/gus/Library/CloudStorage/OneDrive-Personal/Crypto/Creating NFT/Hashlips/hashlips_art_engine-1.1.2_patch_v6/node_modules/.bin/node-pre-gyp" "install" "--fallback-to-build"npm ERR! node-pre-gyp ERR! cwd /Users/gus/Library/CloudStorage/OneDrive-Personal/Crypto/Creating NFT/Hashlips/hashlips_art_engine-1.1.2_patch_v6/node_modules/canvasnpm ERR! node-pre-gyp ERR! node -v v16.14.0npm ERR! node-pre-gyp ERR! node-pre-gyp -v v1.0.6npm ERR! node-pre-gyp ERR! not ok</w:t>
        <w:br/>
        <w:br/>
        <w:t xml:space="preserve">WARN: THIS PARAGRAPH CONTAINS TAG: [CODE] </w:t>
        <w:br/>
        <w:br/>
        <w:t>npm ERR! A complete log of this run can be found in:npm ERR! /Users/gus/.npm/_logs/2022-03-04T14_30_24_808Z-debug-0.loggus@Guss-MacBook-Pro hashlips_art_engine-1.1.2_patch_v6 % npm installnpm WARN old lockfilenpm WARN old lockfile The package-lock.json file was created with an old version of npm,npm WARN old lockfile so supplemental metadata must be fetched from the registry.npm WARN old lockfilenpm WARN old lockfile This is a one-time fix-up, please be patient...npm WARN old lockfilenpm ERR! code 1npm ERR! path /Users/gus/Library/CloudStorage/OneDrive-Personal/Crypto/Creating NFT/Hashlips/hashlips_art_engine-1.1.2_patch_v6/node_modules/canvasnpm ERR! command failednpm ERR! command sh -c node-pre-gyp install --fallback-to-buildnpm ERR! Failed to execute '/usr/local/bin/node /usr/local/lib/node_modules/npm/node_modules/node-gyp/bin/node-gyp.js configure --fallback-to-build --module=/Users/gus/Library/CloudStorage/OneDrive-Personal/Crypto/Creating NFT/Hashlips/hashlips_art_engine-1.1.2_patch_v6/node_modules/canvas/build/Release/canvas.node --module_name=canvas --module_path=/Users/gus/Library/CloudStorage/OneDrive-Personal/Crypto/Creating NFT/Hashlips/hashlips_art_engine-1.1.2_patch_v6/node_modules/canvas/build/Release --napi_version=8 --node_abi_napi=napi --napi_build_version=0 --node_napi_label=node-v93' (1)npm ERR! node-pre-gyp info it worked if it ends with oknpm ERR! node-pre-gyp info using node-pre-gyp@1.0.6npm ERR! node-pre-gyp info using node@16.14.0 | darwin | arm64npm ERR! node-pre-gyp info check checked for "/Users/gus/Library/CloudStorage/OneDrive-Personal/Crypto/Creating NFT/Hashlips/hashlips_art_engine-1.1.2_patch_v6/node_modules/canvas/build/Release/canvas.node" (not found)npm ERR! node-pre-gyp http GET https://github.com/Automattic/node-canvas/releases/download/v2.8.0/canvas-v2.8.0-node-v93-darwin-unknown-arm64.tar.gznpm ERR! node-pre-gyp ERR! install response status 404 Not Found on ttps://github.com/Automattic/node-canvas/releases/download/v2.8.0/canvas-v2.8.0-node-v93-darwin-unknown-arm64.tar.gznpm ERR! node-pre-gyp WARN Pre-built binaries not installable for canvas@2.8.0 and node@16.14.0 (node-v93 ABI, unknown) (falling back to source compile with node-gyp)npm ERR! node-pre-gyp WARN Hit error response status 404 Not Found on ttps://github.com/Automattic/node-canvas/releases/download/v2.8.0/canvas-v2.8.0-node-v93-darwin-unknown-arm64.tar.gznpm ERR! gyp info it worked if it ends with oknpm ERR! gyp info using node-gyp@8.4.1npm ERR! gyp info using node@16.14.0 | darwin | arm64npm ERR! gyp info oknpm ERR! gyp info it worked if it ends with oknpm ERR! gyp info using node-gyp@8.4.1npm ERR! gyp info using node@16.14.0 | darwin | arm64npm ERR! gyp info find Python using Python version 3.8.9 found at "/Library/Developer/CommandLineTools/usr/bin/python3"npm ERR! gyp info spawn /Library/Developer/CommandLineTools/usr/bin/python3npm ERR! gyp info spawn args [npm ERR! gyp info spawn args '/usr/local/lib/node_modules/npm/node_modules/node-gyp/gyp/gyp_main.py',npm ERR! gyp info spawn args 'binding.gyp',npm ERR! gyp info spawn args '-f',npm ERR! gyp info spawn args 'make',npm ERR! gyp info spawn args '-I',npm ERR! gyp info spawn args '/Users/gus/Library/CloudStorage/OneDrive-Personal/Crypto/Creating NFT/Hashlips/hashlips_art_engine-1.1.2_patch_v6/node_modules/canvas/build/config.gypi',npm ERR! gyp info spawn args '-I',npm ERR! gyp info spawn args '/usr/local/lib/node_modules/npm/node_modules/node-gyp/addon.gypi',npm ERR! gyp info spawn args '-I',npm ERR! gyp info spawn args '/Users/gus/Library/Caches/node-gyp/16.14.0/include/node/common.gypi',npm ERR! gyp info spawn args '-Dlibrary=shared_library',npm ERR! gyp info spawn args '-Dvisibility=default',npm ERR! gyp info spawn args '-Dnode_root_dir=/Users/gus/Library/Caches/node-gyp/16.14.0',npm ERR! gyp info spawn args '-Dnode_gyp_dir=/usr/local/lib/node_modules/npm/node_modules/node-gyp',npm ERR! gyp info spawn args '-Dnode_lib_file=/Users/gus/Library/Caches/node-gyp/16.14.0/&lt;(target_arch)/node.lib',npm ERR! gyp info spawn args '-Dmodule_root_dir=/Users/gus/Library/CloudStorage/OneDrive-Personal/Crypto/Creating NFT/Hashlips/hashlips_art_engine-1.1.2_patch_v6/node_modules/canvas',npm ERR! gyp info spawn args '-Dnode_engine=v8',npm ERR! gyp info spawn args '--depth=.',npm ERR! gyp info spawn args '--no-parallel',npm ERR! gyp info spawn args '--generator-output',npm ERR! gyp info spawn args 'build',npm ERR! gyp info spawn args '-Goutput_dir=.'npm ERR! gyp info spawn args ]npm ERR! /bin/sh: pkg-config: command not foundnpm ERR! gyp: Call to 'pkg-config pixman-1 --libs' returned exit status 127 while in binding.gyp. while trying to load binding.gypnpm ERR! gyp ERR! configure errornpm ERR! gyp ERR! stack Error: gyp failed with exit code: 1npm ERR! gyp ERR! stack at ChildProcess.onCpExit (/usr/local/lib/node_modules/npm/node_modules/node-gyp/lib/configure.js:259:16)npm ERR! gyp ERR! stack at ChildProcess.emit (node:events:520:28)npm ERR! gyp ERR! stack at Process.ChildProcess._handle.onexit (node:internal/child_process:291:12)npm ERR! gyp ERR! System Darwin 21.3.0npm ERR! gyp ERR! command "/usr/local/bin/node" "/usr/local/lib/node_modules/npm/node_modules/node-gyp/bin/node-gyp.js" "configure" "--fallback-to-build" "--module=/Users/gus/Library/CloudStorage/OneDrive-Personal/Crypto/Creating NFT/Hashlips/hashlips_art_engine-1.1.2_patch_v6/node_modules/canvas/build/Release/canvas.node" "--module_name=canvas" "--module_path=/Users/gus/Library/CloudStorage/OneDrive-Personal/Crypto/Creating NFT/Hashlips/hashlips_art_engine-1.1.2_patch_v6/node_modules/canvas/build/Release" "--napi_version=8" "--node_abi_napi=napi" "--napi_build_version=0" "--node_napi_label=node-v93"npm ERR! gyp ERR! cwd /Users/gus/Library/CloudStorage/OneDrive-Personal/Crypto/Creating NFT/Hashlips/hashlips_art_engine-1.1.2_patch_v6/node_modules/canvasnpm ERR! gyp ERR! node -v v16.14.0npm ERR! gyp ERR! node-gyp -v v8.4.1npm ERR! gyp ERR! not oknpm ERR! node-pre-gyp ERR! build errornpm ERR! node-pre-gyp ERR! stack Error: Failed to execute '/usr/local/bin/node /usr/local/lib/node_modules/npm/node_modules/node-gyp/bin/node-gyp.js configure --fallback-to-build --module=/Users/gus/Library/CloudStorage/OneDrive-Personal/Crypto/Creating NFT/Hashlips/hashlips_art_engine-1.1.2_patch_v6/node_modules/canvas/build/Release/canvas.node --module_name=canvas --module_path=/Users/gus/Library/CloudStorage/OneDrive-Personal/Crypto/Creating NFT/Hashlips/hashlips_art_engine-1.1.2_patch_v6/node_modules/canvas/build/Release --napi_version=8 --node_abi_napi=napi --napi_build_version=0 --node_napi_label=node-v93' (1)npm ERR! node-pre-gyp ERR! stack at ChildProcess. (/Users/gus/Library/CloudStorage/OneDrive-Personal/Crypto/Creating NFT/Hashlips/hashlips_art_engine-1.1.2_patch_v6/node_modules/@mapbox/node-pre-gyp/lib/util/compile.js:89:23)npm ERR! node-pre-gyp ERR! stack at ChildProcess.emit (node:events:520:28)npm ERR! node-pre-gyp ERR! stack at maybeClose (node:internal/child_process:1092:16)npm ERR! node-pre-gyp ERR! stack at Process.ChildProcess._handle.onexit (node:internal/child_process:302:5)npm ERR! node-pre-gyp ERR! System Darwin 21.3.0npm ERR! node-pre-gyp ERR! command "/usr/local/bin/node" "/Users/gus/Library/CloudStorage/OneDrive-Personal/Crypto/Creating NFT/Hashlips/hashlips_art_engine-1.1.2_patch_v6/node_modules/.bin/node-pre-gyp" "install" "--fallback-to-build"npm ERR! node-pre-gyp ERR! cwd /Users/gus/Library/CloudStorage/OneDrive-Personal/Crypto/Creating NFT/Hashlips/hashlips_art_engine-1.1.2_patch_v6/node_modules/canvasnpm ERR! node-pre-gyp ERR! node -v v16.14.0npm ERR! node-pre-gyp ERR! node-pre-gyp -v v1.0.6npm ERR! node-pre-gyp ERR! not ok</w:t>
        <w:br/>
        <w:br/>
        <w:t xml:space="preserve">WARN: THIS PARAGRAPH CONTAINS TAG: [CODE] </w:t>
        <w:br/>
        <w:br/>
        <w:t>npm ERR! A complete log of this run can be found in:npm ERR! /Users/gus/.npm/_logs/2022-03-04T14_34_08_524Z-debug-0.log</w:t>
        <w:br/>
        <w:br/>
      </w:r>
    </w:p>
    <w:p>
      <w:r>
        <w:rPr>
          <w:b/>
        </w:rPr>
        <w:t>C1:</w:t>
      </w:r>
      <w:r>
        <w:t>Welcome to Stackoverflow. Please read this before asking questions. Also read How do I ask a question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I'll try to answer your question</w:t>
        <w:br/>
        <w:br/>
        <w:t xml:space="preserve">   ● Old lock file means you are using newer version of node js</w:t>
        <w:br/>
        <w:br/>
        <w:t xml:space="preserve">   ● Try downgrading ( at the time of this writing hashlips seems to be using node 14)</w:t>
        <w:br/>
        <w:br/>
        <w:t xml:space="preserve">   ● Try install canvas manually, because "prebuilds" are not supported for M1 Macs as far as I understand</w:t>
        <w:br/>
        <w:br/>
        <w:t xml:space="preserve">   ● https://github.com/Automattic/node-canvas/wiki/Installation%3A-Mac-OS-X</w:t>
        <w:br/>
        <w:br/>
        <w:t>a. "brew install pkg-config cairo pango libpng jpeg giflib librsvg"b. "npm install canvas" //Inside hashlips directory</w:t>
        <w:br/>
        <w:br/>
        <w:t>After that everything should work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