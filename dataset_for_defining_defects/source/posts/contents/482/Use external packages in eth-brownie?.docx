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482.https://stackoverflow.com/questions/70749072/use-external-packages-in-eth-brownie</w:t>
      </w:r>
    </w:p>
    <w:p>
      <w:r>
        <w:rPr>
          <w:b/>
        </w:rPr>
        <w:t>T:</w:t>
      </w:r>
      <w:r>
        <w:t>Use external packages in eth-brownie?</w:t>
      </w:r>
    </w:p>
    <w:p>
      <w:r>
        <w:rPr>
          <w:b/>
        </w:rPr>
        <w:t>Q:</w:t>
      </w:r>
      <w:r>
        <w:t>I am trying open a ERC721 smart contract in Brownie on VSCode and loop through the token ids and set the URI of each in each iteration. I execute the script with brownie run scripts/parcel_asset/testpyodbc.py. I am trying to use an ODBC driver named pyodbc to query an Access database and create a cursor to iterate. It works fine when running as just a python script but Brownie gives a error ModuleNotFoundError: No module named 'pyodbc'. Is there a way to his odbc with Brownie?</w:t>
        <w:br/>
        <w:br/>
        <w:t xml:space="preserve">WARN: THIS PARAGRAPH CONTAINS TAG: [CODE] </w:t>
        <w:br/>
        <w:br/>
        <w:t>Below is the error I get</w:t>
        <w:br/>
        <w:br/>
        <w:t>\nft&gt; brownie run scripts/parcel_asset/testpyodbc.pyBrownie v1.17.2 - Python development framework for EthereumFile ".\scripts\parcel_asset\testpyodbc.py", line 1, in &lt;module&gt;import pyodbcModuleNotFoundError: No module named 'pyodbc'Terminating local RPC client...PS C:\Users\philk\Dropbox\smartCity\nft\OrlandoMagicOrange\nft&gt; brownie run scripts/parcel_asset/testpyodbc.pyINFO: Could not find files for the given pattern(s).Brownie v1.17.2 - Python development framework for EthereumNftProject is the active project.import pyodbcModuleNotFoundError: No module named 'pyodbc'Terminating local RPC client...</w:t>
        <w:br/>
        <w:br/>
        <w:t xml:space="preserve">WARN: THIS PARAGRAPH CONTAINS TAG: [CODE] </w:t>
        <w:br/>
        <w:br/>
      </w:r>
    </w:p>
    <w:p>
      <w:r>
        <w:t>2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If you installed brownie with pipx, you'll need to inject outside packages into your project.</w:t>
        <w:br/>
        <w:br/>
        <w:t xml:space="preserve">WARN: THIS PARAGRAPH CONTAINS TAG: [CODE] </w:t>
        <w:br/>
        <w:br/>
        <w:t>So instead of</w:t>
        <w:br/>
        <w:br/>
        <w:t>pip install matplotlib</w:t>
        <w:br/>
        <w:br/>
        <w:t xml:space="preserve">WARN: THIS PARAGRAPH CONTAINS TAG: [CODE] </w:t>
        <w:br/>
        <w:br/>
        <w:t>It would be</w:t>
        <w:br/>
        <w:br/>
        <w:t>pipx inject eth-brownie matplotlib</w:t>
        <w:br/>
        <w:br/>
        <w:t xml:space="preserve">WARN: THIS PARAGRAPH CONTAINS TAG: [CODE] </w:t>
        <w:br/>
        <w:br/>
        <w:t>pipx installs packages into a siloed virtual environment, so you have to install into that the brownie virtual environment to use other packages.</w:t>
        <w:br/>
        <w:br/>
        <w:t xml:space="preserve">WARN: THIS PARAGRAPH CONTAINS TAG: [CODE] </w:t>
        <w:br/>
        <w:br/>
        <w:t>Related from Stack Exchange Ethereum</w:t>
        <w:br/>
        <w:br/>
      </w:r>
    </w:p>
    <w:p>
      <w:r>
        <w:rPr>
          <w:b/>
        </w:rPr>
        <w:t>A2:</w:t>
      </w:r>
      <w:r>
        <w:t>I found this on a Discord channel:brownie is installed to its own virtual environment, if you want other packages to work you have to "inject" them into the brownie virtualenv: When using brownie I can't use external modules, pip install doesn't work browniebut full disclosure, i tried this for another package i was working with to no avail.</w:t>
        <w:br/>
        <w:br/>
        <w:t xml:space="preserve">pipx inject eth-brownie pyodbc </w:t>
        <w:br/>
        <w:br/>
        <w:t xml:space="preserve">WARN: THIS PARAGRAPH CONTAINS TAG: [CODE] </w:t>
        <w:br/>
        <w:br/>
        <w:t>This fixed the problem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