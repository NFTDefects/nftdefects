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358.https://stackoverflow.com/questions/71418749/how-can-i-get-a-list-of-nfts-that-i-have-minted</w:t>
      </w:r>
    </w:p>
    <w:p>
      <w:r>
        <w:rPr>
          <w:b/>
        </w:rPr>
        <w:t>T:</w:t>
      </w:r>
      <w:r>
        <w:t>How can I get a list of NFTs that I have minted?</w:t>
      </w:r>
    </w:p>
    <w:p>
      <w:r>
        <w:rPr>
          <w:b/>
        </w:rPr>
        <w:t>Q:</w:t>
      </w:r>
      <w:r>
        <w:t>I am building Social Media for NFT.</w:t>
        <w:br/>
        <w:br/>
        <w:t>I would like to get a list of NFTs minted in the past by a particular user in Ethereum and Polygon Chain. It does not have to be currently held.Is there a good way to do this?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write this function in your smart contract</w:t>
        <w:br/>
        <w:br/>
        <w:t>function getOwnedNfts() public view returns(NftItem[] memory){ uint ownedItemsCount=ERC721.balanceOf(msg.sender); NftItem[] memory items= new NftItem[](ownedItemsCount); for (uint i=0; i&lt;ownedItemsCount; i++){ // when user owns a token, I keep track of them in mapping instead of array // It is saving the tokens of user in order uint tokenId=tokenOwnerByIndex(msg.sender, i); NftItem storage item=_idToNftItem[tokenId]; items[i]=item; } return items; }</w:t>
        <w:br/>
        <w:br/>
        <w:t xml:space="preserve">WARN: THIS PARAGRAPH CONTAINS TAG: [CODE] </w:t>
        <w:br/>
        <w:br/>
        <w:t xml:space="preserve">   ● this is ERC721.balanceOf</w:t>
        <w:br/>
        <w:t>function balanceOf(address owner) public view virtual override returns (uint256) {</w:t>
        <w:br/>
        <w:t xml:space="preserve">          require(owner != address(0), "ERC721:zero address");</w:t>
        <w:br/>
        <w:t xml:space="preserve">          return _balances[owner];</w:t>
        <w:br/>
        <w:t xml:space="preserve">      }</w:t>
        <w:br/>
        <w:br/>
        <w:br/>
        <w:br/>
        <w:t>When you call _mint function, the address who has minted is added to _balance</w:t>
        <w:br/>
        <w:br/>
        <w:t xml:space="preserve">WARN: THIS PARAGRAPH CONTAINS TAG: [CODE] </w:t>
        <w:br/>
        <w:br/>
        <w:t xml:space="preserve">   ● this is tokenOwnerByIndex</w:t>
        <w:br/>
        <w:t xml:space="preserve"> function tokenOwnerByIndex(address owner,uint index) public view returns(uint){</w:t>
        <w:br/>
        <w:t xml:space="preserve">      require(index&lt;ERC721.balanceOf(owner), "Index out of bounds");</w:t>
        <w:br/>
        <w:t xml:space="preserve">      return _ownedTokens[owner][index];</w:t>
        <w:br/>
        <w:t xml:space="preserve">    }</w:t>
        <w:br/>
        <w:br/>
        <w:br/>
        <w:br/>
        <w:t>_ownedTokens is a mapping:</w:t>
        <w:br/>
        <w:br/>
        <w:t xml:space="preserve">WARN: THIS PARAGRAPH CONTAINS TAG: [CODE] </w:t>
        <w:br/>
        <w:br/>
        <w:t>//{address:{1:tokenId-1,2:tokenId-2}} mapping(address=&gt;mapping(uint=&gt;uint)) private _ownedTokens;</w:t>
        <w:br/>
        <w:br/>
        <w:t xml:space="preserve">WARN: THIS PARAGRAPH CONTAINS TAG: [CODE] </w:t>
        <w:br/>
        <w:br/>
        <w:t>then in front-end, after setting up provider and contract, you just call this function:</w:t>
        <w:br/>
        <w:br/>
        <w:t xml:space="preserve"> const myNfts = await contract!.getOwnedNfts();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What if user sells his tokens? You need to keep track of it. Let's assume that I have 3 tokens and I've sold first one. Now in the _ownedTokens['my address'] you need to move second index to first, and third to second.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