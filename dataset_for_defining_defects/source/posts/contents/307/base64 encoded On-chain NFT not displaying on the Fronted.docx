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307.https://stackoverflow.com/questions/71715140/base64-encoded-on-chain-nft-not-displaying-on-the-fronted</w:t>
      </w:r>
    </w:p>
    <w:p>
      <w:r>
        <w:rPr>
          <w:b/>
        </w:rPr>
        <w:t>T:</w:t>
      </w:r>
      <w:r>
        <w:t>base64 encoded On-chain NFT not displaying on the Fronted</w:t>
      </w:r>
    </w:p>
    <w:p>
      <w:r>
        <w:rPr>
          <w:b/>
        </w:rPr>
        <w:t>Q:</w:t>
      </w:r>
      <w:r>
        <w:t>I'm trying to display all the minted tokens on the front page of my dapp, so I created an array in solidity and pushed the tokenId to it, then tried using a spread operator, and mapping it to the tokenURI's. Unfortunately, I haven't been able to get the image to display it.</w:t>
        <w:br/>
        <w:br/>
        <w:t xml:space="preserve"> for (let i = 1; i &lt;= totalSupply; i++) { //this is listing an array of minted tokens const tokenURI = await contract.methods.tokenURI(i - 1).call() const imageURI = await tokenURI.image // how should we handle the state on the front end this.setState({ NFTz: [...this.state.NFTz, imageURI] // spread operator }) // pretty sure the array could be done on the front end } console.log(this.state.imageURI) console.log(this.state.NFTz)</w:t>
        <w:br/>
        <w:br/>
        <w:t xml:space="preserve">WARN: THIS PARAGRAPH CONTAINS TAG: [CODE] </w:t>
        <w:br/>
        <w:br/>
        <w:t>The console returns:</w:t>
        <w:br/>
        <w:br/>
        <w:t>index.js:1437 Warning: Each child in a list should have a unique "key" prop.Check the render method of `App`. See fb.me/react-warning-keys for more information. in div (at App.js:136) in App (at src/index.js:7)</w:t>
        <w:br/>
        <w:br/>
        <w:t xml:space="preserve">WARN: THIS PARAGRAPH CONTAINS TAG: [CODE] </w:t>
        <w:br/>
        <w:br/>
        <w:t>It's rendered it onto MDBcards with:</w:t>
        <w:br/>
        <w:br/>
        <w:t>&lt;div className="row textCenter"&gt; {this.state.NFTz.map((key, imageURI) =&gt; { return ( &lt;div&gt; &lt;div&gt; &lt;MDBCard className="token img" style={{ maxWidth: '22rem' }}&gt; &lt;MDBCardImage src={imageURI} position='top' height='250rem' style={{ marginRight: '4px' }} /&gt; &lt;MDBCardBody&gt; &lt;MDBCardTitle&gt;&lt;/MDBCardTitle&gt; &lt;MDBCardText&gt;&lt;/MDBCardText&gt; &lt;MDBBtn href={imageURI}&gt;Download&lt;/MDBBtn&gt; &lt;/MDBCardBody&gt; &lt;/MDBCard&gt; &lt;/div&gt; &lt;/div&gt;</w:t>
        <w:br/>
        <w:br/>
        <w:t xml:space="preserve">WARN: THIS PARAGRAPH CONTAINS TAG: [CODE] </w:t>
        <w:br/>
        <w:br/>
        <w:t>PS: Err, probably more efficient to create an array on the front end, instead of in solidity.</w:t>
        <w:br/>
        <w:br/>
        <w:t>Thank you and God Bless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