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319.https://stackoverflow.com/questions/71645939/why-am-i-getting-an-error-on-the-array-length-in-solidity</w:t>
      </w:r>
    </w:p>
    <w:p>
      <w:r>
        <w:rPr>
          <w:b/>
        </w:rPr>
        <w:t>T:</w:t>
      </w:r>
      <w:r>
        <w:t>Why am i getting an error on the array length in solidity?</w:t>
      </w:r>
    </w:p>
    <w:p>
      <w:r>
        <w:rPr>
          <w:b/>
        </w:rPr>
        <w:t>Q:</w:t>
      </w:r>
      <w:r>
        <w:t>I am developing an NFT smart contract with solidity and am encountering a strange error. I use some functions to add data to mappings inside the contract, both of them loop through arrays that are passed into the contract. They look like this.</w:t>
        <w:br/>
        <w:br/>
        <w:t>function addNameDescImagePricesTowers( uint[] memory ids, string[] memory propertyNames, uint[] memory prices, string[] memory descs, string[] memory images, string[] memory towers, string[] memory districts, string[] memory neighs ) public onlyOwner() { console.log("Started to add base data"); for (uint i = 0; i &lt; ids.length; i ++){ defaultProperties[ids[i]-1] = PropertyAttributes({ id: ids[i], propertyIndex: ids[i]-1, name: propertyNames[i], description: descs[i], image:images[i], features: Features({ tower: towers[i], district: districts[i], neighborhood: neighs[i], primary_type: '',//primeTypes[i], sub_type_1: '',//subType1[i], sub_type_2: '',//subType2[i], structure: '',//structures[i], feature_1: '',//feature1[i], feature_2: '',//feature2[i], feature_3: '',//feature3[i], feature_4: '',//feature4[i], feature_5: '',//feature5[i], feature_6: ''//raritys[i] }), extensionCount: 0 }); //created minted list with all false MintedNfts[ids[i]] = false; //record the mint price MintPrice[ids[i]] = prices[i] * (1 ether); } console.log("added base data"); } function addNftData(uint[] memory ids, string[] memory primes,string[] memory subs1, string[] memory subs2, string[] memory structures, string[] memory fets1, string[] memory fets2, string[] memory fets3, string[] memory fets4, string[] memory fets5, string[] memory fets6 ) public onlyOwner() { for (uint i = 0; i &lt; ids.length; i ++){ uint id = ids[i]; PropertyAttributes memory x = defaultProperties[id-1]; // x.neighborhood = neighs[i]; x.features.primary_type = primes[i]; x.features.sub_type_1 = subs1[i]; x.features.sub_type_2 = subs2[i]; x.features.structure = structures[i]; x.features.feature_1 = fets1[i]; x.features.feature_2 = fets2[i]; x.features.feature_3 = fets3[i]; x.features.feature_4 = fets4[i]; x.features.feature_5 = fets5[i]; x.features.feature_6 = fets6[i]; defaultProperties[i] = x; } console.log("added the core data"); }</w:t>
        <w:br/>
        <w:br/>
        <w:t xml:space="preserve">WARN: THIS PARAGRAPH CONTAINS TAG: [CODE] </w:t>
        <w:br/>
        <w:br/>
        <w:t>However when i run the contract I get an error on the second function:</w:t>
        <w:br/>
        <w:br/>
        <w:t>TypeError: Cannot read property 'length' of undefined</w:t>
        <w:br/>
        <w:br/>
        <w:t xml:space="preserve">WARN: THIS PARAGRAPH CONTAINS TAG: [CODE] </w:t>
        <w:br/>
        <w:br/>
        <w:t>As I am passing the exactly the same ids array into the function each time I don't understand why the first one runs fine but the second gives the error?Here is the js code that runs the functions:</w:t>
        <w:br/>
        <w:br/>
        <w:t xml:space="preserve">WARN: THIS PARAGRAPH CONTAINS TAG: [CODE] </w:t>
        <w:br/>
        <w:br/>
        <w:t>let txn; //add basic property detials txn = await propertyContract.addNameDescImagePricesTowers(ids,names,prices,descs,images, towers,districts) await txn.wait(); //add remainign detials txn = await propertyContract.addNftData( ids, neighs, primes, sub1s, sub2s, structures, fet1s, fet2s, fet3s, fet4s, fet5s, raritys); await txn.wait();</w:t>
        <w:br/>
        <w:br/>
        <w:t xml:space="preserve">WARN: THIS PARAGRAPH CONTAINS TAG: [CODE] </w:t>
        <w:br/>
        <w:br/>
        <w:t>The whole contract looks like this:</w:t>
        <w:br/>
        <w:br/>
        <w:t>// SPDX-License-Identifier: MITpragma solidity ^0.8.1;import "hardhat/console.sol";import "@openzeppelin/contracts/token/ERC721/ERC721.sol";//import '@openzeppelin/contracts/token/ERC721/extensions/ERC721URIStorage.sol';//access controlimport "@openzeppelin/contracts/access/Ownable.sol";// Helper functions OpenZeppelin provides.import "@openzeppelin/contracts/utils/Counters.sol";import "@openzeppelin/contracts/utils/Strings.sol";import "./libraries/Base64.sol";contract MetropolisWorldGenesis is ERC721, Ownable { // The tokenId is the NFTs unique identifier, it's just a number that goes // 0, 1, 2, 3, etc. using Counters for Counters.Counter; Counters.Counter private _tokenIds; string private _contractURI; struct Extension { string catergory; string name; string contractId; string tokenId; } struct PropertyAttributes { uint id; uint propertyIndex; string name; string description; string image; Features features; uint extensionCount; } struct Features { string tower; string district; string neighborhood; string primary_type; string sub_type_1; string sub_type_2; string structure; string feature_1; string feature_2; string feature_3; string feature_4; string feature_5; string feature_6; } //store a list of all the NFT's available to mint. //this is built on when the constructor is called. mapping(uint =&gt; PropertyAttributes) defaultProperties; //PropertyAttributes[] defaultProperties; //store which has been minted. mapping(uint =&gt; bool) public MintedNfts; //store mint prices mapping(uint =&gt; uint) public MintPrice; //map the nft tokenid to the atributes mapping(uint256 =&gt; PropertyAttributes) public nftHolderAttributes; //map extensions to the token id. mapping(uint256 =&gt; mapping(uint =&gt; Extension)) extensions; // A mapping from an address =&gt; the NFTs tokenId. Gives me an ez way // to store the owner of the NFT and reference it later. mapping(uint256 =&gt; address) public nftHolders; constructor() ERC721("Metropolis World Genesis", "METGEN") { console.log("OK I am making the contract, just this once mind"); // I increment _tokenIds here so that my first NFT has an ID of 1. _tokenIds.increment(); } function contractURI() public view returns (string memory) { return _contractURI; } function addNameDescImagePricesTowers( uint[] memory ids, string[] memory propertyNames, uint[] memory prices, string[] memory descs, string[] memory images, string[] memory towers, string[] memory districts, string[] memory neighs ) public onlyOwner() { console.log("Started to add base data"); for (uint i = 0; i &lt; ids.length; i ++){ defaultProperties[ids[i]-1] = PropertyAttributes({ id: ids[i], propertyIndex: ids[i]-1, name: propertyNames[i], description: descs[i], image:images[i], features: Features({ tower: towers[i], district: districts[i], neighborhood: neighs[i], primary_type: '',//primeTypes[i], sub_type_1: '',//subType1[i], sub_type_2: '',//subType2[i], structure: '',//structures[i], feature_1: '',//feature1[i], feature_2: '',//feature2[i], feature_3: '',//feature3[i], feature_4: '',//feature4[i], feature_5: '',//feature5[i], feature_6: ''//raritys[i] }), extensionCount: 0 }); //created minted list with all false MintedNfts[ids[i]] = false; //record the mint price MintPrice[ids[i]] = prices[i] * (1 ether); } console.log("added base data"); } function addNftData(uint[] memory ids, string[] memory primes,string[] memory subs1, string[] memory subs2, string[] memory structures, string[] memory fets1, string[] memory fets2, string[] memory fets3, string[] memory fets4, string[] memory fets5, string[] memory fets6 ) public onlyOwner() { for (uint i = 0; i &lt; ids.length; i ++){ uint id = ids[i]; PropertyAttributes memory x = defaultProperties[id-1]; // x.neighborhood = neighs[i]; x.features.primary_type = primes[i]; x.features.sub_type_1 = subs1[i]; x.features.sub_type_2 = subs2[i]; x.features.structure = structures[i]; x.features.feature_1 = fets1[i]; x.features.feature_2 = fets2[i]; x.features.feature_3 = fets3[i]; x.features.feature_4 = fets4[i]; x.features.feature_5 = fets5[i]; x.features.feature_6 = fets6[i]; defaultProperties[i] = x; } console.log("added the core data"); } //Public payable mint //check enough eth sent function publicMint(uint id) public payable { //get current tokenId (starts at 1) uint256 newItemId = _tokenIds.current(); uint _propertyIndex = id - 1; //check if minted require(MintedNfts[_propertyIndex]==false, "Already Minted"); //check if paid enough require(MintPrice[_propertyIndex] &lt;= msg.value, "Not enough eth paid"); _safeMint(msg.sender, newItemId); nftHolderAttributes[newItemId] = PropertyAttributes({ id: defaultProperties[_propertyIndex].id, propertyIndex: _propertyIndex, name: defaultProperties[_propertyIndex].name, description: defaultProperties[_propertyIndex].description, image: defaultProperties[_propertyIndex].image, features: Features({ tower: defaultProperties[_propertyIndex].features.tower, district: defaultProperties[_propertyIndex].features.district, neighborhood: defaultProperties[_propertyIndex].features.neighborhood, primary_type: defaultProperties[_propertyIndex].features.primary_type, sub_type_1: defaultProperties[_propertyIndex].features.sub_type_1, sub_type_2: defaultProperties[_propertyIndex].features.sub_type_2, structure: defaultProperties[_propertyIndex].features.structure, feature_1: defaultProperties[_propertyIndex].features.feature_1, feature_2: defaultProperties[_propertyIndex].features.feature_2, feature_3: defaultProperties[_propertyIndex].features.feature_3, feature_4: defaultProperties[_propertyIndex].features.feature_4, feature_5: defaultProperties[_propertyIndex].features.feature_5, feature_6: defaultProperties[_propertyIndex].features.feature_6 }), extensionCount: 0 }); console.log("Minted NFT w/ tokenId %s and characterIndex %s", newItemId, _propertyIndex); // Keep an easy way to see who owns what NFT. Maps token id to address nftHolders[newItemId] = msg.sender; // update the minted list MintedNfts[_propertyIndex] = true; // Increment the tokenId for the next person that uses it. _tokenIds.increment(); } //free owner only mint function mintPropertyNft(uint id, address toWallet) public onlyOwner(){ //payable //get current tokenId (starts at 1) uint256 newItemId = _tokenIds.current(); uint _propertyIndex = id - 1; //check if minted require(MintedNfts[_propertyIndex]==false, "Already Minted"); _safeMint(toWallet, newItemId); nftHolderAttributes[newItemId] = PropertyAttributes({ id: defaultProperties[_propertyIndex].id, propertyIndex: _propertyIndex, name: defaultProperties[_propertyIndex].name, description: defaultProperties[_propertyIndex].description, image: defaultProperties[_propertyIndex].image, features: Features({ tower: defaultProperties[_propertyIndex].features.tower, district: defaultProperties[_propertyIndex].features.district, neighborhood: defaultProperties[_propertyIndex].features.neighborhood, primary_type: defaultProperties[_propertyIndex].features.primary_type, sub_type_1: defaultProperties[_propertyIndex].features.sub_type_1, sub_type_2: defaultProperties[_propertyIndex].features.sub_type_2, structure: defaultProperties[_propertyIndex].features.structure, feature_1: defaultProperties[_propertyIndex].features.feature_1, feature_2: defaultProperties[_propertyIndex].features.feature_2, feature_3: defaultProperties[_propertyIndex].features.feature_3, feature_4: defaultProperties[_propertyIndex].features.feature_4, feature_5: defaultProperties[_propertyIndex].features.feature_5, feature_6: defaultProperties[_propertyIndex].features.feature_6 }), extensionCount: 0 }); console.log("Minted NFT w/ tokenId %s and characterIndex %s", newItemId, _propertyIndex); // Keep an easy way to see who owns what NFT. Maps token id to address nftHolders[newItemId] = msg.sender; // update the minted list MintedNfts[_propertyIndex] = true; // Increment the tokenId for the next person that uses it. _tokenIds.increment(); }}</w:t>
        <w:br/>
        <w:br/>
        <w:t xml:space="preserve">WARN: THIS PARAGRAPH CONTAINS TAG: [CODE] </w:t>
        <w:br/>
        <w:br/>
        <w:t>Any suggestions gratefully received.</w:t>
        <w:br/>
        <w:br/>
      </w:r>
    </w:p>
    <w:p>
      <w:r>
        <w:rPr>
          <w:b/>
        </w:rPr>
        <w:t>C1:</w:t>
      </w:r>
      <w:r>
        <w:t>Can you share all your smart contract code?</w:t>
      </w:r>
    </w:p>
    <w:p>
      <w:r>
        <w:rPr>
          <w:b/>
        </w:rPr>
        <w:t>C2:</w:t>
      </w:r>
      <w:r>
        <w:t>@Kerry99 added the whole contract code.</w:t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