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112.https://stackoverflow.com/questions/72840130/solana-transaction-unknown-signer</w:t>
      </w:r>
    </w:p>
    <w:p>
      <w:r>
        <w:rPr>
          <w:b/>
        </w:rPr>
        <w:t>T:</w:t>
      </w:r>
      <w:r>
        <w:t>Solana transaction , unknown signer</w:t>
      </w:r>
    </w:p>
    <w:p>
      <w:r>
        <w:rPr>
          <w:b/>
        </w:rPr>
        <w:t>Q:</w:t>
      </w:r>
      <w:r>
        <w:t>I am trying to buy NFT from Magic Eden Solana with node js/typescript script,</w:t>
        <w:br/>
        <w:br/>
        <w:t>at first I used solana CLI to get the keypair by using the command below</w:t>
        <w:br/>
        <w:br/>
        <w:t>cat .../.config/solana/id.json</w:t>
        <w:br/>
        <w:br/>
        <w:t xml:space="preserve">WARN: THIS PARAGRAPH CONTAINS TAG: [CODE] </w:t>
        <w:br/>
        <w:br/>
        <w:t>typescript :</w:t>
        <w:br/>
        <w:br/>
        <w:t>let Array_key = [98, 90, 131, ...]; ```got it using solana cli from .../.config/solana/id.json```let secret = Uint8Array.from(Array_key)let signers = Keypair.fromSecretKey(Uint8Array.from(secrete))const connection = new Connection("https://api.mainnet-beta.solana.com",'confirmed');let publickey = new PublicKey("2Eod3hjZBJZzGYSJVrVtRC3UMZeonZYfUScmAy1tjD5c");```Wallet address```let allocateTransaction = new Transaction({ feePayer: publickey, }); const databuf = Buffer.from(parsed_buy_response['tx']['data'], "hex");```from https://api-mainnet.magiceden.io/v2/instructions/buy_now```const keys: AccountMeta[] = await generateAccountList(MintAddress,publickey, connection);```function used from transaction.ts https://github.com/solanasoulja/sol-nft-sniper/blob/main/src/views/HomeView/transaction.ts```allocateTransaction.add(new TransactionInstruction({ keys: keys, programId: publickey, data: databuf, }));await sendAndConfirmTransaction(connection, allocateTransaction, [signers]).then(resolve =&gt; { console.log('transaction sent') console.log(resolve) }).catch(err =&gt; { console.log('err at sending transaction') console.log(err) })</w:t>
        <w:br/>
        <w:br/>
        <w:t xml:space="preserve">WARN: THIS PARAGRAPH CONTAINS TAG: [CODE] </w:t>
        <w:br/>
        <w:br/>
        <w:t>and the output is Error: unknown signer xxxxxxxxxxxxxxx,noting that my wallet address is different than the signer, I don't know why I am getting a different signer.</w:t>
        <w:br/>
        <w:br/>
        <w:t>I tried different method by generating the keypair using bip39 method as shown below:</w:t>
        <w:br/>
        <w:br/>
        <w:t>async getKeyPair(mnemomic) { const seed = bip39.mnemonicToSeedSync(mnemomic).slice(0, 32); console.log(seed) // let _KeyPairseed = await web3.PublicKey.createWithSeed(publicKey, seed, publicKey) // console.log(_KeyPairseed) const keypair = Keypair.fromSeed(seed); console.log(keypair) return keypair;};</w:t>
        <w:br/>
        <w:br/>
        <w:t xml:space="preserve">WARN: THIS PARAGRAPH CONTAINS TAG: [CODE] </w:t>
        <w:br/>
        <w:br/>
        <w:t>I get different error =&gt; verification error</w:t>
        <w:br/>
        <w:br/>
        <w:t>not sure if I am missing a step.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