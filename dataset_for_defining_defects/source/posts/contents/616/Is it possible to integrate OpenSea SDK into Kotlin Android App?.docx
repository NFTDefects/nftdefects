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616.https://stackoverflow.com/questions/69258552/is-it-possible-to-integrate-opensea-sdk-into-kotlin-android-app</w:t>
      </w:r>
    </w:p>
    <w:p>
      <w:r>
        <w:rPr>
          <w:b/>
        </w:rPr>
        <w:t>T:</w:t>
      </w:r>
      <w:r>
        <w:t>Is it possible to integrate OpenSea SDK into Kotlin Android App?</w:t>
      </w:r>
    </w:p>
    <w:p>
      <w:r>
        <w:rPr>
          <w:b/>
        </w:rPr>
        <w:t>Q:</w:t>
      </w:r>
      <w:r>
        <w:t>Here is the link to a documentation: https://projectopensea.github.io/opensea-js/</w:t>
        <w:br/>
        <w:br/>
        <w:t>Is it possible to integrate it into a Kotlin App, and make every user able to create their own NFT from their account within my app?</w:t>
        <w:br/>
        <w:br/>
      </w:r>
    </w:p>
    <w:p>
      <w:r>
        <w:rPr>
          <w:b/>
        </w:rPr>
        <w:t>C1:</w:t>
      </w:r>
      <w:r>
        <w:t>Please edit the question to limit it to a specific problem with enough detail to identify an adequate answer.</w:t>
      </w:r>
    </w:p>
    <w:p>
      <w:r>
        <w:rPr>
          <w:b/>
        </w:rPr>
        <w:t>C2:</w:t>
      </w:r>
      <w:r>
        <w:t>hello have you found a solution? looking for answers to same question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