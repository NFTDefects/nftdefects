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66.https://stackoverflow.com/questions/73136506/getting-rank-list-from-opensea</w:t>
      </w:r>
    </w:p>
    <w:p>
      <w:r>
        <w:rPr>
          <w:b/>
        </w:rPr>
        <w:t>T:</w:t>
      </w:r>
      <w:r>
        <w:t>Getting Rank List from OpenSea</w:t>
      </w:r>
    </w:p>
    <w:p>
      <w:r>
        <w:rPr>
          <w:b/>
        </w:rPr>
        <w:t>Q:</w:t>
      </w:r>
      <w:r>
        <w:t>i was trying to fetch top rankings we have like in this page :</w:t>
        <w:br/>
        <w:br/>
        <w:t>https://opensea.io/rankings?sortBy=one_day_volume</w:t>
        <w:br/>
        <w:br/>
        <w:t>i was trying to use this api for it :</w:t>
        <w:br/>
        <w:br/>
        <w:t>https://opensea.io/rankings?sortBy=total_volume andhttps://opensea.io/rankings?search[sortAscending]=true&amp;search[sortBy]=TOTAL_VOLUME</w:t>
        <w:br/>
        <w:br/>
        <w:t>but unable to get them , can anyone help me with this ? with an example!regards.</w:t>
        <w:br/>
        <w:br/>
      </w:r>
    </w:p>
    <w:p>
      <w:r>
        <w:rPr>
          <w:b/>
        </w:rPr>
        <w:t>C1:</w:t>
      </w:r>
      <w:r>
        <w:t>Read the openSea api docs. If a parameter is available it should be documented there. What is the response code in the network tab of the developer tools?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