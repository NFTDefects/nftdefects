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421.https://stackoverflow.com/questions/71149010/xrpl4j-error-in-signing-nftokenmint-transaction</w:t>
      </w:r>
    </w:p>
    <w:p>
      <w:r>
        <w:rPr>
          <w:b/>
        </w:rPr>
        <w:t>T:</w:t>
      </w:r>
      <w:r>
        <w:t>XRPL4J - Error in signing NFTokenMint transaction</w:t>
      </w:r>
    </w:p>
    <w:p>
      <w:r>
        <w:rPr>
          <w:b/>
        </w:rPr>
        <w:t>Q:</w:t>
      </w:r>
      <w:r>
        <w:t>I am trying out the XLS-20 nft-support branch of the XRPL4J library. I created a nft-devnet faucet address and am trying out a basic NFTokenMint transaction.I reused some of the available tutorial code to get certain values like the sequences or the ledger fee.</w:t>
        <w:br/>
        <w:br/>
        <w:t xml:space="preserve">WARN: THIS PARAGRAPH CONTAINS TAG: [CODE] </w:t>
        <w:br/>
        <w:br/>
        <w:t>If I understand it correctly there is a problem in my tk Object. But I can't figure out the exact cause.</w:t>
        <w:br/>
        <w:br/>
        <w:t xml:space="preserve">WARN: THIS PARAGRAPH CONTAINS TAG: [CODE] </w:t>
        <w:br/>
        <w:br/>
        <w:t>WalletFactory walletFactory = DefaultWalletFactory.getInstance();Wallet testWallet = walletFactory.fromSeed("shhf1NSyjZw1JLj9Y67XdiAeaqDou", true);// Get the Classic address from testWalletAddress classicAddress = testWallet.classicAddress();// Connect --------------------------------------------------------------------HttpUrl rippledUrl = HttpUrl.get("http://xls20-sandbox.rippletest.net:51234");XrplClient xrplClient = new XrplClient(rippledUrl);// Prepare transaction --------------------------------------------------------// Look up your Account InfoAccountInfoRequestParams requestParams = AccountInfoRequestParams.builder() .ledgerIndex(LedgerIndex.VALIDATED) .account(classicAddress) .build();AccountInfoResult accountInfoResult = xrplClient.accountInfo(requestParams); UnsignedInteger sequence = accountInfoResult.accountData().sequence();// Request current fee information from rippledFeeResult feeResult = xrplClient.fee();XrpCurrencyAmount openLedgerFee = feeResult.drops().openLedgerFee();// Get the latest validated ledger indexLedgerIndex validatedLedger = xrplClient.ledger( LedgerRequestParams.builder() .ledgerIndex(LedgerIndex.VALIDATED) .build() ) .ledgerIndex() .orElseThrow(() -&gt; new RuntimeException("LedgerIndex not available."));// Workaround for https://github.com/XRPLF/xrpl4j/issues/84UnsignedInteger lastLedgerSequence = UnsignedInteger.valueOf( validatedLedger.plus(UnsignedLong.valueOf(4)).unsignedLongValue().intValue() );NfTokenMint tk = NfTokenMint.builder() .account(classicAddress) .signingPublicKey(publicKey) .lastLedgerSequence(lastLedgerSequence) .fee(openLedgerFee) .flags(Flags.NfTokenMintFlags.builder().tfOnlyXRP(true).tfTransferable(true).build()) .tokenTaxon(UnsignedLong.ZERO) .sequence(sequence) .uri("ipfs://bafybeigdyrzt5sfp7udm7hu76uh7y26nf4dfuylqabf3oclgtqy55fbzdi") .build(); // Sign the MintingSignedTransaction&lt;NfTokenMint&gt; signedMinting = signatureService.sign(KeyMetadata.EMPTY, tk);</w:t>
        <w:br/>
        <w:br/>
        <w:t xml:space="preserve">WARN: THIS PARAGRAPH CONTAINS TAG: [CODE] </w:t>
        <w:br/>
        <w:br/>
        <w:t>In the signing line I got following error:</w:t>
        <w:br/>
        <w:br/>
        <w:t xml:space="preserve"> java.lang.NumberFormatException: NfTokenMint at com.google.common.primitives.UnsignedLongs.parseUnsignedLong(UnsignedLongs.java:351) ~[guava-29.0-jre.jar:na] at com.google.common.primitives.UnsignedLong.valueOf(UnsignedLong.java:123) ~[guava-29.0-jre.jar:na] at com.google.common.primitives.UnsignedLong.valueOf(UnsignedLong.java:110) ~[guava-29.0-jre.jar:na] at org.xrpl.xrpl4j.codec.binary.types.UInt16Type.fromJson(UInt16Type.java:28) ~[xrpl4j-binary-codec-nft-support-SNAPSHOT.jar:na] at org.xrpl.xrpl4j.codec.binary.types.UInt16Type.fromJson(UInt16Type.java:11) ~[xrpl4j-binary-codec-nft-support-SNAPSHOT.jar:na] at org.xrpl.xrpl4j.codec.binary.serdes.BinarySerializer.writeFieldAndValue(BinarySerializer.java:90) ~[xrpl4j-binary-codec-nft-support-SNAPSHOT.jar:na] at org.xrpl.xrpl4j.codec.binary.types.STObjectType.lambda$fromJson$2(STObjectType.java:78) ~[xrpl4j-binary-codec-nft-support-SNAPSHOT.jar:na] at java.base/java.util.stream.ForEachOps$ForEachOp$OfRef.accept(ForEachOps.java:183) ~[na:na] at java.base/java.util.stream.SortedOps$SizedRefSortingSink.end(SortedOps.java:357) ~[na:na] at java.base/java.util.stream.AbstractPipeline.copyInto(AbstractPipeline.java:510) ~[na:na] at java.base/java.util.stream.AbstractPipeline.wrapAndCopyInto(AbstractPipeline.java:499) ~[na:na] at java.base/java.util.stream.ForEachOps$ForEachOp.evaluateSequential(ForEachOps.java:150) ~[na:na] at java.base/java.util.stream.ForEachOps$ForEachOp$OfRef.evaluateSequential(ForEachOps.java:173) ~[na:na] at java.base/java.util.stream.AbstractPipeline.evaluate(AbstractPipeline.java:234) ~[na:na] at java.base/java.util.stream.ReferencePipeline.forEach(ReferencePipeline.java:596) ~[na:na] at org.xrpl.xrpl4j.codec.binary.types.STObjectType.fromJson(STObjectType.java:76) ~[xrpl4j-binary-codec-nft-support-SNAPSHOT.jar:na] at org.xrpl.xrpl4j.codec.binary.XrplBinaryCodec.encode(XrplBinaryCodec.java:61) ~[xrpl4j-binary-codec-nft-support-SNAPSHOT.jar:na] at org.xrpl.xrpl4j.codec.binary.XrplBinaryCodec.encodeForSigning(XrplBinaryCodec.java:75) ~[xrpl4j-binary-codec-nft-support-SNAPSHOT.jar:na] at org.xrpl.xrpl4j.crypto.signing.SignatureUtils.toSignableBytes(SignatureUtils.java:67) ~[xrpl4j-crypto-core-nft-support-SNAPSHOT.jar:na] at org.xrpl.xrpl4j.crypto.signing.AbstractSignatureService.signWithBehavior(AbstractSignatureService.java:69) ~[xrpl4j-crypto-core-nft-support-SNAPSHOT.jar:na] at org.xrpl.xrpl4j.crypto.signing.AbstractSignatureService.sign(AbstractSignatureService.java:54) ~[xrpl4j-crypto-core-nft-support-SNAPSHOT.jar:na] at com.example.demo.controller.nft.NFTController.mintNFT(NFTController.java:105) ~[main/:na] at java.base/jdk.internal.reflect.NativeMethodAccessorImpl.invoke0(Native Method) ~[na:na] at java.base/jdk.internal.reflect.NativeMethodAccessorImpl.invoke(NativeMethodAccessorImpl.java:77) ~[na:na] at java.base/jdk.internal.reflect.DelegatingMethodAccessorImpl.invoke(DelegatingMethodAccessorImpl.java:43) ~[na:na] at java.base/java.lang.reflect.Method.invoke(Method.java:568) ~[na:na] at org.springframework.web.method.support.InvocableHandlerMethod.doInvoke(InvocableHandlerMethod.java:205) ~[spring-web-5.3.15.jar:5.3.15] at org.springframework.web.method.support.InvocableHandlerMethod.invokeForRequest(InvocableHandlerMethod.java:150) ~[spring-web-5.3.15.jar:5.3.15] at org.springframework.web.servlet.mvc.method.annotation.ServletInvocableHandlerMethod.invokeAndHandle(ServletInvocableHandlerMethod.java:117) ~[spring-webmvc-5.3.15.jar:5.3.15] at org.springframework.web.servlet.mvc.method.annotation.RequestMappingHandlerAdapter.invokeHandlerMethod(RequestMappingHandlerAdapter.java:895) ~[spring-webmvc-5.3.15.jar:5.3.15] at org.springframework.web.servlet.mvc.method.annotation.RequestMappingHandlerAdapter.handleInternal(RequestMappingHandlerAdapter.java:808) ~[spring-webmvc-5.3.15.jar:5.3.15] at org.springframework.web.servlet.mvc.method.AbstractHandlerMethodAdapter.handle(AbstractHandlerMethodAdapter.java:87) ~[spring-webmvc-5.3.15.jar:5.3.15] at org.springframework.web.servlet.DispatcherServlet.doDispatch(DispatcherServlet.java:1067) ~[spring-webmvc-5.3.15.jar:5.3.15] at org.springframework.web.servlet.DispatcherServlet.doService(DispatcherServlet.java:963) ~[spring-webmvc-5.3.15.jar:5.3.15] at org.springframework.web.servlet.FrameworkServlet.processRequest(FrameworkServlet.java:1006) ~[spring-webmvc-5.3.15.jar:5.3.15] at org.springframework.web.servlet.FrameworkServlet.doPost(FrameworkServlet.java:909) ~[spring-webmvc-5.3.15.jar:5.3.15]</w:t>
        <w:br/>
        <w:br/>
        <w:t xml:space="preserve">WARN: THIS PARAGRAPH CONTAINS TAG: [CODE] </w:t>
        <w:br/>
        <w:br/>
        <w:t>My NFTokenMint Object looks like this:</w:t>
        <w:br/>
        <w:br/>
        <w:t>NfTokenMint{account=rfdbh2jffFip1HerCZijvuj6qcu627uRxT, fee=10, sequence=571503, lastLedgerSequence=1028823, memos=[], signers=[],signingPublicKey=aBRfkx8B2f8CZurgtcCphkmBhQC2CbeBSx4YqQdcMEb6QNnLxbbL, tokenTaxon=0,uri=ipfs://bafybeigdyrzt5sfp7udm7hu76uh7y26nf4dfuylqabf3oclgtqy55fbzdi, flags=2147483658}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In response to this question, this issue was fixed in the xrpl4j codebase. See https://github.com/XRPLF/xrpl4j/issues/223 for more details.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