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370.https://stackoverflow.com/questions/71368581/keep-getting-tserror-%e2%a8%af-unable-to-compile-typescript-error-when-trying-to-run</w:t>
      </w:r>
    </w:p>
    <w:p>
      <w:r>
        <w:rPr>
          <w:b/>
        </w:rPr>
        <w:t>T:</w:t>
      </w:r>
      <w:r>
        <w:t>Keep getting "TSError: ⨯ Unable to compile TypeScript:" error when trying to run code in CMv2</w:t>
      </w:r>
    </w:p>
    <w:p>
      <w:r>
        <w:rPr>
          <w:b/>
        </w:rPr>
        <w:t>Q:</w:t>
      </w:r>
      <w:r>
        <w:t>Trying to run this command in terminal keeps spitting out this error no matter what I try and do to solve it.</w:t>
        <w:br/>
        <w:br/>
        <w:t>It's a command to prompt "candy-machine-v2-cli.ts" to act. For context, I've installed yarn, git, and typescript all again manually. This is for generation of NFT assets on the Solana blockchain with Candy Machine v2.</w:t>
        <w:br/>
        <w:br/>
        <w:t>Code:</w:t>
        <w:br/>
        <w:br/>
        <w:t>User ~ % npx ts-node ./metaplex/js/packages/cli/src/candy-machine-v2-cli.ts create_generative_art -c traits-configuration.json -n 888 -ta true/Users/User/node_modules/ts-node/src/index.ts:820 return new TSError(diagnosticText, diagnosticCodes); ^TSError: ⨯ Unable to compile TypeScript:metaplex/js/packages/cli/src/helpers/upload/arweave-bundle.ts:352:5 - error TS2322: Type 'BundlrTransaction' is not assignable to type 'DataItem | BundlrTransaction'. Type 'BundlrTransaction' is not assignable to type 'DataItem'. Types have separate declarations of a private property 'binary'.352 imageDataItem = bundlr.createTransaction(imageBuffer, { ~~~~~~~~~~~~~metaplex/js/packages/cli/src/helpers/upload/arweave-bundle.ts:373:7 - error TS2322: Type 'BundlrTransaction' is not assignable to type 'DataItem | BundlrTransaction'. Type 'BundlrTransaction' is not assignable to type 'DataItem'.373 animationDataItem = bundlr.createTransaction(animationBuffer, { ~~~~~~~~~~~~~~~~~metaplex/js/packages/cli/src/helpers/upload/arweave-bundle.ts:406:5 - error TS2322: Type 'BundlrTransaction' is not assignable to type 'DataItem | BundlrTransaction'. Type 'BundlrTransaction' is not assignable to type 'DataItem'.406 manifestDataItem = bundlr.createTransaction(JSON.stringify(manifest), { ~~~~~~~~~~~~~~~~metaplex/js/packages/cli/src/helpers/upload/arweave-bundle.ts:425:5 - error TS2322: Type 'BundlrTransaction' is not assignable to type 'DataItem | BundlrTransaction'. Type 'BundlrTransaction' is not assignable to type 'DataItem'.425 arweavePathManifestDataItem = bundlr.createTransaction( ~~~~~~~~~~~~~~~~~~~~~~~~~~~ at createTSError (/Users/User/node_modules/ts-node/src/index.ts:820:12) at reportTSError (/Users/User/node_modules/ts-node/src/index.ts:824:19) at getOutput (/Users/User/node_modules/ts-node/src/index.ts:1014:36) at Object.compile (/Users/User/node_modules/ts-node/src/index.ts:1322:43) at Module.m._compile (/Users/User/node_modules/ts-node/src/index.ts:1454:30) at Module._extensions..js (node:internal/modules/cjs/loader:1155:10) at Object.require.extensions.&lt;computed&gt; [as .ts] (/Users/User/node_modules/ts-node/src/index.ts:1458:12) at Module.load (node:internal/modules/cjs/loader:981:32) at Function.Module._load (node:internal/modules/cjs/loader:822:12) at Module.require (node:internal/modules/cjs/loader:1005:19) { diagnosticCodes: [ 2322, 2322, 2322, 2322 ]}</w:t>
        <w:br/>
        <w:br/>
        <w:t xml:space="preserve">WARN: THIS PARAGRAPH CONTAINS TAG: [CODE] </w:t>
        <w:br/>
        <w:br/>
        <w:t>If anyone has knowledge to help with this, that would be great!</w:t>
        <w:br/>
        <w:br/>
      </w:r>
    </w:p>
    <w:p>
      <w:r>
        <w:rPr>
          <w:b/>
        </w:rPr>
        <w:t>C1:</w:t>
      </w:r>
      <w:r>
        <w:t>What does this have to do with Python?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