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642.https://stackoverflow.com/questions/68817488/opensea-js-sdk-createsellorder-method-doesnt-seem-to-work-or-silent-failure</w:t>
      </w:r>
    </w:p>
    <w:p>
      <w:r>
        <w:rPr>
          <w:b/>
        </w:rPr>
        <w:t>T:</w:t>
      </w:r>
      <w:r>
        <w:t>Opensea JS SDK createSellOrder method doesn't seem to work or silent failure</w:t>
      </w:r>
    </w:p>
    <w:p>
      <w:r>
        <w:rPr>
          <w:b/>
        </w:rPr>
        <w:t>Q:</w:t>
      </w:r>
      <w:r>
        <w:t>I am trying to create multiple sell orders for my NFTs on the rinkeby testnet. I am using the script provided by OpenSea from this repo called sell.js</w:t>
        <w:br/>
        <w:br/>
        <w:t xml:space="preserve">The issue is after I run the script, the method createSellOrder seems to run because I get the following output on my terminal but nothing else appears or happens. </w:t>
        <w:br/>
        <w:br/>
        <w:t>The first two lines are my own logging and the third line is what I guess is from createSellOrder.</w:t>
        <w:br/>
        <w:br/>
        <w:t>My question is, what is the expected outcome/output of createSellOrder and how can I know it succeeded? For me it just prints the last line: creating proxy for acc... and stops.</w:t>
        <w:br/>
        <w:br/>
        <w:t>When I check opensea, it doesn't have my nfts listed for sale so it obviously didn't work...</w:t>
        <w:br/>
        <w:br/>
      </w:r>
    </w:p>
    <w:p>
      <w:r>
        <w:rPr>
          <w:b/>
        </w:rPr>
        <w:t>C1:</w:t>
      </w:r>
      <w:r>
        <w:t>share the code snippet.</w:t>
      </w:r>
    </w:p>
    <w:p>
      <w:r>
        <w:rPr>
          <w:b/>
        </w:rPr>
        <w:t>C2:</w:t>
      </w:r>
      <w:r>
        <w:t>I've linked the code I'm using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This type of issue tends to be fixed by removing all your node_modules and reinstalling using yarn instead of npm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What node version are you using? Did you try it out?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