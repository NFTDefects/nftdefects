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305.https://stackoverflow.com/questions/71719909/ethers-js-erc721a-transfer-from-incorrect-owner-metamask-error</w:t>
      </w:r>
    </w:p>
    <w:p>
      <w:r>
        <w:rPr>
          <w:b/>
        </w:rPr>
        <w:t>T:</w:t>
      </w:r>
      <w:r>
        <w:t>Ethers.js - "ERC721A: transfer from incorrect owner" MetaMask Error</w:t>
      </w:r>
    </w:p>
    <w:p>
      <w:r>
        <w:rPr>
          <w:b/>
        </w:rPr>
        <w:t>Q:</w:t>
      </w:r>
      <w:r>
        <w:t>My goal is to setApprovalForAll for a token contract before executing the safeTransferFrom function for each tokenId in the NFT collection. This way I will be able to transfer NFTs to another address without MetaMask asking for several approvals.</w:t>
        <w:br/>
        <w:br/>
        <w:t xml:space="preserve">WARN: THIS PARAGRAPH CONTAINS TAG: [CODE] </w:t>
        <w:br/>
        <w:br/>
        <w:t>However I am getting an error upon executing the safeTransferFrom function, the following error is triggered:</w:t>
        <w:br/>
        <w:br/>
        <w:t xml:space="preserve">WARN: THIS PARAGRAPH CONTAINS TAG: [CODE] [IMG] </w:t>
        <w:br/>
        <w:br/>
        <w:t>This happens even after I have called the setApprovalForAll function. The setApprovalForAll transaction seems to have also went through successfully:</w:t>
        <w:br/>
        <w:br/>
        <w:t xml:space="preserve">WARN: THIS PARAGRAPH CONTAINS TAG: [CODE] </w:t>
        <w:br/>
        <w:br/>
        <w:br/>
        <w:br/>
        <w:t xml:space="preserve">WARN: THIS PARAGRAPH CONTAINS TAG: [IMG] </w:t>
        <w:br/>
        <w:br/>
        <w:t>but calling isApprovedForAll says otherwise (view comment on line 16 in code).</w:t>
        <w:br/>
        <w:br/>
        <w:t xml:space="preserve">WARN: THIS PARAGRAPH CONTAINS TAG: [CODE] </w:t>
        <w:br/>
        <w:br/>
        <w:t>I believe it is possible the error is raised because of me not calling the setApprovalForAll function properly, because why else would isApprovedForAll return false?</w:t>
        <w:br/>
        <w:br/>
        <w:t xml:space="preserve">WARN: THIS PARAGRAPH CONTAINS TAG: [CODE] </w:t>
        <w:br/>
        <w:br/>
        <w:t>document.querySelector('.click-me').onclick = async () =&gt; { const provider = new ethers.providers.Web3Provider(window.ethereum); const signer = await provider.getSigner(); const CONTRACT_ADDRESS = '0x...'; // token contract address const RECEIVER_ADDRESS = '0x...'; // this address expected to get approval for all const ABI = [ 'function setApprovalForAll(address operator, bool _approved)', 'function safeTransferFrom(address from, address to, uint256 tokenId)', 'function isApprovedForAll(address owner, address operator) view returns (bool)' ]; const contract = new ethers.Contract(CONTRACT_ADDRESS, ABI, signer); try { const isApproved = await contract.isApprovedForAll(CONTRACT_ADDRESS, RECEIVER_ADDRESS); console.log(isApproved); // returns false even after several attempts await contract.setApprovalForAll(RECEIVER_ADDRESS, true); // seems to work fine, even shows in MetaMask activity // ERROR SEEMS TO OCCUR HERE const test = await contract.safeTransferFrom(CONTRACT_ADDRESS, RECEIVER_ADDRESS, 749); // 749 is my NFT tokenId console.log(test); } catch (error) { console.log(error.message) } };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need to change contract address to the owner of the NFT see below</w:t>
        <w:br/>
        <w:br/>
        <w:t>document.querySelector('.click-me').onclick = async () =&gt; { const provider = new ethers.providers.Web3Provider(window.ethereum); const signer = await provider.getSigner(); const CONTRACT_ADDRESS = '0x...'; // token contract address const RECEIVER_ADDRESS = '0x...'; // this address expected to get approval for all const ABI = [ 'function setApprovalForAll(address operator, bool _approved)', 'function safeTransferFrom(address from, address to, uint256 tokenId)', 'function isApprovedForAll(address owner, address operator) view returns (bool)' ]; const contract = new ethers.Contract(CONTRACT_ADDRESS, ABI, signer); try { const isApproved = await contract.isApprovedForAll(CONTRACT_ADDRESS, RECEIVER_ADDRESS); console.log(isApproved); // returns false even after several attempts await contract.setApprovalForAll(RECEIVER_ADDRESS, true); // seems to work fine, even shows in MetaMask activity // FIXED const test = await contract.safeTransferFrom(signer.address, RECEIVER_ADDRESS, 749); // 749 is my NFT tokenId console.log(test); } catch (error) { console.log(error.message) } };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