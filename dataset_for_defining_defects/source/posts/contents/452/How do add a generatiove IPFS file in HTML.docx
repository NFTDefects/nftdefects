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452.https://stackoverflow.com/questions/70925749/how-do-add-a-generatiove-ipfs-file-in-html</w:t>
      </w:r>
    </w:p>
    <w:p>
      <w:r>
        <w:rPr>
          <w:b/>
        </w:rPr>
        <w:t>T:</w:t>
      </w:r>
      <w:r>
        <w:t>How do add a generatiove IPFS file in HTML</w:t>
      </w:r>
    </w:p>
    <w:p>
      <w:r>
        <w:rPr>
          <w:b/>
        </w:rPr>
        <w:t>Q:</w:t>
      </w:r>
      <w:r>
        <w:t>I bought this generative NFT and I'd like to use it as the opening page to my website built on bigcartel. Is it possible to insert the file in the below script? I've tried and researched for hours. Please help!</w:t>
        <w:br/>
        <w:br/>
        <w:t>https://gateway.fxhash.xyz/ipfs/QmXwqoe8VjrnG9wv7jmqYrzuivCaS6ffLp44tF8naiXPdZ/?fxhash=ooNZoMdc2Wip2VL7ghPGc9yBXbNT6G5YexZLd6hSvWPLef3hX77</w:t>
        <w:br/>
        <w:br/>
        <w:t>&lt;!DOCTYPE html&gt;&lt;html&gt; &lt;head&gt; &lt;title&gt;{{ page.name }} | {{ store.name }}&lt;/title&gt; &lt;meta charset="utf-8"&gt; &lt;meta name="viewport" content="width=device-width, initial-scale=1"&gt; &lt;link href="{{ theme | theme_css_url }}" media="screen" rel="stylesheet" type="text/css"&gt; {{ head_content }} &lt;/head&gt; &lt;body id="{{ page.permalink }}" class="{{ page.category }}"&gt; &lt;/body&gt;&lt;/html&gt;</w:t>
        <w:br/>
        <w:br/>
        <w:t xml:space="preserve">WARN: THIS PARAGRAPH CONTAINS TAG: [CODE] </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