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550.https://stackoverflow.com/questions/70129620/cannot-read-properties-of-undefined-reading-candymachineaddress</w:t>
      </w:r>
    </w:p>
    <w:p>
      <w:r>
        <w:rPr>
          <w:b/>
        </w:rPr>
        <w:t>T:</w:t>
      </w:r>
      <w:r>
        <w:t>Cannot read properties of undefined (reading 'candyMachineAddress')</w:t>
      </w:r>
    </w:p>
    <w:p>
      <w:r>
        <w:rPr>
          <w:b/>
        </w:rPr>
        <w:t>Q:</w:t>
      </w:r>
      <w:r>
        <w:t>I want to set a date to my candy_machine for my NFT'sI did this command</w:t>
        <w:br/>
        <w:br/>
        <w:t xml:space="preserve"> ts-node js/packages/cli/src/candy-machine-cli.ts update_candy_machine --keypair ~/.config/solana/mainnet-beta.json --date '3 Oct 2021 00:00:00 UTC'</w:t>
        <w:br/>
        <w:br/>
        <w:t xml:space="preserve">WARN: THIS PARAGRAPH CONTAINS TAG: [CODE] </w:t>
        <w:br/>
        <w:br/>
        <w:t>But i get this error:</w:t>
        <w:br/>
        <w:br/>
        <w:t>.option('-b, --batchSize &lt;number&gt;', 'Batch size - defaults to 1000') ^TypeError: Cannot read properties of undefined (reading 'candyMachineAddress') at C:\Users\Gebruiker\OneDrive\Documenten\nft-projects\weird-eggs-metaplex\metaplex\js\packages\cli\src\candy-machine-cli.ts:773:53 at step (C:\Users\Gebruiker\OneDrive\Documenten\nft-projects\weird-eggs-metaplex\metaplex\js\packages\cli\src\candy-machine-cli.ts:64:23) at Object.next (C:\Users\Gebruiker\OneDrive\Documenten\nft-projects\weird-eggs-metaplex\metaplex\js\packages\cli\src\candy-machine-cli.ts:45:53) at fulfilled (C:\Users\Gebruiker\OneDrive\Documenten\nft-projects\weird-eggs-metaplex\metaplex\js\packages\cli\src\candy-machine-cli.ts:36:58)</w:t>
        <w:br/>
        <w:br/>
        <w:t xml:space="preserve">WARN: THIS PARAGRAPH CONTAINS TAG: [CODE] 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