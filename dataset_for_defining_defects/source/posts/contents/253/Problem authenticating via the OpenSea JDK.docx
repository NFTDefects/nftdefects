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253.https://stackoverflow.com/questions/72000130/problem-authenticating-via-the-opensea-jdk</w:t>
      </w:r>
    </w:p>
    <w:p>
      <w:r>
        <w:rPr>
          <w:b/>
        </w:rPr>
        <w:t>T:</w:t>
      </w:r>
      <w:r>
        <w:t>Problem authenticating via the OpenSea JDK</w:t>
      </w:r>
    </w:p>
    <w:p>
      <w:r>
        <w:rPr>
          <w:b/>
        </w:rPr>
        <w:t>Q:</w:t>
      </w:r>
      <w:r>
        <w:t>I am trying to authenticate my wallet against OpenSea using the SDK, but fail doing so.</w:t>
        <w:br/>
        <w:br/>
        <w:t>Here's my code snippet:</w:t>
        <w:br/>
        <w:br/>
        <w:t>const walletSubprovider = new MnemonicWalletSubprovider({ mnemonic: MNEMONIC, baseDerivationPath: `44'/60'/0'/0`, })const rpcSubprovider = new RPCSubprovider(RPC_URL)const providerEngine = new Web3ProviderEngine()providerEngine.addProvider(walletSubprovider)providerEngine.addProvider(rpcSubprovider)providerEngine.start()const seaport = new OpenSeaPort( providerEngine, { networkName: Network.Main, apiKey: API_KEY, }, (arg) =&gt; console.log(arg) );</w:t>
        <w:br/>
        <w:br/>
        <w:t xml:space="preserve">WARN: THIS PARAGRAPH CONTAINS TAG: [CODE] </w:t>
        <w:br/>
        <w:br/>
        <w:t>I am using those versions:</w:t>
        <w:br/>
        <w:br/>
        <w:t>@0x/subproviders@6.6.5opensea-js@3.0.4</w:t>
        <w:br/>
        <w:br/>
        <w:t xml:space="preserve">WARN: THIS PARAGRAPH CONTAINS TAG: [CODE] </w:t>
        <w:br/>
        <w:br/>
        <w:t>This is the stack trace:</w:t>
        <w:br/>
        <w:br/>
        <w:t>ReferenceError: Headers is not defined at RPCSubprovider.&lt;anonymous&gt; (XXX\node_modules\@0x\subproviders\src\subproviders\rpc_subprovider.ts:40:25) at Generator.next (&lt;anonymous&gt;) at XXX\node_modules\@0x\subproviders\lib\src\subproviders\rpc_subprovider.js:8:71 at new Promise (&lt;anonymous&gt;) at __awaiter (XXX\node_modules\@0x\subproviders\lib\src\subproviders\rpc_subprovider.js:4:12) at RPCSubprovider.handleRequest (XXX\node_modules\@0x\subproviders\lib\src\subproviders\rpc_subprovider.js:44:16) at next (XXX\node_modules\web3-provider-engine\index.js:116:18) at MnemonicWalletSubprovider.&lt;anonymous&gt; (XXX\node_modules\@0x\subproviders\src\subproviders\base_wallet_subprovider.ts:111:17) at Generator.next (&lt;anonymous&gt;) at XXX\node_modules\@0x\subproviders\lib\src\subproviders\base_wallet_subprovider.js:8:71 at new Promise (&lt;anonymous&gt;) at __awaiter (XXX\node_modules\@0x\subproviders\lib\src\subproviders\base_wallet_subprovider.js:4:12) at MnemonicWalletSubprovider.handleRequest (XXX\node_modules\@0x\subproviders\lib\src\subproviders\base_wallet_subprovider.js:39:16) at next (XXX\node_modules\web3-provider-engine\index.js:116:18) at Web3ProviderEngine._handleAsync (XXX\node_modules\web3-provider-engine\index.js:103:3) at EthQuery.sendAsync (XXX\node_modules\eth-query\index.js:66:24) at EthQuery.getBlockByNumber (XXX\node_modules\eth-query\index.js:80:10) at XXX\node_modules\pify\index.js:29:7 at new Promise (&lt;anonymous&gt;) at EthQuery.&lt;anonymous&gt; (XXX\node_modules\pify\index.js:12:10) at EthQuery.ret (XXX\node_modules\pify\index.js:56:34) at RpcBlockTracker._fetchLatestBlock (XXX\node_modules\eth-block-tracker\src\index.js:195:47)</w:t>
        <w:br/>
        <w:br/>
        <w:t xml:space="preserve">WARN: THIS PARAGRAPH CONTAINS TAG: [CODE] </w:t>
        <w:br/>
        <w:br/>
        <w:t>Does anyone have an idea what the problem might be?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