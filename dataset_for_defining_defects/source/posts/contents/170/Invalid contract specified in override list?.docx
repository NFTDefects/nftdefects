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170.https://stackoverflow.com/questions/72582656/invalid-contract-specified-in-override-list</w:t>
      </w:r>
    </w:p>
    <w:p>
      <w:r>
        <w:rPr>
          <w:b/>
        </w:rPr>
        <w:t>T:</w:t>
      </w:r>
      <w:r>
        <w:t>Invalid contract specified in override list?</w:t>
      </w:r>
    </w:p>
    <w:p>
      <w:r>
        <w:rPr>
          <w:b/>
        </w:rPr>
        <w:t>Q:</w:t>
      </w:r>
      <w:r>
        <w:t>I am having an issue trying to deploy a contract i've just finished working on...</w:t>
        <w:br/>
        <w:br/>
        <w:t>Here's the code :`</w:t>
        <w:br/>
        <w:br/>
        <w:t>// SPDX-License-Identifier: MITpragma solidity ^0.8.4;import '@openzeppelin/contracts/access/Ownable.sol';import '@openzeppelin/contracts/utils/Strings.sol';import 'erc721a/contracts/IERC721A.sol';import 'erc721a/contracts/extensions/erc721aQueryable.sol';contract unNamed is ERC721AQueryable, Ownable { using Strings for uint256; uint256 public constant TOTAL_MAX_SUPPLY = 10000; uint256 public totalFreeMints = 1000; uint256 public teamAmount = 777; uint256 public maxFreeMintPerWallet = 2; uint256 public maxPublicMintPerWallet = 10; uint256 public publicTokenPrice = .0069 ether; string _contractURI; bool public saleStarted = false; uint256 public freeMintCount; mapping(address =&gt; uint256) public freeMintClaimed; string private _baseTokenURI; constructor() ERC721A('unNamed', 'unn') {} modifier callerIsUser() { require(tx.origin == msg.sender, 'unNamed: The caller is another contract'); _; } modifier underMaxSupply(uint256 _quantity) { require( _totalMinted() + _quantity &lt;= TOTAL_MAX_SUPPLY - teamAmount, 'unNamed: Purchase exceeds max supply' ); _; } function mint(uint256 _quantity) external payable callerIsUser underMaxSupply(_quantity) { require(balanceOf(msg.sender) &lt; maxPublicMintPerWallet, "unNamed: Mint limit exceeded"); require(saleStarted, 'unNamed: Sale has not begun '); if (_totalMinted() &lt; (TOTAL_MAX_SUPPLY - teamAmount)) { if (freeMintCount &gt;= totalFreeMints) { require(msg.value &gt;= _quantity * publicTokenPrice, 'unNamed: Send more ETH!'); _mint(msg.sender, _quantity); } else if (freeMintClaimed[msg.sender] &lt; maxFreeMintPerWallet) { uint256 _mintableFreeQuantity = maxFreeMintPerWallet - freeMintClaimed[msg.sender]; if (_quantity &lt;= _mintableFreeQuantity) { freeMintCount += _quantity; freeMintClaimed[msg.sender] += _quantity; } else { freeMintCount += _mintableFreeQuantity; freeMintClaimed[msg.sender] += _mintableFreeQuantity; require( msg.value &gt;= (_quantity - _mintableFreeQuantity) * publicTokenPrice, 'unNamed: Find more ETH to send' ); } _mint(msg.sender, _quantity); } else { require(msg.value &gt;= (_quantity * publicTokenPrice), 'unNamed: Find more ETH to send'); _mint(msg.sender, _quantity); } } } function _baseURI() internal view virtual override returns (string memory) { return _baseTokenURI; } function tokenURI(uint256 tokenId) public view virtual override(ERC721A, IERC721A) returns (string memory) { if (!_exists(tokenId)) revert URIQueryForNonexistentToken(); string memory baseURI = _baseURI(); return bytes(baseURI).length != 0 ? string(abi.encodePacked(baseURI, tokenId.toString())) : ''; } function numberMinted(address owner) public view returns (uint256) { return _numberMinted(owner); } function _startTokenId() internal view virtual override returns (uint256) { return 1; } function ownerMint(uint256 _numberToMint) external onlyOwner underMaxSupply(_numberToMint) { _mint(msg.sender, _numberToMint); } function ownerMintToAddress(address _recipient, uint256 _numberToMint) external onlyOwner underMaxSupply(_numberToMint) { _mint(_recipient, _numberToMint); } function setFreeMintCount(uint256 _count) external onlyOwner { totalFreeMints = _count; } function setTeamAmount(uint256 _count) external onlyOwner { teamAmount = _count; } function setMaxFreeMintPerWallet(uint256 _count) external onlyOwner { maxFreeMintPerWallet = _count; } function setMaxPublicMintPerWallet(uint256 _count) external onlyOwner { maxPublicMintPerWallet = _count; } function setBaseURI(string calldata baseURI) external onlyOwner { _baseTokenURI = baseURI; } // Storefront metadata // https://docs.opensea.io/docs/contract-level-metadata function contractURI() public view returns (string memory) { return _contractURI; } function setContractURI(string memory _URI) external onlyOwner { _contractURI = _URI; } function withdrawFunds() external onlyOwner { (bool success, ) = msg.sender.call{ value: address(this).balance }(''); require(success, 'unNamed: Transfer failed.'); } function withdrawFundsToAddress(address _address, uint256 amount) external onlyOwner { (bool success, ) = _address.call{ value: amount }(''); require(success, 'unNamed: Transfer failed.'); } function flipSaleStarted() external onlyOwner { saleStarted = !saleStarted; }}`</w:t>
        <w:br/>
        <w:br/>
        <w:t xml:space="preserve">WARN: THIS PARAGRAPH CONTAINS TAG: [CODE] </w:t>
        <w:br/>
        <w:br/>
        <w:t>And Here's the error :</w:t>
        <w:br/>
        <w:br/>
        <w:t>TypeError: Invalid contract specified in override list: "IERC721A".--&gt; contracts/unNamed.sol:75:58: | 75 | function tokenURI(uint256 tokenId) public view virtual override(ERC721A, IERC721A) returns(string memory) { |^^^^^^^^^^^^^^^^^^^^^^^^^^^ Note: This contract: --&gt;erc721a/contracts/IERC721A.sol:10:1: | 10 | interface IERC721A {| ^ (Relevant source part starts here and spans across multiplelines).</w:t>
        <w:br/>
        <w:br/>
        <w:t>Error HH600: Compilation failed</w:t>
        <w:br/>
        <w:br/>
        <w:t>I don't see the error though, it says invalid contract specified but I have imported it as well as made sure it's in the erc721A folder...</w:t>
        <w:br/>
        <w:br/>
        <w:t>Any ideas? Thanks in advance</w:t>
        <w:br/>
        <w:br/>
      </w:r>
    </w:p>
    <w:p>
      <w:r>
        <w:rPr>
          <w:b/>
        </w:rPr>
        <w:t>C1:</w:t>
      </w:r>
      <w:r>
        <w:t>any help would be awesome :D i am stuuck!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use of the override keyword is no longer usable with interfaces. Remove IERC721A from override(ERC721A, IERC721A)</w:t>
        <w:br/>
        <w:br/>
        <w:t xml:space="preserve">WARN: THIS PARAGRAPH CONTAINS TAG: [CODE] </w:t>
        <w:br/>
        <w:br/>
        <w:t>https://github.com/ethereum-optimism/optimism/pull/1491</w:t>
        <w:br/>
        <w:br/>
        <w:br/>
        <w:br/>
        <w:t>Or just remove your upper-version indicator from your solidity version ( ^ ), that way you'll specifically use Solc 0.8.4, and i think that should do the trick as well, I hope :)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