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364.https://stackoverflow.com/questions/71394341/what-should-i-check-first-if-i-want-to-put-metadata-and-nft-image-in-opensea</w:t>
      </w:r>
    </w:p>
    <w:p>
      <w:r>
        <w:rPr>
          <w:b/>
        </w:rPr>
        <w:t>T:</w:t>
      </w:r>
      <w:r>
        <w:t>what should i check first if i want to put metadata and nft image in opensea</w:t>
      </w:r>
    </w:p>
    <w:p>
      <w:r>
        <w:rPr>
          <w:b/>
        </w:rPr>
        <w:t>Q:</w:t>
      </w:r>
      <w:r>
        <w:t>uint256 public mintPrice;uint256 public totalSupply;uint256 public maxSupply;uint256 public maxPerWallet;bool public isPublicMintEnabled;string internal baseTokenUri;address payable public withdrawWallet;mapping(address =&gt; uint256) public walletMints;function tokenURI(uint256 tokenId_) public view override returns (string memory){ require(_exists(tokenId_), "Token does not exist!"); return string( abi.encodePacked( baseTokenUri, Strings.toString(tokenId_), ".json" ) );}</w:t>
        <w:br/>
        <w:br/>
        <w:t xml:space="preserve">WARN: THIS PARAGRAPH CONTAINS TAG: [CODE] </w:t>
        <w:br/>
        <w:br/>
        <w:t>What should I check first to put metadata? and for to show image in opensea.</w:t>
        <w:br/>
        <w:br/>
        <w:t>I want to put metadata and want to see in opensea my image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