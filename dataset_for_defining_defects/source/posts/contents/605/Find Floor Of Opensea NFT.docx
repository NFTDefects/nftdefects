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605.https://stackoverflow.com/questions/69385475/find-floor-of-opensea-nft</w:t>
      </w:r>
    </w:p>
    <w:p>
      <w:r>
        <w:rPr>
          <w:b/>
        </w:rPr>
        <w:t>T:</w:t>
      </w:r>
      <w:r>
        <w:t>Find Floor Of Opensea NFT</w:t>
      </w:r>
    </w:p>
    <w:p>
      <w:r>
        <w:rPr>
          <w:b/>
        </w:rPr>
        <w:t>Q:</w:t>
      </w:r>
      <w:r>
        <w:t>Is there a way to get the floor price thats displayed on the main page of an NFT collection?</w:t>
        <w:br/>
        <w:br/>
        <w:br/>
        <w:br/>
        <w:t>Here you see the floor price is 5.75 but if I query the contract using the Opensea api:</w:t>
        <w:br/>
        <w:br/>
        <w:t>url = "https://api.opensea.io/api/v1/asset/0x1cb1a5e65610aeff2551a50f76a87a7d3fb649c6/1/"response = requests.request("GET", url)print(response.text)</w:t>
        <w:br/>
        <w:br/>
        <w:t xml:space="preserve">WARN: THIS PARAGRAPH CONTAINS TAG: [CODE] </w:t>
        <w:br/>
        <w:br/>
        <w:t>I get a floor of:</w:t>
        <w:br/>
        <w:br/>
        <w:br/>
        <w:br/>
        <w:t>So it seems as though the api is a little off. Was just curious if anyone here knows of a better way to get a more accurate floor price?</w:t>
        <w:br/>
        <w:br/>
      </w:r>
    </w:p>
    <w:p>
      <w:r>
        <w:rPr>
          <w:b/>
        </w:rPr>
        <w:t>C1:</w:t>
      </w:r>
      <w:r>
        <w:t>what about scrapping the webpage?</w:t>
      </w:r>
    </w:p>
    <w:p>
      <w:r>
        <w:rPr>
          <w:b/>
        </w:rPr>
        <w:t>C2:</w:t>
      </w:r>
      <w:r>
        <w:t>You're querying the wrong API. If you look at the response, it's for Cryptoadz #1. I'm not familiar with this api in particular, but I think you want to query for the bundle.</w:t>
      </w:r>
    </w:p>
    <w:p>
      <w:r>
        <w:rPr>
          <w:b/>
        </w:rPr>
        <w:t>C3:</w:t>
      </w:r>
      <w:r>
        <w:t>Are you talking about the collection floor price?</w:t>
      </w:r>
    </w:p>
    <w:p>
      <w:r>
        <w:rPr>
          <w:b/>
        </w:rPr>
        <w:t>C4:</w:t>
      </w:r>
      <w:r>
        <w:t>Did you manage to find a way? I have the same issue where the floor price of the api sometimes does not much the floor price on their website or app?</w:t>
      </w:r>
    </w:p>
    <w:p>
      <w:r>
        <w:rPr>
          <w:b/>
        </w:rPr>
        <w:t>C5:</w:t>
      </w:r>
      <w:r>
        <w:t>@makis.k hey sorry for the late reply, but in case you were still looking it looks like OpenSea added an endpoint for this:  docs.opensea.io/reference/retrieving-collection-stats</w:t>
      </w:r>
    </w:p>
    <w:p>
      <w:r>
        <w:t>5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have no idea why this works, but...</w:t>
        <w:br/>
        <w:br/>
        <w:t>https://api.opensea.io/collection/${slug}</w:t>
        <w:br/>
        <w:br/>
        <w:t xml:space="preserve">WARN: THIS PARAGRAPH CONTAINS TAG: [CODE] </w:t>
        <w:br/>
        <w:br/>
        <w:t>slug = the collection slug (name in URL).</w:t>
        <w:br/>
        <w:br/>
        <w:t xml:space="preserve">WARN: THIS PARAGRAPH CONTAINS TAG: [CODE] </w:t>
        <w:br/>
        <w:br/>
        <w:t>For reference, I found this in some random other library's documentation... But it seems to work</w:t>
        <w:br/>
        <w:br/>
      </w:r>
    </w:p>
    <w:p>
      <w:r>
        <w:rPr>
          <w:b/>
        </w:rPr>
        <w:t>C1:</w:t>
      </w:r>
      <w:r>
        <w:t>This almost work but the url is wrong:     api.opensea.io/api/v1/collection/${slug}    For example:  api.opensea.io/api/v1/collection/lazy-lions</w:t>
      </w:r>
    </w:p>
    <w:p>
      <w:r>
        <w:rPr>
          <w:b/>
        </w:rPr>
        <w:t>C2:</w:t>
      </w:r>
      <w:r>
        <w:t>@jlarrieux Both your urls and mine work for me.</w:t>
      </w:r>
    </w:p>
    <w:p>
      <w:r>
        <w:rPr>
          <w:b/>
        </w:rPr>
        <w:t>A2:</w:t>
      </w:r>
      <w:r>
        <w:t>Floor price is for collections (contracts). Opensea api does have a collections endpoint but it can't filter by anything except owner address. So you have to know the address of someone why owns a token I guess, which seems pretty retarded.</w:t>
        <w:br/>
        <w:br/>
        <w:t>Also you can get the owner of a token from the assets endpoint which can filter by contract address and token id.</w:t>
        <w:br/>
        <w:br/>
      </w:r>
    </w:p>
    <w:p>
      <w:r>
        <w:rPr>
          <w:b/>
        </w:rPr>
        <w:t>C1:</w:t>
      </w:r>
      <w:r>
        <w:t>seriously their API is soooo bad</w:t>
      </w:r>
    </w:p>
    <w:p>
      <w:r>
        <w:rPr>
          <w:b/>
        </w:rPr>
        <w:t>C2:</w:t>
      </w:r>
      <w:r>
        <w:t>It takes a lot of getting used to.</w:t>
      </w:r>
    </w:p>
    <w:p>
      <w:r>
        <w:rPr>
          <w:b/>
        </w:rPr>
        <w:t>A3:</w:t>
      </w:r>
      <w:r>
        <w:t>In case anyone was still looking, it looks like OpenSea added a new endpoint that more accurately tracks floor price:</w:t>
        <w:br/>
        <w:br/>
        <w:t>https://docs.opensea.io/reference/retrieving-collection-stats</w:t>
        <w:br/>
        <w:br/>
      </w:r>
    </w:p>
    <w:p>
      <w:r>
        <w:rPr>
          <w:b/>
        </w:rPr>
        <w:t>A4:</w:t>
      </w:r>
      <w:r>
        <w:t>In the documentation it shows how the API works</w:t>
        <w:br/>
        <w:br/>
        <w:t>https://api.opensea.io/api/v1/collection/doodles-official/stats</w:t>
        <w:br/>
        <w:br/>
        <w:t xml:space="preserve">WARN: THIS PARAGRAPH CONTAINS TAG: [CODE] </w:t>
        <w:br/>
        <w:br/>
        <w:t>This returns all the stats. So change the name of the collection to the one you want and that's it.</w:t>
        <w:br/>
        <w:br/>
      </w:r>
    </w:p>
    <w:p>
      <w:r>
        <w:rPr>
          <w:b/>
        </w:rPr>
        <w:t>C1:</w:t>
      </w:r>
      <w:r>
        <w:t>Is there any way to get 90 days stats data? I only found 1, 7, 30 days data</w:t>
      </w:r>
    </w:p>
    <w:p>
      <w:r>
        <w:rPr>
          <w:b/>
        </w:rPr>
        <w:t>A5:</w:t>
      </w:r>
      <w:r>
        <w:t>I've managed to make it work by fetching different data from my collection on OpenSea and showing them on my website.</w:t>
        <w:br/>
        <w:br/>
        <w:t>app.js:</w:t>
        <w:br/>
        <w:br/>
        <w:t>function fetchData() {// Using the OpenSea API's direct URL of the .json file from the collection// Change the "OpenSeaCollectionNameSlug" in the URL to your collection's slug fetch('https://api.opensea.io/api/v1/collection/OpenSeaCollectionNameSlug/stats?format=json') .then(response =&gt; {// If the data doesn't load properly from the URL, show a custom error message on the HTML file if (!response.ok) { throw Error('X'); } return response.json(); }) .then(data =&gt; {// Creating one or more const to put data inside const floorprice = data.stats.floor_price const owners = data.stats.num_owners// Using id inside different span to add the content on the HTML file// Using toFixed and toPrecision to round the output document.querySelector('#floorprice').innerHTML = (floorprice).toFixed(3); document.querySelector('#owners').innerHTML = Math.round(owners).toPrecision(2) / 1000;// Keeping this console.log to see which other data stats can be fetched console.log(data.stats); }); }fetchData();</w:t>
        <w:br/>
        <w:br/>
        <w:t xml:space="preserve">WARN: THIS PARAGRAPH CONTAINS TAG: [CODE] </w:t>
        <w:br/>
        <w:br/>
        <w:t>index.html:</w:t>
        <w:br/>
        <w:br/>
        <w:t>&lt;div&gt; &lt;h1&gt;OWNERS&lt;/h1&gt; &lt;h3&gt;&lt;span id="owners"&gt;&lt;/span&gt;&lt;/h3&gt;&lt;/div&gt;&lt;div&gt; &lt;h1&gt;FLOOR PRICE&lt;/h1&gt; &lt;h3&gt;&lt;span id="floorprice"&gt;&lt;/span&gt; Ξ&lt;/h3&gt;&lt;/div&gt;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