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427.https://stackoverflow.com/questions/71081725/this-version-of-%c2%b5ws-is-not-compatible-with-your-node-js-build-error-node-loade</w:t>
      </w:r>
    </w:p>
    <w:p>
      <w:r>
        <w:rPr>
          <w:b/>
        </w:rPr>
        <w:t>T:</w:t>
      </w:r>
      <w:r>
        <w:t>This version of µWS is not compatible with your Node.js build: Error: node-loader. while running "truffle console"</w:t>
      </w:r>
    </w:p>
    <w:p>
      <w:r>
        <w:rPr>
          <w:b/>
        </w:rPr>
        <w:t>Q:</w:t>
      </w:r>
      <w:r>
        <w:t>I'm working on a Blockchain project where I use Truffle. when I run the Truffle Console command I face this issue.</w:t>
        <w:br/>
        <w:br/>
        <w:t>Complete Log:</w:t>
        <w:br/>
        <w:br/>
        <w:t>This version of µWS is not compatible with your Node.js build:</w:t>
        <w:br/>
        <w:br/>
        <w:t>Error: node-loader:Error: The specified module could not be found.C:\Users\sudda\AppData\Roaming\npm\node_modules\truffle\node_modules\ganache\dist\node/3jj9vE3p.nodeFalling back to a NodeJS implementation; performance may be degraded.</w:t>
        <w:br/>
        <w:br/>
        <w:t>Package.json</w:t>
        <w:br/>
        <w:br/>
        <w:t>{ "name": "nft-marketplace", "version": "0.1.0", "description": "An NFT Marketplace", "author": "clarionnorth@gmail.com", "dependencies": { "@metamask/detect-provider": "^1.2.0", "@openzeppelin/contracts": "^4.3.1", "babel-polyfill": "6.26.0", "babel-preset-env": "1.7.0", "babel-preset-es2015": "6.24.1", "babel-preset-stage-2": "6.24.1", "babel-preset-stage-3": "6.24.1", "babel-register": "6.26.0", "bootstrap": "4.3.1", "chai": "4.2.0", "chai-as-promised": "7.1.1", "chai-bignumber": "3.0.0", "mdb-react-ui-kit": "^1.3.0", "mdb-ui-kit": "^3.9.0", "react": "16.8.4", "react-bootstrap": "1.0.0-beta.5", "react-dom": "16.8.4", "react-scripts": "2.1.3", "truffle": "5.0.5", "web3": "1.0.0-beta.55" }, "scripts": { "start": "react-scripts start", "build": "react-scripts build", "test": "react-scripts test", "eject": "react-scripts eject" }, "eslintConfig": { "extends": "react-app" }, "browserslist": [ "&gt;0.2%", "not dead", "not ie &lt;= 11", "not op_mini all" ]}</w:t>
        <w:br/>
        <w:br/>
        <w:t xml:space="preserve">WARN: THIS PARAGRAPH CONTAINS TAG: [CODE] </w:t>
        <w:br/>
        <w:br/>
        <w:t>My node version is 16.14.0.</w:t>
        <w:br/>
        <w:br/>
        <w:t>How I can remove this error/warning.</w:t>
        <w:br/>
        <w:br/>
      </w:r>
    </w:p>
    <w:p>
      <w:r>
        <w:rPr>
          <w:b/>
        </w:rPr>
        <w:t>C1:</w:t>
      </w:r>
      <w:r>
        <w:t>Can you confirm that you are using node version 16? This warning is caused by Ganache but only occurs (as far as I've ever seen) on node 12.</w:t>
      </w:r>
    </w:p>
    <w:p>
      <w:r>
        <w:rPr>
          <w:b/>
        </w:rPr>
        <w:t>C2:</w:t>
      </w:r>
      <w:r>
        <w:t>Yes. I'm sure that the version is 16, further I checked on 14.18.1. It gives me the same error.</w:t>
      </w:r>
    </w:p>
    <w:p>
      <w:r>
        <w:rPr>
          <w:b/>
        </w:rPr>
        <w:t>C3:</w:t>
      </w:r>
      <w:r>
        <w:t>try following this stackoverflow.com/questions/71810043/… @Frankie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This happened to me with v19.1.0 while I run</w:t>
        <w:br/>
        <w:br/>
        <w:t xml:space="preserve">WARN: THIS PARAGRAPH CONTAINS TAG: [CODE] </w:t>
        <w:br/>
        <w:br/>
        <w:t>truffle deploy --network goerli</w:t>
        <w:br/>
        <w:br/>
        <w:t xml:space="preserve">WARN: THIS PARAGRAPH CONTAINS TAG: [CODE] </w:t>
        <w:br/>
        <w:br/>
        <w:t>I switched to</w:t>
        <w:br/>
        <w:br/>
        <w:t>nvm use --ltsNow using node v18.12.1 (npm v8.19.2)</w:t>
        <w:br/>
        <w:br/>
        <w:t xml:space="preserve">WARN: THIS PARAGRAPH CONTAINS TAG: [CODE] </w:t>
        <w:br/>
        <w:br/>
        <w:t>problem is resolved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