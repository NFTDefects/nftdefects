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483.https://stackoverflow.com/questions/70748096/http-api-to-get-the-image-of-an-nft-based-on-contract-and-nft-id</w:t>
      </w:r>
    </w:p>
    <w:p>
      <w:r>
        <w:rPr>
          <w:b/>
        </w:rPr>
        <w:t>T:</w:t>
      </w:r>
      <w:r>
        <w:t>HTTP API to get the image of an nft based on contract and NFT ID?</w:t>
      </w:r>
    </w:p>
    <w:p>
      <w:r>
        <w:rPr>
          <w:b/>
        </w:rPr>
        <w:t>Q:</w:t>
      </w:r>
      <w:r>
        <w:t>I have tried many different ideas, but am unable to find how I can get the image of an NFT with an HTTP request. I tried to find an HTTP API that returns the token URI, but was unable to find anything. without the token URI I am unable to find the image on ipfs.</w:t>
        <w:br/>
        <w:br/>
      </w:r>
    </w:p>
    <w:p>
      <w:r>
        <w:t>2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If you get the "tokenUri" of the NFT and paste it to the browser</w:t>
        <w:br/>
        <w:br/>
        <w:t xml:space="preserve"> ipfs://tokenUriHERE</w:t>
        <w:br/>
        <w:br/>
        <w:t xml:space="preserve">WARN: THIS PARAGRAPH CONTAINS TAG: [CODE] </w:t>
        <w:br/>
        <w:br/>
        <w:t>You will see the NFT metadata in a json format like this.</w:t>
        <w:br/>
        <w:br/>
        <w:t>{ "name": "name it", "image": "ipfs://QmR36VFfo1hH2RAwVs4zVJ5btkopGip5cW7ydY4jUQBrKW", "description": "description", "attributes": [ { "trait_type": "Artist", "value": "value" },] }</w:t>
        <w:br/>
        <w:br/>
        <w:t xml:space="preserve">WARN: THIS PARAGRAPH CONTAINS TAG: [CODE] </w:t>
        <w:br/>
        <w:br/>
        <w:t>If you get the image URL and paste it to the browser you will see the image.</w:t>
        <w:br/>
        <w:br/>
        <w:t>If you want to write a code to fetch data, just send get request to ipfs://tokenUriHERE get the JSON, retrieve the image and then get the image.</w:t>
        <w:br/>
        <w:br/>
        <w:t xml:space="preserve">WARN: THIS PARAGRAPH CONTAINS TAG: [CODE] </w:t>
        <w:br/>
        <w:br/>
        <w:t>Or you can use libraries. In javascript, web3.storage</w:t>
        <w:br/>
        <w:br/>
        <w:t>import { Web3Storage } from 'web3.storage'const token = process.env.API_TOKENconst client = new Web3Storage({ token })async function retrieveFiles () { const cid = 'bafybeidd2gyhagleh47qeg77xqndy2qy3yzn4vkxmk775bg2t5lpuy7pcu' // You can fetch data using any CID, even from IPFS Nodes or Gateway URLs! const res = await client.get(cid) const files = await res.files() for (const file of files) { console.log(`${file.cid}: ${file.name} (${file.size} bytes)`) }}retrieveFiles()</w:t>
        <w:br/>
        <w:br/>
        <w:t xml:space="preserve">WARN: THIS PARAGRAPH CONTAINS TAG: [CODE] </w:t>
        <w:br/>
        <w:br/>
      </w:r>
    </w:p>
    <w:p>
      <w:r>
        <w:rPr>
          <w:b/>
        </w:rPr>
        <w:t>A2:</w:t>
      </w:r>
      <w:r>
        <w:t>If you're building with React, there's a great library use-nft from spectre.xyz that helps abstract away the inconsistent formatting of NFT metadata to give you the relevant URL for displaying the image.</w:t>
        <w:br/>
        <w:br/>
        <w:t>You can install it with:</w:t>
        <w:br/>
        <w:br/>
        <w:t>npm install --save use-nft ethers</w:t>
        <w:br/>
        <w:br/>
        <w:t xml:space="preserve">WARN: THIS PARAGRAPH CONTAINS TAG: [CODE] </w:t>
        <w:br/>
        <w:br/>
        <w:t>Before using it, you will have to wrap your app in a provider as shown here but the actual usage is very easy.</w:t>
        <w:br/>
        <w:br/>
        <w:t>function Nft() { const { loading, error, nft } = useNft( "0xd07dc4262bcdbf85190c01c996b4c06a461d2430", // NFT contract address "90473" // token ID ) // nft.loading is true during load. if (loading) return &lt;&gt;Loading…&lt;/&gt; // nft.error is an Error instance in case of error. if (error || !nft) return &lt;&gt;Error.&lt;/&gt; // You can now display the NFT metadata. return ( &lt;section&gt; &lt;h1&gt;{nft.name}&lt;/h1&gt; &lt;img src={nft.image} alt="" /&gt; &lt;p&gt;{nft.description}&lt;/p&gt; &lt;p&gt;Owner: {nft.owner}&lt;/p&gt; &lt;p&gt;Metadata URL: {nft.metadataUrl}&lt;/p&gt; &lt;/section&gt; )}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