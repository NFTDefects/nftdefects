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575.https://stackoverflow.com/questions/69841275/unhandled-rejection-typeerror-fs-createreadstream-is-not-a-function-error-at</w:t>
      </w:r>
    </w:p>
    <w:p>
      <w:r>
        <w:rPr>
          <w:b/>
        </w:rPr>
        <w:t>T:</w:t>
      </w:r>
      <w:r>
        <w:t>Unhandled Rejection (TypeError): fs.createReadStream is not a function. Error at the time of image uploading to ipfs( pinata)</w:t>
      </w:r>
    </w:p>
    <w:p>
      <w:r>
        <w:rPr>
          <w:b/>
        </w:rPr>
        <w:t>Q:</w:t>
      </w:r>
      <w:r>
        <w:t>I was trying to upload image to pinata ipfs cloud from my frontend app of react js. But it shows me error:Unhandled Rejection (TypeError): fs.createReadStream is not a function. .</w:t>
        <w:br/>
        <w:br/>
        <w:t>Here is my code snippet:</w:t>
        <w:br/>
        <w:br/>
        <w:t>require('dotenv').config();const fs = require('fs');const axios = require('axios');const FormData = require('form-data');const key = process.env.REACT_APP_PINATA_KEY;const secret = process.env.REACT_APP_PINATA_SECRET;export const pinFileToIPFS = async (filePath) =&gt; {const url = "https://api.pinata.cloud/pinning/pinFileToIPFS";//we gather a local file for this example, but any valid readStream source will work here.let data = new FormData();data.append('file',fs.createReadStream(filePath));return axios.post(url, data, { maxContentLength: 'Infinity', //this is needed to prevent axios from erroring out with large files headers: { 'Content-Type': `multipart/form-data; boundary=${data._boundary}`, 'pinata_api_key': key, 'pinata_secret_api_key': secret } }) .then(function (response) { //handle response here return { success: true, pinataUrl: "https://gateway.pinata.cloud/ipfs/" + response.data.IpfsHash }; }) .catch(function (error) { //handle error here console.log(error) return { success: false, message: error.message, } });};</w:t>
        <w:br/>
        <w:br/>
        <w:t xml:space="preserve">WARN: THIS PARAGRAPH CONTAINS TAG: [CODE] </w:t>
        <w:br/>
        <w:br/>
        <w:t>How to fix it Or Is there any way of doing this rather than using 'fs'?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 xml:space="preserve">   ● 'fs' package has been deemed as malicious software, from github security placeholder page: "This package contained malicious code and was removed from the registry by the npm security team...". I wouldn't recommend using it.</w:t>
        <w:br/>
        <w:br/>
        <w:t xml:space="preserve">   ● The error message is specifying (TypeError): fs.createReadStream is not a function.</w:t>
        <w:br/>
        <w:br/>
        <w:t xml:space="preserve">   ● While doing research, I found fs-extra npm package is a good replacement for fs.</w:t>
        <w:br/>
        <w:br/>
        <w:t>With fs-extra, you can use the readJson (one of many methods) method executing it with a callback, promises, or async/await e.g.:</w:t>
        <w:br/>
        <w:br/>
        <w:t xml:space="preserve">WARN: THIS PARAGRAPH CONTAINS TAG: [CODE] </w:t>
        <w:br/>
        <w:br/>
        <w:t>const fse = require('fs-extra');...try { const fileObject = await fse.readJson(filePath); data.append('file', fileObject); console.log(fileObject);} catch (err) { console.error(err);}...</w:t>
        <w:br/>
        <w:br/>
        <w:t xml:space="preserve">WARN: THIS PARAGRAPH CONTAINS TAG: [CODE] </w:t>
        <w:br/>
        <w:br/>
        <w:t>If this is doesn't work, based on this node.js example attempt the following:</w:t>
        <w:br/>
        <w:br/>
        <w:t xml:space="preserve">   ● Create a variable with the createReadStream method:</w:t>
        <w:br/>
        <w:br/>
        <w:t xml:space="preserve"> // This line opens the file as a readable streamlet readStream = fs.createReadStream(filePath);</w:t>
        <w:br/>
        <w:br/>
        <w:t xml:space="preserve">WARN: THIS PARAGRAPH CONTAINS TAG: [CODE] </w:t>
        <w:br/>
        <w:br/>
        <w:t xml:space="preserve">   ● Use the following as intended to retrieve the response and catch any errors</w:t>
        <w:br/>
        <w:br/>
        <w:t xml:space="preserve"> // This will wait until we know the readable stream is actually valid before piping readStream.on('open', function () { // This just pipes the read stream to the response object (which goes to the client) readStream.pipe(res); // in your case: data.append('file', res); }); // This catches any errors that happen while creating the readable stream (usually invalid names) readStream.on('error', function(err) { res.end(err); });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Thanks for your answer. But after fixing according to you it shows :  TypeError: Object prototype may only be an Object or null: undefined (anonymous function) node_modules/graceful-fs/polyfills.js:139   136 |   }   137 |    138 |   // This ensures util.promisify works as it does for native fs.read. &gt; 139 |   if (Object.setPrototypeOf) Object.setPrototypeOf(read, fs$read)       | ^  140 |   return read   141 | })(fs.read)   142 | .......</w:t>
      </w:r>
    </w:p>
    <w:p>
      <w:r>
        <w:rPr>
          <w:b/>
        </w:rPr>
        <w:t>C2:</w:t>
      </w:r>
      <w:r>
        <w:t>'fs' package has been deemed as malicious software -- The fs package on npm is malicious, yes, but require('fs') ALWAYS imports the fs module that's built-in to Node.js. By the way, fs-extras just adds a few things to fs, so if you use fs-extras, you're using fs.</w:t>
      </w:r>
    </w:p>
    <w:p>
      <w:r>
        <w:rPr>
          <w:b/>
        </w:rPr>
        <w:t>C3:</w:t>
      </w:r>
      <w:r>
        <w:t>@user17242583 I was not fully aware of it and just noticed the warning messages about the malicious software and though it wouldn't be a good idea but you bring up a good point. arefin: I will update my answer to the best of my knowledge resorting back to "fs".</w:t>
      </w:r>
    </w:p>
    <w:p>
      <w:r>
        <w:rPr>
          <w:b/>
        </w:rPr>
        <w:t>C4:</w:t>
      </w:r>
      <w:r>
        <w:t>Guys. Use import … from "node:fs/promises";.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