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101.https://stackoverflow.com/questions/72895850/how-to-filter-lazy-minted-nfts-of-opensea-through-api</w:t>
      </w:r>
    </w:p>
    <w:p>
      <w:r>
        <w:rPr>
          <w:b/>
        </w:rPr>
        <w:t>T:</w:t>
      </w:r>
      <w:r>
        <w:t>How to filter lazy minted NFTs of OpenSea through API?</w:t>
      </w:r>
    </w:p>
    <w:p>
      <w:r>
        <w:rPr>
          <w:b/>
        </w:rPr>
        <w:t>Q:</w:t>
      </w:r>
      <w:r>
        <w:t>OpenSea and Rarible NFT Marketplaces allows to lazy mint NFTs tokens. Those lazy minted NFT could be a potential threat because they can be minted in large quantities for free.Is there a way to detect if NFT assets are lazy minted using OpenSea API?</w:t>
        <w:br/>
        <w:br/>
        <w:t>By default OpenSea API returns both lazy minted NFT and those that are on-chain.Is there a way to filter lazy minted one?Fore example this API call retrieves an asset:</w:t>
        <w:br/>
        <w:br/>
        <w:t>https://api.opensea.io/api/v1/asset/{asset_contract_address}/{token_id}/</w:t>
        <w:br/>
        <w:br/>
        <w:t xml:space="preserve">WARN: THIS PARAGRAPH CONTAINS TAG: [CODE] </w:t>
        <w:br/>
        <w:br/>
        <w:t>There is a boolean property "is_presale": true in the response. Is this the one that indicates that the NFT is lazy minted?</w:t>
        <w:br/>
        <w:br/>
        <w:t>{ "id": 12345, "num_sales": 0, "background_color": null, "image_url": "https://lh3.googleusercontent.com/xxx", // ... "last_sale": null, "top_bid": null, "listing_date": null, "is_presale": true,// is this a flag that NFT is lazy minted??? "transfer_fee_payment_token": null,}</w:t>
        <w:br/>
        <w:br/>
        <w:t xml:space="preserve">WARN: THIS PARAGRAPH CONTAINS TAG: [CODE] </w:t>
        <w:br/>
        <w:br/>
        <w:t>I've also noticed that lazy minted NFTs often contain a much longer token URI, for ex.:</w:t>
        <w:br/>
        <w:br/>
        <w:t>0xabcd947276749ce646f68ac8c2484200abadbabe/1234567890278879774873980199088900019547633730998071615740870393857</w:t>
        <w:br/>
        <w:br/>
        <w:t xml:space="preserve">WARN: THIS PARAGRAPH CONTAINS TAG: [CODE] </w:t>
        <w:br/>
        <w:br/>
        <w:t>whereas minted NFTs often have something like this:</w:t>
        <w:br/>
        <w:br/>
        <w:t>0xabcd947276749ce646f68ac8c2484200abadbabe/12345</w:t>
        <w:br/>
        <w:br/>
        <w:t xml:space="preserve">WARN: THIS PARAGRAPH CONTAINS TAG: [CODE] </w:t>
        <w:br/>
        <w:br/>
        <w:t>So I'm thinking maybe as an alternative, there is a way to know that an NFT is lazy minted by analyzing its tokenURI or smart contract?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