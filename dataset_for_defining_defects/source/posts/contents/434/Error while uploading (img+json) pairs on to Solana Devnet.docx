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434.https://stackoverflow.com/questions/71026269/error-while-uploading-imgjson-pairs-on-to-solana-devnet</w:t>
      </w:r>
    </w:p>
    <w:p>
      <w:r>
        <w:rPr>
          <w:b/>
        </w:rPr>
        <w:t>T:</w:t>
      </w:r>
      <w:r>
        <w:t>Error while uploading (img+json) pairs on to Solana Devnet</w:t>
      </w:r>
    </w:p>
    <w:p>
      <w:r>
        <w:rPr>
          <w:b/>
        </w:rPr>
        <w:t>Q:</w:t>
      </w:r>
      <w:r>
        <w:t>I'm trying to upload NFT assets using the Solana devnet with candy machine v2</w:t>
        <w:br/>
        <w:br/>
        <w:t>This is the command that I am running</w:t>
        <w:br/>
        <w:br/>
        <w:t>ts-node ~/metaplex-foundation/metaplex/js/packages/cli/src/candy-machine-v2-cli.ts upload -e devnet -k ~/.config/solana/devnet.json -cp config.json ./assets</w:t>
        <w:br/>
        <w:br/>
        <w:t xml:space="preserve">WARN: THIS PARAGRAPH CONTAINS TAG: [CODE] </w:t>
        <w:br/>
        <w:br/>
        <w:t>when I run the command above, I get this error message:</w:t>
        <w:br/>
        <w:br/>
        <w:t>Beginning the upload for 7 (img+json) pairsstarted at: 1644272598092initializing candy machineError deploying config to Solana network. RangeError: indeterminate span at Structure.getSpan (/Users/dlku/metaplex-foundation/metaplex/js/node_modules/buffer-layout/lib/Layout.js:1221:13) at Structure.encode (/Users/dlku/metaplex-foundation/metaplex/js/node_modules/buffer-layout/lib/Layout.js:1267:23) at InstructionCoder._encode (/Users/dlku/metaplex-foundation/metaplex/js/packages/cli/node_modules/@project-serum/anchor/src/coder/instruction.ts:85:24)</w:t>
        <w:br/>
        <w:br/>
        <w:t xml:space="preserve">WARN: THIS PARAGRAPH CONTAINS TAG: [CODE] </w:t>
        <w:br/>
        <w:br/>
        <w:t>Has anyone else ran into this issue ? Any help would be appreciated</w:t>
        <w:br/>
        <w:br/>
        <w:t>Here's an example of the json data:</w:t>
        <w:br/>
        <w:br/>
        <w:t>{ "name":"NFT NAME", "symbol": "NN", "description": "My collection", "image": "7.png", "properties": { "creators": [{"address": "00x00x00x00x000x00x00x", "share": 100}], "files": [{"uri": "7.png", "type": "image/png"}] }}</w:t>
        <w:br/>
        <w:br/>
        <w:t xml:space="preserve">WARN: THIS PARAGRAPH CONTAINS TAG: [CODE] </w:t>
        <w:br/>
        <w:br/>
        <w:t>and this is the config:</w:t>
        <w:br/>
        <w:br/>
        <w:t>{ "price": 0.50, "number": 10, "solTreasuryAccount":"00x00x000x0x000x00x00x000x0000x00x00", "storage": "arweave"}</w:t>
        <w:br/>
        <w:br/>
        <w:t xml:space="preserve">WARN: THIS PARAGRAPH CONTAINS TAG: [CODE] </w:t>
        <w:br/>
        <w:br/>
        <w:t>similar questions but didn't solve my issue:</w:t>
        <w:br/>
        <w:br/>
        <w:t xml:space="preserve">   ● 4 months ago</w:t>
        <w:br/>
        <w:br/>
        <w:t xml:space="preserve">   ● 1 month ago</w:t>
        <w:br/>
        <w:br/>
        <w:t xml:space="preserve">   ● github</w:t>
        <w:br/>
        <w:br/>
      </w:r>
    </w:p>
    <w:p>
      <w:r>
        <w:rPr>
          <w:b/>
        </w:rPr>
        <w:t>C1:</w:t>
      </w:r>
      <w:r>
        <w:t>Please clarify your specific problem or provide additional details to highlight exactly what you need. As it's currently written, it's hard to tell exactly what you're asking.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Apparently many users are having issue with devnet</w:t>
        <w:br/>
        <w:br/>
        <w:t>So as of March 7 2022 devnet is acting up , it'd recommend using an RPC</w:t>
        <w:br/>
        <w:br/>
      </w:r>
    </w:p>
    <w:p>
      <w:r>
        <w:rPr>
          <w:b/>
        </w:rPr>
        <w:t>C1:</w:t>
      </w:r>
      <w:r>
        <w:t>Yeh, devnet itself is not down, but uploading/creating a candy machine at this time is difficult to impossible. Probably because it is an intense cmd and the network is struggling.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