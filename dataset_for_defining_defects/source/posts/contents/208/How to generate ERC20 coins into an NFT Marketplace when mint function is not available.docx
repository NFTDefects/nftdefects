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208.https://stackoverflow.com/questions/72357490/how-to-generate-erc20-coins-into-an-nft-marketplace-when-mint-function-is-not-av</w:t>
      </w:r>
    </w:p>
    <w:p>
      <w:r>
        <w:rPr>
          <w:b/>
        </w:rPr>
        <w:t>T:</w:t>
      </w:r>
      <w:r>
        <w:t>How to generate ERC20 coins into an NFT Marketplace when mint function is not available</w:t>
      </w:r>
    </w:p>
    <w:p>
      <w:r>
        <w:rPr>
          <w:b/>
        </w:rPr>
        <w:t>Q:</w:t>
      </w:r>
      <w:r>
        <w:t>Disclaimer: I'm 2 weeks into Blockchain and Blockchain Security. If I'm missing out on some basic concept, please gently point in the right direction. Thanks!</w:t>
        <w:br/>
        <w:br/>
        <w:t>I have an NFTMarketPlace smart contract that accepts memory address of ERC20, ERC721 and AccessControlEnumerable abstract contracts in the constructor.</w:t>
        <w:br/>
        <w:br/>
        <w:t>constructor( address governance, address erc20token, address nftToken) { require((governance != address(0)) &amp;&amp; (erc20token != address(0)) &amp;&amp; (nftToken != address(0)), "NFTMarketplace: address(0)"); ApeCoin = IERC20(erc20token); NFTcollection = IERC721(nftToken); ADMIN_ROLE = keccak256("ADMIN_ROLE"); ADMIN_ROLE_ADMIN = keccak256("ADMIN_ROLE_ADMIN"); _setRoleAdmin(ADMIN_ROLE, ADMIN_ROLE_ADMIN); _setupRole(ADMIN_ROLE_ADMIN, governance); _setupRole(ADMIN_ROLE, governance);}</w:t>
        <w:br/>
        <w:br/>
        <w:t xml:space="preserve">WARN: THIS PARAGRAPH CONTAINS TAG: [CODE] </w:t>
        <w:br/>
        <w:br/>
        <w:t>I used Remix IDE and deployed the 3 Abstract contracts into 3 memory address and supplied these addresses to the above constructor.</w:t>
        <w:br/>
        <w:br/>
        <w:t>However, the totalsupply of the ERC20 is 0. And there is no mint function coded.</w:t>
        <w:br/>
        <w:br/>
        <w:t>In this case, Is the NFTMarketplace contract supposed to work? ( As there is no currency to circulate )</w:t>
        <w:br/>
        <w:br/>
        <w:br/>
        <w:br/>
        <w:t>I'm looking to mint coins, transfer it to few users, create an NFT collection and perform marketplace operations to understand the security posture in the process.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answer will be helpful if you are using openzeppelin contracts.</w:t>
        <w:br/>
        <w:br/>
        <w:t>The ERC20 contract has internal method _mint at this location, click here</w:t>
        <w:br/>
        <w:br/>
        <w:t xml:space="preserve">WARN: THIS PARAGRAPH CONTAINS TAG: [CODE] </w:t>
        <w:br/>
        <w:br/>
        <w:t>You need to add feature of total supply and minting in your own contract, after inheriting from the ERC20 contract.</w:t>
        <w:br/>
        <w:br/>
        <w:t>Check out the code section below:</w:t>
        <w:br/>
        <w:br/>
        <w:t>contract ERC20FixedSupply is ERC20 { constructor() ERC20("Fixed", "FIX") { _mint(msg.sender, 1000); }}</w:t>
        <w:br/>
        <w:br/>
        <w:t xml:space="preserve">WARN: THIS PARAGRAPH CONTAINS TAG: [CODE] </w:t>
        <w:br/>
        <w:br/>
        <w:t>You can find a detailed tutorial at this link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