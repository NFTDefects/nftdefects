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65.https://stackoverflow.com/questions/73137781/get-all-nfts-data-request</w:t>
      </w:r>
    </w:p>
    <w:p>
      <w:r>
        <w:rPr>
          <w:b/>
        </w:rPr>
        <w:t>T:</w:t>
      </w:r>
      <w:r>
        <w:t>Get all nft's data request</w:t>
      </w:r>
    </w:p>
    <w:p>
      <w:r>
        <w:rPr>
          <w:b/>
        </w:rPr>
        <w:t>Q:</w:t>
      </w:r>
      <w:r>
        <w:t>I would like to display all nfts in a solana collection on my react app is it possible to get all infos ( Id #1, picture ect ) ?? i can't find the good request on OpenSea and magic eden :'(</w:t>
        <w:br/>
        <w:br/>
        <w:t>Thank's for help</w:t>
        <w:br/>
        <w:br/>
      </w:r>
    </w:p>
    <w:p>
      <w:r>
        <w:rPr>
          <w:b/>
        </w:rPr>
        <w:t>C1:</w:t>
      </w:r>
      <w:r>
        <w:t>Please provide enough code so others can better understand or reproduce the problem.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