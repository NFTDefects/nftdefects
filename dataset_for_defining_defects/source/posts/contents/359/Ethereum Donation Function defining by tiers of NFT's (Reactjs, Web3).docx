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359.https://stackoverflow.com/questions/71409987/ethereum-donation-function-defining-by-tiers-of-nfts-reactjs-web3</w:t>
      </w:r>
    </w:p>
    <w:p>
      <w:r>
        <w:rPr>
          <w:b/>
        </w:rPr>
        <w:t>T:</w:t>
      </w:r>
      <w:r>
        <w:t>Ethereum Donation Function defining by tiers of NFT's (Reactjs, Web3)</w:t>
      </w:r>
    </w:p>
    <w:p>
      <w:r>
        <w:rPr>
          <w:b/>
        </w:rPr>
        <w:t>Q:</w:t>
      </w:r>
      <w:r>
        <w:t>Hope you all having a great week!</w:t>
        <w:br/>
        <w:br/>
        <w:t>I'm having a few issues with NFT's and already deployed a smart contract. Here's the problems I have at the moment and where I need some clarification because I was not able to find any info about it.</w:t>
        <w:br/>
        <w:br/>
        <w:t>I'm doing the NFT's mint function, where the contact and ABI I'm taking from already deployed smart contract. The whole NFT function's purpose is for donation. There are only 5 NFT's released and depending on NFT's trier (index) the price will differ. Because we have an index from 1 to 5.</w:t>
        <w:br/>
        <w:br/>
        <w:t>The question is, how I can access those tiers from Smart contact and assign different prices on them when the buyer chooses from 5 different NFT's.</w:t>
        <w:br/>
        <w:br/>
        <w:t>Here's my code where I was able to access the Metamask and make the first mint, but It does not directly target the specific tiers (index).</w:t>
        <w:br/>
        <w:br/>
        <w:t>As well, the connection with Metamask is already handled and working.</w:t>
        <w:br/>
        <w:br/>
        <w:t>Any help will be appreciated, or any info where I can understand how I could go around making this Minting depending on tiers function. Thanks in advance!!!</w:t>
        <w:br/>
        <w:br/>
        <w:t>const provider = new ethers.providers.Web3Provider(window.ethereum)const signer = provider.getSigner();const contract = new ethers.Contract(contractAddress, ContractAbi, signer);const mintToken = async () =&gt; { const connection = contract.connect(signer); const addr = connection.address; const result = await contract.donate(addr, { value: ethers.utils.parseEther('0.05'), }); await result.wait();};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