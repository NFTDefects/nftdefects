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207.https://stackoverflow.com/questions/72364643/transfer-nft-minted-via-metaplexcandy-machine</w:t>
      </w:r>
    </w:p>
    <w:p>
      <w:r>
        <w:rPr>
          <w:b/>
        </w:rPr>
        <w:t>T:</w:t>
      </w:r>
      <w:r>
        <w:t>Transfer NFT minted via Metaplex(candy machine)</w:t>
      </w:r>
    </w:p>
    <w:p>
      <w:r>
        <w:rPr>
          <w:b/>
        </w:rPr>
        <w:t>Q:</w:t>
      </w:r>
      <w:r>
        <w:t>Does the minted NFT from Metaplex(candy machine) automatically generate the Token Account (as I am planning to transfer it to other owner via Javascript). Also, i am using the function getOrCreateAssociatedTokenAccount to create a token account but my problem is it needs keypair and I dont know where to locate if I a only have a wallet address? Here is my code:</w:t>
        <w:br/>
        <w:br/>
        <w:t xml:space="preserve"> // wallet address of the owner of NFT but I want to get the keypair here since it is the one that is required for getOrCreateAssociatedTokenAccount const fromWallet = owner_wallet; // Public Key of buyer const toWallet = buyer_wallet; // NFT mint address let mint = mint_address; //connection const connection = use_connection; // Get the token account of the toWallet address, and if it does not exist, create it const toTokenAccount = await getOrCreateAssociatedTokenAccount(connection, fromWallet, mint, toWallet); // Get the token account of the fromWallet address, and if it does not exist, create it (my problem here is 2nd parameter is looking for keypair but i can only provide a wallet address const fromTokenAccount = await getOrCreateAssociatedTokenAccount( connection, fromWallet, mint, fromWallet.publicKey ); const signature = await transfer( connection, fromWallet, fromTokenAccount.address, toTokenAccount.address, fromWallet.publicKey, 0 ); console.log(`finished transfer with ${signature}`);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 xml:space="preserve">   ● Does the minted NFT from Metaplex(candy machine) automatically generate the Token Account --&gt; Yes</w:t>
        <w:br/>
        <w:br/>
        <w:t xml:space="preserve">   ● (as I am planning to transfer it to other owner via Javascript) --&gt; you need / should create a new token account and not just transfer the ownership of the token account</w:t>
        <w:br/>
        <w:br/>
        <w:t xml:space="preserve">   ● Also, i am using the function getOrCreateAssociatedTokenAccount to create a token account but my problem is it needs keypair and I dont know where to locate if I a only have a wallet address?  --&gt; You need to use the wallet / keypair of the wallet that is the current holder of the NFT.</w:t>
        <w:br/>
        <w:br/>
        <w:t>This question is not related to candy machine but to transferring NFTs. Have a look here to learn how to transfer tokens: https://solanacookbook.com/references/basic-transactions.html#how-to-send-spl-tokens</w:t>
        <w:br/>
        <w:br/>
      </w:r>
    </w:p>
    <w:p>
      <w:r>
        <w:rPr>
          <w:b/>
        </w:rPr>
        <w:t>C1:</w:t>
      </w:r>
      <w:r>
        <w:t>thank you for the swift answer, sorry I am new to blockchain thing.   1st: Can I use the Token Account here for the owner side? Or What? I am not sure what is the optimized and standard way  to send and NFT so a good advise is welcome 2nd: Correct me if I am wrong, So I create a new token account and add the mint address there? This means create a new keypair? 3rd: now I am Confuse here? Basically all i wanted is to transfer the NFT to another wallet.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