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260.https://stackoverflow.com/questions/71956838/how-to-get-the-final-value-from-chainlink-data-feeds-in-decimals</w:t>
      </w:r>
    </w:p>
    <w:p>
      <w:r>
        <w:rPr>
          <w:b/>
        </w:rPr>
        <w:t>T:</w:t>
      </w:r>
      <w:r>
        <w:t>How to get the final value from Chainlink Data feeds in decimals?</w:t>
      </w:r>
    </w:p>
    <w:p>
      <w:r>
        <w:rPr>
          <w:b/>
        </w:rPr>
        <w:t>Q:</w:t>
      </w:r>
      <w:r>
        <w:t>Was writing a NFT contract where to mint a single token requires ETH equivalent to 40000 USD. So figured out to use ChainLink data feeds for conversion. Apparently they return the value in whole numbers which is not required.</w:t>
        <w:br/>
        <w:br/>
        <w:t>Here's the code</w:t>
        <w:br/>
        <w:br/>
        <w:t>// SPDX-License-Identifier: MITpragma solidity ^0.8.7;import "@chainlink/contracts/src/v0.8/interfaces/AggregatorV3Interface.sol";contract PriceConsumerV3 { AggregatorV3Interface internal priceFeed; /** * Network: Rinkeby * Aggregator: ETH/USD * Address: 0x8A753747A1Fa494EC906cE90E9f37563A8AF630e */ constructor() { priceFeed = AggregatorV3Interface(0x8A753747A1Fa494EC906cE90E9f37563A8AF630e); } /** * Returns the latest price */ function getLatestPrice() public view returns (uint) { ( uint80 roundID, int price, uint startedAt, uint timeStamp, uint80 answeredInRound ) = priceFeed.latestRoundData(); uint8 Decimals = priceFeed.decimals(); uint Price = uint(price); return Price/10**Decimals; }}</w:t>
        <w:br/>
        <w:br/>
        <w:t xml:space="preserve">WARN: THIS PARAGRAPH CONTAINS TAG: [CODE] </w:t>
        <w:br/>
        <w:br/>
        <w:t>Here is the value that I received when tested on Remix when I did not divide it by the decimals.Result1</w:t>
        <w:br/>
        <w:br/>
        <w:t>Here is the value that I received when tested on Remix when I divide it by the decimals.Result2</w:t>
        <w:br/>
        <w:br/>
        <w:t>How do I get 3165.27730535 here.</w:t>
        <w:br/>
        <w:br/>
      </w:r>
    </w:p>
    <w:p>
      <w:r>
        <w:t>2</w:t>
      </w:r>
      <w:r>
        <w:rPr>
          <w:b/>
        </w:rPr>
        <w:t xml:space="preserve"> Answer</w:t>
      </w:r>
    </w:p>
    <w:p>
      <w:r>
        <w:rPr>
          <w:b/>
        </w:rPr>
        <w:t>A1:</w:t>
      </w:r>
      <w:r>
        <w:t>From latest updated documentation:</w:t>
        <w:br/>
        <w:br/>
        <w:t>Fixed point numbers are not fully supported by Solidity yet. They canbe declared, but cannot be assigned to or from.</w:t>
        <w:br/>
        <w:br/>
        <w:t>Said this, you can convert the uint to string and try to handle this types like floating point variables.You can see more abou this operation here.</w:t>
        <w:br/>
        <w:br/>
      </w:r>
    </w:p>
    <w:p>
      <w:r>
        <w:rPr>
          <w:b/>
        </w:rPr>
        <w:t>A2:</w:t>
      </w:r>
      <w:r>
        <w:t>I don't see any advantage in converting it to decimal. If you need to display it in decimal on the front-end just convert it there.</w:t>
        <w:br/>
        <w:br/>
        <w:t>Otherwise you can search some library on google (like this one)</w:t>
        <w:br/>
        <w:br/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