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252.https://stackoverflow.com/questions/72006216/how-to-append-fetched-image-url-to-img-src</w:t>
      </w:r>
    </w:p>
    <w:p>
      <w:r>
        <w:rPr>
          <w:b/>
        </w:rPr>
        <w:t>T:</w:t>
      </w:r>
      <w:r>
        <w:t>How to append fetched image URL to img src</w:t>
      </w:r>
    </w:p>
    <w:p>
      <w:r>
        <w:rPr>
          <w:b/>
        </w:rPr>
        <w:t>Q:</w:t>
      </w:r>
      <w:r>
        <w:t>I am trying to append the fetched url from a minted NFT jsons metadata to a &lt;img src so that the picture can then be seen inside the dapp. I have fetched the tokenId from the receipt and then used the tokenId with the ipfs link to grab the metadata and then return the image URL which all works fine I have just hidden some code with the personal information.</w:t>
        <w:br/>
        <w:br/>
        <w:t xml:space="preserve"> .then(async(receipt) =&gt; { console.log(receipt); setMinted(true) const tokenIds = {ipfslink}.json const tokenMetadataResponse = await fetch(`/config/json/${tokenIds}.json`, { headers: { "Content-Type": "application/json", Accept: "application/json", }, }); const tokenMetadata = await tokenMetadataResponse.json(); const image = tokenMetadata.image; console.log(image) const nftHolder = document.getElementById("nft_template").content.cloneNode(true) nftHolder.querySelector("img").src = image.toString(); nftHolder.querySelector("img").alt = tokenMetadata.description document.getElementById("nfts").append(nftHolder)</w:t>
        <w:br/>
        <w:br/>
        <w:t>When I console.log the link I get the correct Image Url but when I try to append I get this error enter image description here (I can not embed yet my apologies) All help appreciated thank you.</w:t>
        <w:br/>
        <w:br/>
        <w:t>Here is where the img element lies, I have a video that plays upon the receipt of the transaction that indicates a successful mint for the animation that I intend to play with the image.So when the receipt occurs it turns the minted state to true which you can see in the above code</w:t>
        <w:br/>
        <w:br/>
        <w:t xml:space="preserve"> {minted ? &lt;s.Screen id="nft"&gt; &lt;MintingVideo src="/config/mint.mp4" autoPlay={true} &gt;&lt;/MintingVideo&gt; &lt;template id="nft_template"&gt; &lt;section&gt; &lt;h1&gt;&lt;/h1&gt; &lt;a href="" target="_blank"&gt; &lt;img src={null} alt=""&gt;&lt;/img&gt; &lt;/a&gt; &lt;/section&gt; &lt;/template&gt; &lt;/s.Screen&gt; : null}</w:t>
        <w:br/>
        <w:br/>
      </w:r>
    </w:p>
    <w:p>
      <w:r>
        <w:rPr>
          <w:b/>
        </w:rPr>
        <w:t>C1:</w:t>
      </w:r>
      <w:r>
        <w:t>Check the img element indeed exists.</w:t>
      </w:r>
    </w:p>
    <w:p>
      <w:r>
        <w:rPr>
          <w:b/>
        </w:rPr>
        <w:t>C2:</w:t>
      </w:r>
      <w:r>
        <w:t>@user17517503 I have updated it with where the img element lies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 have solved this I believe by giving the image a placeholder source that is just a white background. &lt;s.Screen&gt; //Screen holding all components displayed whether minted is true or not {minted ? &lt;s.Screen id="nft"&gt; &lt;MintingVideo src="/config/mint.mp4" autoPlay={true} &gt;&lt;/MintingVideo&gt; &lt;NftBox id="nftBox"src="/config/images/plah.png"&gt;&lt;/NftBox&gt; &lt;/s.Screen&gt; : null}</w:t>
        <w:br/>
        <w:br/>
        <w:t>And then here is where I target the element and change the source to the one provided</w:t>
        <w:br/>
        <w:br/>
        <w:t xml:space="preserve"> const tokenMetadataResponse = await fetch(`/config/json/${tokenIds}.json`, { headers: { "Content-Type": "application/json", Accept: "application/json", }, }); const tokenMetadata = await tokenMetadataResponse.json(); let image = tokenMetadata.image if(image.startsWith("ipfs://")) { image = `https://ipfs.io/ipfs/${tokenMetadata.image.split("ipfs://")[1]} ` }; console.log(image) const nftHolder = document.getElementById("nft").content const dNftBox = document.getElementById("nftBox"); dNftBox.src = image;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