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646.https://stackoverflow.com/questions/68651167/how-to-get-all-the-nfts-of-particular-smart-contract</w:t>
      </w:r>
    </w:p>
    <w:p>
      <w:r>
        <w:rPr>
          <w:b/>
        </w:rPr>
        <w:t>T:</w:t>
      </w:r>
      <w:r>
        <w:t>How to get all the NFTs of particular smart contract</w:t>
      </w:r>
    </w:p>
    <w:p>
      <w:r>
        <w:rPr>
          <w:b/>
        </w:rPr>
        <w:t>Q:</w:t>
      </w:r>
      <w:r>
        <w:t>I tried https://docs.opensea.io/reference opensea.io docs to fetch data. However, I think there are 2 APIs.</w:t>
        <w:br/>
        <w:br/>
        <w:t>curl --request GET \ --url https://api.opensea.io/api/v1/asset/0xb47e3cd837ddf8e4c57f05d70ab865de6e193bbb/1/</w:t>
        <w:br/>
        <w:br/>
        <w:t xml:space="preserve">WARN: THIS PARAGRAPH CONTAINS TAG: [CODE] </w:t>
        <w:br/>
        <w:br/>
        <w:t>This is for a single asset and it requires a token id as well. But I want data of all the NFTs of a particular smart contract address just by giving the smart contract address.</w:t>
        <w:br/>
        <w:br/>
        <w:t>And this is for a single contract.</w:t>
        <w:br/>
        <w:br/>
        <w:t>curl --request GET \ --url https://api.opensea.io/api/v1/asset_contract/0x06012c8cf97bead5deae237070f9587f8e7a266d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assets endpoint (docs) has the asset_contract_address filter that allows you to filter by a contract address. Which will effectively allow you to paginate through all NFTs of the contract (that Opensea knows of).</w:t>
        <w:br/>
        <w:br/>
        <w:t xml:space="preserve">WARN: THIS PARAGRAPH CONTAINS TAG: [CODE] </w:t>
        <w:br/>
        <w:br/>
        <w:t>Example:</w:t>
        <w:br/>
        <w:br/>
        <w:t>curl 'https://api.opensea.io/api/v1/assets?offset=0&amp;limit=20&amp;asset_contract_address=0xb47e3cd837ddf8e4c57f05d70ab865de6e193bbb'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Thanks for your assistance. Is that possible to get all the NFTs of a particular asset_contract_address without pagination? Because I can see there is a max limit: 50 However, I want to perform computation on each NFT of any asset_contract_address.</w:t>
      </w:r>
    </w:p>
    <w:p>
      <w:r>
        <w:rPr>
          <w:b/>
        </w:rPr>
        <w:t>C2:</w:t>
      </w:r>
      <w:r>
        <w:t>@HaiderYaqoob Unfortunately the pagination is limited by the Opensea API, so it's not currently possible to bypass it.</w:t>
      </w:r>
    </w:p>
    <w:p>
      <w:r>
        <w:rPr>
          <w:b/>
        </w:rPr>
        <w:t>C3:</w:t>
      </w:r>
      <w:r>
        <w:t>@PetrHejda You ever had problem that they are not returning all assets. I/E on their page opnsea.io you see 88 and by api call you get only 7 example address:0x6f5174b6015238acf4ffdbece7c722a5911d104a</w:t>
      </w:r>
    </w:p>
    <w:p>
      <w:r>
        <w:rPr>
          <w:b/>
        </w:rPr>
        <w:t>C4:</w:t>
      </w:r>
      <w:r>
        <w:t>@programerAnel It seems that the UI (88 assets) takes the data from other sources as well than just the API (7 assets). Unfortunately I don't know the other sources. It's possible that the UI includes some deleted or sold or in-order NFTs, while the API doesn't?</w:t>
      </w:r>
    </w:p>
    <w:p>
      <w:r>
        <w:rPr>
          <w:b/>
        </w:rPr>
        <w:t>C5:</w:t>
      </w:r>
      <w:r>
        <w:t>the url above no longer points to a valid response, however removing the pagination parameter ?offset=0&amp;limit=20 does point the a response with the first 20 items in the contract (api.opensea.io/api/v1/…). Does anyone have an updated url with correct pagination parameters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