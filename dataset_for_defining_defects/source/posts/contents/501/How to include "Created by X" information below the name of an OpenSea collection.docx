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501.https://stackoverflow.com/questions/70696764/how-to-include-created-by-x-information-below-the-name-of-an-opensea-collectio</w:t>
      </w:r>
    </w:p>
    <w:p>
      <w:r>
        <w:rPr>
          <w:b/>
        </w:rPr>
        <w:t>T:</w:t>
      </w:r>
      <w:r>
        <w:t>How to include "Created by X" information below the name of an OpenSea collection</w:t>
      </w:r>
    </w:p>
    <w:p>
      <w:r>
        <w:rPr>
          <w:b/>
        </w:rPr>
        <w:t>Q:</w:t>
      </w:r>
      <w:r>
        <w:t>I’m building a smart contract but I can't for the life of me work out how to ensure that my collection on OpenSea includes the "Created by X" wording beneath the collection name. Even when I deploy a smart contract that is materially identical to a smart contract that has this tag, it doesn't have the "Created by X" when I deploy it (and so suggests it is not a smart contract issue).</w:t>
        <w:br/>
        <w:br/>
        <w:t>An example project that doesn’t have the “Created by X” bit is this: https://opensea.io/collection/solo-tech. An example project that has the "Created by X" bit is this: https://opensea.io/collection/zodiac-capsules. Any help on why Bored Bunny has the "Created by X" but my project doesn't would be very much appreciated - thank you!</w:t>
        <w:br/>
        <w:br/>
      </w:r>
    </w:p>
    <w:p>
      <w:r>
        <w:rPr>
          <w:b/>
        </w:rPr>
        <w:t>C1:</w:t>
      </w:r>
      <w:r>
        <w:t>Please see my updated answer on your previous question: stackoverflow.com/questions/70669842/…</w:t>
      </w:r>
    </w:p>
    <w:p>
      <w:r>
        <w:rPr>
          <w:b/>
        </w:rPr>
        <w:t>C2:</w:t>
      </w:r>
      <w:r>
        <w:t>Does this answer your question? How to include "Created by..." information (e.g. on the OpenSea listing) on an NFT that you're minting programatically through a smart contract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need at least 1 sale on each collection you wish to have safelisted and you need a Twitter connected that links back to the collection to be verified.</w:t>
        <w:br/>
        <w:br/>
        <w:t>Hope this helps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