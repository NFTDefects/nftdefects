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470.https://stackoverflow.com/questions/70828351/getting-an-error-when-trying-to-install-truffle-on-windows-powershell</w:t>
      </w:r>
    </w:p>
    <w:p>
      <w:r>
        <w:rPr>
          <w:b/>
        </w:rPr>
        <w:t>T:</w:t>
      </w:r>
      <w:r>
        <w:t>Getting an error when trying to install Truffle on Windows Powershell</w:t>
      </w:r>
    </w:p>
    <w:p>
      <w:r>
        <w:rPr>
          <w:b/>
        </w:rPr>
        <w:t>Q:</w:t>
      </w:r>
      <w:r>
        <w:t>I'm trying to install Truffle by using this command:</w:t>
        <w:br/>
        <w:br/>
        <w:t xml:space="preserve"> npm install -g truffle@5.0.2</w:t>
        <w:br/>
        <w:br/>
        <w:t xml:space="preserve">WARN: THIS PARAGRAPH CONTAINS TAG: [CODE] </w:t>
        <w:br/>
        <w:br/>
        <w:t>and I get the following message:</w:t>
        <w:br/>
        <w:br/>
        <w:t>npm WARN deprecated mkdirp@0.5.1: Legacy versions of mkdirp are no longer supported. Please update to mkdirp 1.x. (Note that the API surface has changed to use Promises in 1.x.)</w:t>
        <w:br/>
        <w:br/>
        <w:t>I downloaded Node.js v16.13.2 as well. Any clue what the error is all about?</w:t>
        <w:br/>
        <w:br/>
        <w:t>Thanks!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message you have posted is a WARN (warning) and not an ERR (error), so there should be no problem with installing truffle in the system. I don't have windows rn, so I don't know what is your exact issue but if it is just WARN than there should be no problem installing NPM package.</w:t>
        <w:br/>
        <w:br/>
      </w:r>
    </w:p>
    <w:p>
      <w:r>
        <w:rPr>
          <w:b/>
        </w:rPr>
        <w:t>C1:</w:t>
      </w:r>
      <w:r>
        <w:t>It's weird because now I'm getting a whole list of error messages lol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