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121.https://stackoverflow.com/questions/72791740/error-when-calling-web3-sendrawtransactionsignature-serialize</w:t>
      </w:r>
    </w:p>
    <w:p>
      <w:r>
        <w:rPr>
          <w:b/>
        </w:rPr>
        <w:t>T:</w:t>
      </w:r>
      <w:r>
        <w:t>Error when calling web3.sendRawTransaction(signature.serialize())</w:t>
      </w:r>
    </w:p>
    <w:p>
      <w:r>
        <w:rPr>
          <w:b/>
        </w:rPr>
        <w:t>Q:</w:t>
      </w:r>
      <w:r>
        <w:t>I want to sign a transaction of a user from phantom wallet and then send the transaction through web3.js but after successfully signing the transaction the web3js library function sendRawTransaction() is giving error message in console</w:t>
        <w:br/>
        <w:br/>
        <w:t>const signedTransaction = await window.solana.signTransaction(transaction);const signature = await connection.sendRawTransaction(signedTransaction.serialize());await connection.confirmTransaction(signature);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If you look at the implementation of sendTransaction, you'll see that it's adding a blockhash to the transaction before signing, serializing, and sending. Without a blockhash, you'll get that error Blockhash not found. So instead, you need to do something like:</w:t>
        <w:br/>
        <w:br/>
        <w:t xml:space="preserve">WARN: THIS PARAGRAPH CONTAINS TAG: [CODE] </w:t>
        <w:br/>
        <w:br/>
        <w:t>const latestBlockhash = await connection.getLatestBlockhash();transaction.lastValidBlockHeight = latestBlockhash.lastValidBlockHeight;transaction.recentBlockhash = latestBlockhash.blockhash;const signedTransaction = await window.solana.signTransaction(transaction);const signature = await connection.sendRawTransaction(signedTransaction.serialize());await connection.confirmTransaction(signature);</w:t>
        <w:br/>
        <w:br/>
        <w:t xml:space="preserve">WARN: THIS PARAGRAPH CONTAINS TAG: [CODE] </w:t>
        <w:br/>
        <w:br/>
        <w:t>Full implementation of sendTransaction at https://github.com/solana-labs/solana/blob/3fcdc45092b969baeb7273de6596399d98277366/web3.js/src/connection.ts#L4389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