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150.https://stackoverflow.com/questions/72675844/map-is-not-a-function-react-axios-problem</w:t>
      </w:r>
    </w:p>
    <w:p>
      <w:r>
        <w:rPr>
          <w:b/>
        </w:rPr>
        <w:t>T:</w:t>
      </w:r>
      <w:r>
        <w:t>.map is not a function react, axios problem</w:t>
      </w:r>
    </w:p>
    <w:p>
      <w:r>
        <w:rPr>
          <w:b/>
        </w:rPr>
        <w:t>Q:</w:t>
      </w:r>
      <w:r>
        <w:t>I am having a bit of a problem using the map function.</w:t>
        <w:br/>
        <w:br/>
        <w:t>In the below code I am fetching NFT data through a rarible api using Axios (Works perfectly fine, I get a promise with the object as a response)</w:t>
        <w:br/>
        <w:br/>
        <w:t>import Link from 'next/link'import { useWeb3Context } from '../../context'import { Web3Button } from '../../components'import axios from 'axios'import React, { useState } from 'react'import NFTContainer from '@/components/NFTContainer'const renderNotConnectedContainer = () =&gt; &lt;Web3Button /&gt;const fetchOwnedTokens = async (owner) =&gt; { try { const result = await axios.get(`https://ethereum-api.rarible.org/v0.1/nft/items/byOwner?owner=${owner}`) return [result.data.items] } catch (err) { console.error(err) return [] }}export const ChooseProductView = () =&gt; { const { address } = useWeb3Context() if (!address) { return renderNotConnectedContainer() } else { const data = fetchOwnedTokens(address) console.log(data) return ( &lt;div className="flex items-center justify-center"&gt; &lt;NFTContainer nfts={data} /&gt; &lt;/div&gt; ) }}</w:t>
        <w:br/>
        <w:br/>
        <w:t xml:space="preserve">WARN: THIS PARAGRAPH CONTAINS TAG: [CODE] </w:t>
        <w:br/>
        <w:br/>
        <w:t>Then I am trying to pass the response to a container file using props, but I get an error --Unhandled Runtime ErrorTypeError: nfts.map is not a functionwhich I think is because NFTs are not of an array datatype. Any suggestions, please? Have been stuck for a while</w:t>
        <w:br/>
        <w:br/>
        <w:t>import React from 'react'import NFTCard from './NFTCard'const NFTContainer = ({ nfts }) =&gt; { return ( &lt;div&gt; {nfts.map((nft, index) =&gt; ( &lt;NFTCard nft={nft} key={index} /&gt; ))} &lt;/div&gt; )}export default NFTContainer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not use map on object so you should convert it :</w:t>
        <w:br/>
        <w:br/>
        <w:t>&lt;div&gt; {Object.keys(nfts).map((nft, index) =&gt; ( &lt;NFTCard nft={nft} key={index} /&gt; ))}&lt;/div&gt;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