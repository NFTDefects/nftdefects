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449.https://stackoverflow.com/questions/70947130/recurring-error-on-nft-art-generator-script-index-js-dna-exists</w:t>
      </w:r>
    </w:p>
    <w:p>
      <w:r>
        <w:rPr>
          <w:b/>
        </w:rPr>
        <w:t>T:</w:t>
      </w:r>
      <w:r>
        <w:t>Recurring Error on NFT Art generator script, index.js: DNA Exists</w:t>
      </w:r>
    </w:p>
    <w:p>
      <w:r>
        <w:rPr>
          <w:b/>
        </w:rPr>
        <w:t>Q:</w:t>
      </w:r>
      <w:r>
        <w:t>I can't find line where DNA is called, before I added some lines of code the code was executing just fine.Now the error is running and won't let me quit the execution.</w:t>
        <w:br/>
        <w:br/>
        <w:t>Here is the line where Dna is created on index.js. I see it calls for variable races and race but I don't know how races makes the dna</w:t>
        <w:br/>
        <w:br/>
        <w:t xml:space="preserve"> const createDna = (_races, _race) =&gt; { let randNum = []; _races[_race].layers.forEach((layer) =&gt; { let randElementNum = Math.floor(Math.random() * 100) + 1; let num = 0; layer.elements.forEach((element) =&gt; { if (randElementNum &gt;= 100 - element.weight) { num = element.id; } }); randNum.push(num); }); return randNum; };</w:t>
        <w:br/>
        <w:br/>
        <w:t xml:space="preserve">WARN: THIS PARAGRAPH CONTAINS TAG: [CODE] </w:t>
        <w:br/>
        <w:br/>
        <w:t>Then, in config.js the variable _races appears here. I don't know if what follows from the rest of the code is important for your answer, but this is what I've got so far...</w:t>
        <w:br/>
        <w:br/>
        <w:t>const fs = require("fs");const width = 708;const height = 1080;const dir = __dirname;const description = "This is an NFT made by the coolest generative code.";const baseImageUri = "https://hashlips/nft";const startEditionFrom = 1;const endEditionAt = 34;const editionSize = 34;const raceWeights = [ { value: "skull", from: 1, to: editionSize, },];const races = { skull: { name: "skull", layers: [ { name: "Background", elements: [ { id: 0, name: "Light pink", path: `${dir}/1-background/PRDE_0008s_0000_Capa-5.png`, weight: 100, },] // etc...]}</w:t>
        <w:br/>
        <w:br/>
        <w:t xml:space="preserve">WARN: THIS PARAGRAPH CONTAINS TAG: [CODE] </w:t>
        <w:br/>
        <w:br/>
        <w:t>When I break the execution, the process exits with this message</w:t>
        <w:br/>
        <w:br/>
        <w:t>Uncaught TypeError: Cannot read properties of undefined (reading 'layers')</w:t>
        <w:br/>
        <w:br/>
        <w:t xml:space="preserve">WARN: THIS PARAGRAPH CONTAINS TAG: [CODE] </w:t>
        <w:br/>
        <w:br/>
        <w:t>and it only produces 24 layers of pngs out of the total 34 I asked it to produce. What's wrong?</w:t>
        <w:br/>
        <w:br/>
      </w:r>
    </w:p>
    <w:p>
      <w:r>
        <w:rPr>
          <w:b/>
        </w:rPr>
        <w:t>C1:</w:t>
      </w:r>
      <w:r>
        <w:t>I must say this code I copied from a github user on youtube, I know the basics of javascript, but the connection of races with dna is what bums me. please provide help i beg!!!!</w:t>
      </w:r>
    </w:p>
    <w:p>
      <w:r>
        <w:rPr>
          <w:b/>
        </w:rPr>
        <w:t>C2:</w:t>
      </w:r>
      <w:r>
        <w:t>So fn I have only seen that DNA is a set of numbers so: PS C:\Users\yoona\OneDrive\Documents\generative-art-opensource-4&gt; node index.js Created edition: 1, Race: skull with DNA: 0,1,6,0,2,3,2,5,3 that make a png unique. Just I don't know how to maximise the editionSize of the collection.</w:t>
      </w:r>
    </w:p>
    <w:p>
      <w:r>
        <w:rPr>
          <w:b/>
        </w:rPr>
        <w:t>C3:</w:t>
      </w:r>
      <w:r>
        <w:t>MAybe all I want to know is if I could've installed Truffle wrong.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