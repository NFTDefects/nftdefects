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398.https://stackoverflow.com/questions/71251200/metadata-not-loading-on-opensea</w:t>
      </w:r>
    </w:p>
    <w:p>
      <w:r>
        <w:rPr>
          <w:b/>
        </w:rPr>
        <w:t>T:</w:t>
      </w:r>
      <w:r>
        <w:t>Metadata not loading on Opensea</w:t>
      </w:r>
    </w:p>
    <w:p>
      <w:r>
        <w:rPr>
          <w:b/>
        </w:rPr>
        <w:t>Q:</w:t>
      </w:r>
      <w:r>
        <w:t>I am trying to upload my nft collection to Opensea with Hashlips. I'm not a developer.</w:t>
        <w:br/>
        <w:br/>
        <w:t>The image of every single nft in the collection never appears no matter how long I wait or refresh the metadata. Images and metadata are loaded on pinata.cloud.</w:t>
        <w:br/>
        <w:br/>
        <w:t>EDIT: I had to make a new one, becaue I lost my data. I have the same problem as usual.</w:t>
        <w:br/>
        <w:br/>
        <w:t>Here is the ipfs part:</w:t>
        <w:br/>
        <w:br/>
        <w:t>"ipfs://QmPcTBUMrjKMUcDD1iT2FZo8QyrVfxQX6WLmePESSSgcNE/".</w:t>
        <w:br/>
        <w:br/>
        <w:t>Can somebody give me a heads-up?</w:t>
        <w:br/>
        <w:br/>
      </w:r>
    </w:p>
    <w:p>
      <w:r>
        <w:rPr>
          <w:b/>
        </w:rPr>
        <w:t>C1:</w:t>
      </w:r>
      <w:r>
        <w:t>What's the metadata url?</w:t>
      </w:r>
    </w:p>
    <w:p>
      <w:r>
        <w:rPr>
          <w:b/>
        </w:rPr>
        <w:t>C2:</w:t>
      </w:r>
      <w:r>
        <w:t>Hi, I am not sure what you mean. This? QmPcTBUMrjKMUcDD1iT2FZo8QyrVfxQX6WLmePESSSgcNE or this: opensea.io/assets/matic/…</w:t>
      </w:r>
    </w:p>
    <w:p>
      <w:r>
        <w:rPr>
          <w:b/>
        </w:rPr>
        <w:t>C3:</w:t>
      </w:r>
      <w:r>
        <w:t>You want to go to the etherscan contract page, read contract, tokenURI and call it with a token id. Then make sure whatever data there looks right</w:t>
      </w:r>
    </w:p>
    <w:p>
      <w:r>
        <w:rPr>
          <w:b/>
        </w:rPr>
        <w:t>C4:</w:t>
      </w:r>
      <w:r>
        <w:t>Thanks. When I do call it, it doesn't look right. It doesn't find what it's supposed to.</w:t>
      </w:r>
    </w:p>
    <w:p>
      <w:r>
        <w:rPr>
          <w:b/>
        </w:rPr>
        <w:t>C5:</w:t>
      </w:r>
      <w:r>
        <w:t>Any idea on what I could do now?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Try changing "image" in the json file to "file_url".</w:t>
        <w:br/>
        <w:br/>
        <w:t>"main.js", line 136:</w:t>
        <w:br/>
        <w:br/>
        <w:t>image: `${baseUri}/${_edition}.png`,↓file_url: `${baseUri}/${_edition}.png`,</w:t>
        <w:br/>
        <w:br/>
        <w:t xml:space="preserve">WARN: THIS PARAGRAPH CONTAINS TAG: [CODE] </w:t>
        <w:br/>
        <w:br/>
        <w:t>"main.js", line 152:</w:t>
        <w:br/>
        <w:br/>
        <w:t>image: `${_edition}.png`,↓file_url: `${_edition}.png`,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Thanks. I have tried, but to no avail.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