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627.https://stackoverflow.com/questions/69135343/opensea-nft-metadata-api-python</w:t>
      </w:r>
    </w:p>
    <w:p>
      <w:r>
        <w:rPr>
          <w:b/>
        </w:rPr>
        <w:t>T:</w:t>
      </w:r>
      <w:r>
        <w:t>Opensea NFT Metadata-API Python</w:t>
      </w:r>
    </w:p>
    <w:p>
      <w:r>
        <w:rPr>
          <w:b/>
        </w:rPr>
        <w:t>Q:</w:t>
      </w:r>
      <w:r>
        <w:t>I would like to run the following script for NFT metadata.</w:t>
        <w:br/>
        <w:br/>
        <w:t>"https://github.com/ProjectOpenSea/metadata-api-python"</w:t>
        <w:br/>
        <w:br/>
        <w:t>whenever i run the script i get the following error message:</w:t>
        <w:br/>
        <w:br/>
        <w:t>python3 app.py * Serving Flask app 'app' (lazy loading) * Environment: production WARNING: This is a development server. Do not use it in a production deployment. Use a production WSGI server instead. * Debug mode: on * Running on http://127.0.0.1:5000/ (Press CTRL+C to quit) * Restarting with stat * Debugger is active! * Debugger PIN: 106-248-837127.0.0.1 - - [10/Sep/2021 18:11:05] "GET / HTTP/1.1" 404 -127.0.0.1 - - [10/Sep/2021 18:11:09] "GET / HTTP/1.1" 404 -127.0.0.1 - - [10/Sep/2021 18:11:10] "GET /creature/2 HTTP/1.1" 404 -127.0.0.1 - - [10/Sep/2021 18:11:11] "GET / HTTP/1.1" 404 -127.0.0.1 - - [10/Sep/2021 18:11:11] "GET /api/creature/2 HTTP/1.1" 500 -Traceback (most recent call last): File "/Users/Kehrenkamp/Library/Python/3.8/lib/python/site-packages/flask/app.py", line 2088, in __call__ return self.wsgi_app(environ, start_response) File "/Users/Kehrenkamp/Library/Python/3.8/lib/python/site-packages/flask/app.py", line 2073, in wsgi_app response = self.handle_exception(e) File "/Users/Kehrenkamp/Library/Python/3.8/lib/python/site-packages/flask/app.py", line 2070, in wsgi_app response = self.full_dispatch_request() File "/Users/Kehrenkamp/Library/Python/3.8/lib/python/site-packages/flask/app.py", line 1515, in full_dispatch_request rv = self.handle_user_exception(e) File "/Users/Kehrenkamp/Library/Python/3.8/lib/python/site-packages/flask/app.py", line 1513, in full_dispatch_request rv = self.dispatch_request() File "/Users/Kehrenkamp/Library/Python/3.8/lib/python/site-packages/flask/app.py", line 1499, in dispatch_request return self.ensure_sync(self.view_functions[rule.endpoint])(**req.view_args) File "/Users/Kehrenkamp/Desktop/opensea-creatures-master/metadata-api/app.py", line 112, in creature image_url = _compose_image(['images/bases/base-%s.png' % base, File "/Users/Kehrenkamp/Desktop/opensea-creatures-master/metadata-api/app.py", line 311, in _compose_image blob = _get_bucket().blob(f'{path}/{token_id}.png') File "/Users/Kehrenkamp/Desktop/opensea-creatures-master/metadata-api/app.py", line 327, in _get_bucket return client.get_bucket(GOOGLE_STORAGE_BUCKET) File "/Users/Kehrenkamp/Library/Python/3.8/lib/python/site-packages/google/cloud/storage/client.py", line 762, in get_bucket bucket = self._bucket_arg_to_bucket(bucket_or_name) File "/Users/Kehrenkamp/Library/Python/3.8/lib/python/site-packages/google/cloud/storage/client.py", line 241, in _bucket_arg_to_bucket bucket = Bucket(self, name=bucket_or_name) File "/Users/Kehrenkamp/Library/Python/3.8/lib/python/site-packages/google/cloud/storage/bucket.py", line 611, in __init__ name = _validate_name(name) File "/Users/Kehrenkamp/Library/Python/3.8/lib/python/site-packages/google/cloud/storage/_helpers.py", line 81, in _validate_name raise ValueError("Bucket names must start and end with a number or letter.")ValueError: Bucket names must start and end with a number or letter.127.0.0.1 - - [10/Sep/2021 18:11:11] "GET /api/creature/2?__debugger__=yes&amp;cmd=resource&amp;f=style.css HTTP/1.1" 200 -127.0.0.1 - - [10/Sep/2021 18:11:11] "GET /api/creature/2?__debugger__=yes&amp;cmd=resource&amp;f=debugger.js HTTP/1.1" 200 -127.0.0.1 - - [10/Sep/2021 18:11:11] "GET /api/creature/2?__debugger__=yes&amp;cmd=resource&amp;f=console.png HTTP/1.1" 200 -127.0.0.1 - - [10/Sep/2021 18:11:11] "GET /api/creature/2?__debugger__=yes&amp;cmd=resource&amp;f=ubuntu.ttf HTTP/1.1" 200 -</w:t>
        <w:br/>
        <w:br/>
        <w:t xml:space="preserve">WARN: THIS PARAGRAPH CONTAINS TAG: [CODE] </w:t>
        <w:br/>
        <w:br/>
        <w:t>My question here is how do I configure my Google Storage account correctly so that it works?</w:t>
        <w:br/>
        <w:br/>
        <w:t>Every time I get the error again with the: ValueError("Bucket names must start and end with a number or letter.")</w:t>
        <w:br/>
        <w:br/>
        <w:t>My Bucket Name is: "kehrenkamp" he beginn with a letter and end with a letter?!?</w:t>
        <w:br/>
        <w:br/>
        <w:t>Can someone help me here please</w:t>
        <w:br/>
        <w:br/>
        <w:t>Thanks in advance.</w:t>
        <w:br/>
        <w:br/>
        <w:t>Greeting Kehrenkamp</w:t>
        <w:br/>
        <w:br/>
      </w:r>
    </w:p>
    <w:p>
      <w:r>
        <w:rPr>
          <w:b/>
        </w:rPr>
        <w:t>C1:</w:t>
      </w:r>
      <w:r>
        <w:t>Please provide enough code so others can better understand or reproduce the problem.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