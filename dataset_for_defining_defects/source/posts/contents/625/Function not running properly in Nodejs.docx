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625.https://stackoverflow.com/questions/69146273/function-not-running-properly-in-nodejs</w:t>
      </w:r>
    </w:p>
    <w:p>
      <w:r>
        <w:rPr>
          <w:b/>
        </w:rPr>
        <w:t>T:</w:t>
      </w:r>
      <w:r>
        <w:t>Function not running properly in Nodejs</w:t>
      </w:r>
    </w:p>
    <w:p>
      <w:r>
        <w:rPr>
          <w:b/>
        </w:rPr>
        <w:t>Q:</w:t>
      </w:r>
      <w:r>
        <w:t>Trying to run this function but there's no output</w:t>
        <w:br/>
        <w:br/>
        <w:t>const fs = require("fs");const { createCanvas, loadImage } = require("canvas");const console = require("console");const canvas = createCanvas(1000, 1000); const ctx = canvas.getContext("2d");const drawLayer = async () =&gt; { const image = await loadImage("./batmanpfp.png"); ctx.drawImage(image, 0, 0, 1000, 1000); console.log("this ran.");5};drawLayer( );</w:t>
        <w:br/>
        <w:br/>
        <w:t xml:space="preserve">WARN: THIS PARAGRAPH CONTAINS TAG: [CODE] </w:t>
        <w:br/>
        <w:br/>
        <w:t>OUTPUT(tried running it many times, no output)</w:t>
        <w:br/>
        <w:br/>
        <w:t>PS C:\Users\USER\Desktop\NFT2&gt; node index.jsPS C:\Users\USER\Desktop\NFT2&gt; node index.jsPS C:\Users\USER\Desktop\NFT2&gt; node index.jsPS C:\Users\USER\Desktop\NFT2&gt; node index.jsPS C:\Users\USER\Desktop\NFT2&gt; node index.jsPS C:\Users\USER\Desktop\NFT2&gt; node index.jsPS C:\Users\USER\Desktop\NFT2&gt; node index.js</w:t>
        <w:br/>
        <w:br/>
        <w:t xml:space="preserve">WARN: THIS PARAGRAPH CONTAINS TAG: [CODE] </w:t>
        <w:br/>
        <w:br/>
        <w:t>I am not a coder, learning from here:https://www.youtube.com/watch?v=3c2EFpCr_vY&amp;list=PLvfQp12V0hS3AVImYdMNfkdvRtZEe7xqY</w:t>
        <w:br/>
        <w:br/>
        <w:t>Possible Issue:Am I making a mistake in const image = await loadImage("./batmanpfp.png"); as I do not know the significance of "./" but the file I am calling is in my root (root folder is called NFT)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The ./ references the same directory/folder that the file is. You can think on it as the current directory/folder.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