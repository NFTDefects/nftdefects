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1.https://stackoverflow.com/questions/73729684/send-a-nft-together-with-tokens</w:t>
      </w:r>
    </w:p>
    <w:p>
      <w:r>
        <w:rPr>
          <w:b/>
        </w:rPr>
        <w:t>T:</w:t>
      </w:r>
      <w:r>
        <w:t>Send a NFT together with Tokens</w:t>
      </w:r>
    </w:p>
    <w:p>
      <w:r>
        <w:rPr>
          <w:b/>
        </w:rPr>
        <w:t>Q:</w:t>
      </w:r>
      <w:r>
        <w:t>Is there a way to send an 1155 or 731 nft in one transaction together with a token(erc-20)and if yes could someone provide an example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create a muticall contract that wraps both token transfers into one transaction.</w:t>
        <w:br/>
        <w:br/>
        <w:t>Example:</w:t>
        <w:br/>
        <w:br/>
        <w:t>pragma solidity ^0.8;import "@openzeppelin/contracts/token/ERC20/IERC20.sol";import "@openzeppelin/contracts/token/ERC721/IERC721.sol";contract MyContract { IERC20 erc20Token = IERC20(address(0x123)); IERC721 nftCollection = IERC721(address(0x456)); function sendFromThisContract(address to, uint256 erc20Amount, uint256 nftId) external { erc20Token.transfer(to, erc20Amount); nftCollection.transferFrom(address(this), to, nftId); } function sendFromUser(address to, uint256 erc20Amount, uint256 nftId) external { erc20Token.transferFrom(msg.sender, to, erc20Amount); nftCollection.transferFrom(msg.sender, to, nftId); }}</w:t>
        <w:br/>
        <w:br/>
        <w:t xml:space="preserve">WARN: THIS PARAGRAPH CONTAINS TAG: [CODE] </w:t>
        <w:br/>
        <w:br/>
        <w:t>In case of sendFromUser(), the user needs to send additional 2 transactions to be able to perform this action:</w:t>
        <w:br/>
        <w:br/>
        <w:t xml:space="preserve">WARN: THIS PARAGRAPH CONTAINS TAG: [CODE] </w:t>
        <w:br/>
        <w:br/>
        <w:t xml:space="preserve">   ● to the ERC20 token contract, approving MyContract to operate the user's tokens</w:t>
        <w:br/>
        <w:br/>
        <w:t xml:space="preserve">   ● to the NFT collection contract, approving MyContract to operate the user's specific token ID (or all tokens)</w:t>
        <w:br/>
        <w:br/>
        <w:t>It is not technically possible to transfer multiple tokens (with different contract addresses) in one transaction without an intermediary or without the approvals. This is because when you're sending a token, you're sending a transaction to the token/collection contract. And by design, a transaction can have only one recipient.</w:t>
        <w:br/>
        <w:br/>
      </w:r>
    </w:p>
    <w:p>
      <w:r>
        <w:rPr>
          <w:b/>
        </w:rPr>
        <w:t>C1:</w:t>
      </w:r>
      <w:r>
        <w:t>the transaction should only have 1 receipant</w:t>
      </w:r>
    </w:p>
    <w:p>
      <w:r>
        <w:rPr>
          <w:b/>
        </w:rPr>
        <w:t>C2:</w:t>
      </w:r>
      <w:r>
        <w:t>@NoVa It does have only one recipient - the MyContract address.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