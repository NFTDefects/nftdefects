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447.https://stackoverflow.com/questions/70953893/metaplex-v2-candymachine-failed-to-mint</w:t>
      </w:r>
    </w:p>
    <w:p>
      <w:r>
        <w:rPr>
          <w:b/>
        </w:rPr>
        <w:t>T:</w:t>
      </w:r>
      <w:r>
        <w:t>Metaplex V2 CandyMachine failed to mint</w:t>
      </w:r>
    </w:p>
    <w:p>
      <w:r>
        <w:rPr>
          <w:b/>
        </w:rPr>
        <w:t>Q:</w:t>
      </w:r>
      <w:r>
        <w:t>I upload my assets to arweave successfully and and also verify the upload successfully. My candymachine has been initialised and already gone live but I can't mint through terminal. I get the following error:https://i.stack.imgur.com/Uo7DX.png</w:t>
        <w:br/>
        <w:br/>
        <w:t>Can someone please help.</w:t>
        <w:br/>
        <w:br/>
      </w:r>
    </w:p>
    <w:p>
      <w:r>
        <w:rPr>
          <w:b/>
        </w:rPr>
        <w:t>C1:</w:t>
      </w:r>
      <w:r>
        <w:t>I'm getting the same error  did you get around it ?</w:t>
      </w:r>
    </w:p>
    <w:p>
      <w:r>
        <w:rPr>
          <w:b/>
        </w:rPr>
        <w:t>C2:</w:t>
      </w:r>
      <w:r>
        <w:t>Yes I got through it did you manage to get it done?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