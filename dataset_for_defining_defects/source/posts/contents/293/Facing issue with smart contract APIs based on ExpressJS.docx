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293.https://stackoverflow.com/questions/71755125/facing-issue-with-smart-contract-apis-based-on-expressjs</w:t>
      </w:r>
    </w:p>
    <w:p>
      <w:r>
        <w:rPr>
          <w:b/>
        </w:rPr>
        <w:t>T:</w:t>
      </w:r>
      <w:r>
        <w:t>Facing issue with smart contract APIs based on ExpressJS</w:t>
      </w:r>
    </w:p>
    <w:p>
      <w:r>
        <w:rPr>
          <w:b/>
        </w:rPr>
        <w:t>Q:</w:t>
      </w:r>
      <w:r>
        <w:t>I am trying to develop a MERN stack based NFT marketplace.</w:t>
        <w:br/>
        <w:br/>
        <w:t>I am trying to develop APIs in ExpressJS that will interact with Smart Contracts using EtherJS. While at the frontend, I have integrated Sequence Wallet and will call the relevant APIs as the need arises.</w:t>
        <w:br/>
        <w:br/>
        <w:t>But I am running into some problems, like when creating a transaction or minting an NFT, we need to get the signer from the wallet. So as my smart contracts are linked to the Backend, and the wallet is linked to the frontend, how can I sign the transactions at the Backend?</w:t>
        <w:br/>
        <w:br/>
        <w:t>I am currently planning to somehow transfer the signer to the Backend and sign the transaction there.</w:t>
        <w:br/>
        <w:br/>
        <w:t>I would really appreciate any insight here. My experience as a blockchain developer is very new, but I am a seasoned full-stack developer.</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