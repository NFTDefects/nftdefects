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223.https://stackoverflow.com/questions/72221679/documentation-for-api-sandbox-game-server-exposed-apis</w:t>
      </w:r>
    </w:p>
    <w:p>
      <w:r>
        <w:rPr>
          <w:b/>
        </w:rPr>
        <w:t>T:</w:t>
      </w:r>
      <w:r>
        <w:t>Documentation for "api.sandbox.game" server exposed APIs</w:t>
      </w:r>
    </w:p>
    <w:p>
      <w:r>
        <w:rPr>
          <w:b/>
        </w:rPr>
        <w:t>Q:</w:t>
      </w:r>
      <w:r>
        <w:t>I am trying to collect info from The Sandbox metaverse, such as games, events etc...Such info is not available on the blockchain, so I have to search them in public APIs.</w:t>
        <w:br/>
        <w:br/>
        <w:t>I have found the server "api.sandbox.game", which seems to respond to specific requests, such as:</w:t>
        <w:br/>
        <w:br/>
        <w:t xml:space="preserve">   ● https://api.sandbox.game/lands/47535/metadata.json</w:t>
        <w:br/>
        <w:br/>
        <w:t xml:space="preserve">   ● https://api.sandbox.game/lands/e50ca904-f62c-4dd7-ae4d-b01b092c9457/v2/preview-500px-x-500px.jpg</w:t>
        <w:br/>
        <w:br/>
        <w:t>Unfortunately I could not find much more and I could not find any documentation on additional exposed resources.</w:t>
        <w:br/>
        <w:br/>
        <w:t>It would be nice to have an extensive documentation of which resources are published by that server.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