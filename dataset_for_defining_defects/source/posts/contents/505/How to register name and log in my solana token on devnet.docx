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505.https://stackoverflow.com/questions/70670584/how-to-register-name-and-log-in-my-solana-token-on-devnet</w:t>
      </w:r>
    </w:p>
    <w:p>
      <w:r>
        <w:rPr>
          <w:b/>
        </w:rPr>
        <w:t>T:</w:t>
      </w:r>
      <w:r>
        <w:t>How to register name and log in my solana token on devnet</w:t>
      </w:r>
    </w:p>
    <w:p>
      <w:r>
        <w:rPr>
          <w:b/>
        </w:rPr>
        <w:t>Q:</w:t>
      </w:r>
      <w:r>
        <w:t>Everyone.I have minted my token on solana devnet.But I don't know to change the token name and log.I need help in this problem.</w:t>
        <w:br/>
        <w:br/>
      </w:r>
    </w:p>
    <w:p>
      <w:r>
        <w:rPr>
          <w:b/>
        </w:rPr>
        <w:t>C1:</w:t>
      </w:r>
      <w:r>
        <w:t>Your problem is very important for me. Thanks. Write code behind paragraph. I will find your mistake.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At the time of writing, the solana explorer pulls all the token images, names, and descriptions from the token-list repo.</w:t>
        <w:br/>
        <w:br/>
        <w:t>You'll have to submit a PR with your token's details to get it updated on the explorer and a variety of wallets.</w:t>
        <w:br/>
        <w:br/>
      </w:r>
    </w:p>
    <w:p>
      <w:r>
        <w:rPr>
          <w:b/>
        </w:rPr>
        <w:t>A2:</w:t>
      </w:r>
      <w:r>
        <w:t>Since the token-list repo has been archived, here is the latest method to set token info on devnet:</w:t>
        <w:br/>
        <w:br/>
        <w:t xml:space="preserve">   ● Navigate to https://token-creator-lac.vercel.app/</w:t>
        <w:br/>
        <w:br/>
        <w:br/>
        <w:t xml:space="preserve">   ● Upload metadata</w:t>
        <w:br/>
        <w:br/>
        <w:br/>
        <w:t xml:space="preserve">   ● Update metadata</w:t>
        <w:br/>
        <w:br/>
        <w:br/>
        <w:t xml:space="preserve">Then you will see your token name appear on solscan, for example: </w:t>
        <w:br/>
        <w:br/>
        <w:t xml:space="preserve">WARN: THIS PARAGRAPH CONTAINS TAG: [IMG]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