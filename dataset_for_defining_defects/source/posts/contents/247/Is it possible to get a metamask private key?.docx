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247.https://stackoverflow.com/questions/72030708/is-it-possible-to-get-a-metamask-private-key</w:t>
      </w:r>
    </w:p>
    <w:p>
      <w:r>
        <w:rPr>
          <w:b/>
        </w:rPr>
        <w:t>T:</w:t>
      </w:r>
      <w:r>
        <w:t>Is it possible to get a metamask private key?</w:t>
      </w:r>
    </w:p>
    <w:p>
      <w:r>
        <w:rPr>
          <w:b/>
        </w:rPr>
        <w:t>Q:</w:t>
      </w:r>
      <w:r>
        <w:t>I'm beginner to blockchain development, and I have a question in the polygon documentation in order to make a deployment using hradhat, you need to pass account: process.env.PRIVATE_KEY, but how do I get the user's private key when logging in to the metamask on the site?</w:t>
        <w:br/>
        <w:br/>
        <w:t>require('dotenv').config();require("@nomiclabs/hardhat-ethers");require("@nomiclabs/hardhat-etherscan"); module.exports = { defaultNetwork: "matic", networks: { hardhat: { }, matic: { url: "https://rpc-mumbai.maticvigil.com", accounts: [process.env.PRIVATE_KEY] } }, etherscan: { apiKey: process.env.POLYGONSCAN_API_KEY }, solidity: { version: "0.7.0", settings: { optimizer: { enabled: true, runs: 200 } } }, 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Does this answer your question? Web3: accessing private key in MetaMask wallet</w:t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In MetaMask's "Account details" there is an "export private key" option</w:t>
        <w:br/>
        <w:br/>
      </w:r>
    </w:p>
    <w:p>
      <w:r>
        <w:rPr>
          <w:b/>
        </w:rPr>
        <w:t>A2:</w:t>
      </w:r>
      <w:r>
        <w:t>Yes, you can get the MetaMask Private key through Google Chrome Extension.</w:t>
        <w:br/>
        <w:br/>
        <w:t xml:space="preserve">   ● Go to Account Details</w:t>
        <w:br/>
        <w:br/>
        <w:t xml:space="preserve">   ● Export Private Key</w:t>
        <w:br/>
        <w:br/>
        <w:t xml:space="preserve">   ● Enter your Password</w:t>
        <w:br/>
        <w:br/>
        <w:t xml:space="preserve">   ● Private Key Reveal to you</w:t>
        <w:br/>
        <w:br/>
        <w:t>Make sure you do not share this with anyone this address have a all your assets stored.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