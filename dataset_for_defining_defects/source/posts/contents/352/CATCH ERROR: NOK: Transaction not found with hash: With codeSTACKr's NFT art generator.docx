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352.https://stackoverflow.com/questions/71435018/catch-error-nok-transaction-not-found-with-hash-with-codestackrs-nft-art-gen</w:t>
      </w:r>
    </w:p>
    <w:p>
      <w:r>
        <w:rPr>
          <w:b/>
        </w:rPr>
        <w:t>T:</w:t>
      </w:r>
      <w:r>
        <w:t>CATCH ERROR: NOK: Transaction not found with hash: With codeSTACKr's NFT art generator</w:t>
      </w:r>
    </w:p>
    <w:p>
      <w:r>
        <w:rPr>
          <w:b/>
        </w:rPr>
        <w:t>Q:</w:t>
      </w:r>
      <w:r>
        <w:t>I am trying to create a NFT Collection. But I am facing issues.</w:t>
        <w:br/>
        <w:br/>
        <w:t>I am using https://github.com/codeSTACKr/create-10k-nft-collection</w:t>
        <w:br/>
        <w:br/>
        <w:t>When I run npm run get_contract. I did fill up all the required stuff.It gives me an error. Is this normal? because It has last around half an hour</w:t>
        <w:br/>
        <w:br/>
        <w:t xml:space="preserve">WARN: THIS PARAGRAPH CONTAINS TAG: [CODE] </w:t>
        <w:br/>
        <w:br/>
        <w:t>CATCH ERROR: NOK: Transaction not found with hash: 0x1b64f4e4757a32e612d9cd10a573a5508f23d9201576374c006f2b405385e13a</w:t>
        <w:br/>
        <w:br/>
        <w:t xml:space="preserve">WARN: THIS PARAGRAPH CONTAINS TAG: [CODE] </w:t>
        <w:br/>
        <w:br/>
      </w:r>
    </w:p>
    <w:p>
      <w:r>
        <w:t>1</w:t>
      </w:r>
      <w:r>
        <w:rPr>
          <w:b/>
        </w:rPr>
        <w:t xml:space="preserve"> Answer</w:t>
      </w:r>
    </w:p>
    <w:p>
      <w:r>
        <w:rPr>
          <w:b/>
        </w:rPr>
        <w:t>A1:</w:t>
      </w:r>
      <w:r>
        <w:t>if you have more images than it will take time to deploy. So wait for some time and try again!!</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