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16.https://stackoverflow.com/questions/73579374/is-there-an-api-to-retrieve-erc-721-listings-bids-from-different-marketplaces</w:t>
      </w:r>
    </w:p>
    <w:p>
      <w:r>
        <w:rPr>
          <w:b/>
        </w:rPr>
        <w:t>T:</w:t>
      </w:r>
      <w:r>
        <w:t>Is there an API to retrieve ERC-721 listings/bids from different marketplaces?</w:t>
      </w:r>
    </w:p>
    <w:p>
      <w:r>
        <w:rPr>
          <w:b/>
        </w:rPr>
        <w:t>Q:</w:t>
      </w:r>
      <w:r>
        <w:t>I am trying to get listings and/or the latest bids for the same ERC721 token from different marketplaces (such as Opensea or Looksrare). I know that those platforms have their own APIs but none are commercially available.</w:t>
        <w:br/>
        <w:br/>
        <w:t>Any of the following solutions will be enough to fix the problem</w:t>
        <w:br/>
        <w:br/>
        <w:t xml:space="preserve">   ● retrieving the listing details since I know the collection address and the contract addresses of those marketplaces (either using Etherscan or any other commercially available API)</w:t>
        <w:br/>
        <w:br/>
        <w:t xml:space="preserve">   ● retrieving the latest/highest bid for that token associated with marketplaces (either using Etherscan or any other commercially available API)</w:t>
        <w:br/>
        <w:br/>
      </w:r>
    </w:p>
    <w:p>
      <w:r>
        <w:rPr>
          <w:b/>
        </w:rPr>
        <w:t>C1:</w:t>
      </w:r>
      <w:r>
        <w:t>After trying couple of APIs, I found that Reservoir works best for my case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is an excellent question. The market is completely fragmented and for one to retrieve all the available pricing/listings/orders it needs a lot of legwork and connection to various APIs.</w:t>
        <w:br/>
        <w:br/>
        <w:t>There are a few teams working on a common pricing API that can aggregate the pricing of an asset across exchanges and on multiple chains but none of them is public yet. One of that I know and I'm a beta user of is:</w:t>
        <w:br/>
        <w:br/>
        <w:t>https://openstory.io</w:t>
        <w:br/>
        <w:br/>
        <w:t>I also believe that Zora.co has a similar endpoint but only for the marketplaces that are built using their own API.</w:t>
        <w:br/>
        <w:br/>
      </w:r>
    </w:p>
    <w:p>
      <w:r>
        <w:rPr>
          <w:b/>
        </w:rPr>
        <w:t>A2:</w:t>
      </w:r>
      <w:r>
        <w:t>you should give module a shot! They have all data from most NFT marketplaces, I hope that's what you're looking for</w:t>
        <w:br/>
        <w:br/>
      </w:r>
    </w:p>
    <w:p>
      <w:r>
        <w:rPr>
          <w:b/>
        </w:rPr>
        <w:t>C1:</w:t>
      </w:r>
      <w:r>
        <w:t>I also tried the module but they were missing data for some of the tokens. Instead I started using Reservoir (which covers Opensea, Looksrare and X2Y2)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