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279.https://stackoverflow.com/questions/71859702/staking-multiple-erc721-nfts-at-once</w:t>
      </w:r>
    </w:p>
    <w:p>
      <w:r>
        <w:rPr>
          <w:b/>
        </w:rPr>
        <w:t>T:</w:t>
      </w:r>
      <w:r>
        <w:t>Staking multiple ERC721 NFTs at once</w:t>
      </w:r>
    </w:p>
    <w:p>
      <w:r>
        <w:rPr>
          <w:b/>
        </w:rPr>
        <w:t>Q:</w:t>
      </w:r>
      <w:r>
        <w:t>I have an ERC721NFT contract/collection that is already deployed.I am asked to stake them which i did by creating a new contract and implementing the onErc721Receive function.So far so good.If you send a NFT from the right collection it automatically stakes it and then let you claim your rewards or unstake your NFTs at any time.</w:t>
        <w:br/>
        <w:br/>
        <w:t>However I am asked to implement staking of multiple NFTs at once.From my understanding since the base contract was a base erc721 contract with no multiple send nor staking it shouldn't be possible.</w:t>
        <w:br/>
        <w:br/>
        <w:t>Is there a way to go around that and stake several NFTs at the same time?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are correct. You cannot do this in the manner they have described.</w:t>
        <w:br/>
        <w:br/>
        <w:t>If you're someone who found this answer on Google and are currently developing a contract, OpenZeppelin's Multicall is a useful helper contract that allows you to perform multiple actions in a single transaction: https://docs.openzeppelin.com/contracts/4.x/utilities#multicall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