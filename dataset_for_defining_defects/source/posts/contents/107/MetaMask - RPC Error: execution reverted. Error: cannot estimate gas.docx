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107.https://stackoverflow.com/questions/72860787/metamask-rpc-error-execution-reverted-error-cannot-estimate-gas</w:t>
      </w:r>
    </w:p>
    <w:p>
      <w:r>
        <w:rPr>
          <w:b/>
        </w:rPr>
        <w:t>T:</w:t>
      </w:r>
      <w:r>
        <w:t>MetaMask - RPC Error: execution reverted. Error: cannot estimate gas</w:t>
      </w:r>
    </w:p>
    <w:p>
      <w:r>
        <w:rPr>
          <w:b/>
        </w:rPr>
        <w:t>Q:</w:t>
      </w:r>
      <w:r>
        <w:t>I have a</w:t>
        <w:br/>
        <w:br/>
        <w:t>MetaMask - RPC Error: execution reverted {code: -32000, message: 'execution reverted'}next-dev.js?3515:25 Error: cannot estimate gas; transaction may fail or may require manual gas limit [ See: https://links.ethers.org/v5-errors-UNPREDICTABLE_GAS_LIMIT ] (reason="execution reverted", method="estimateGas", transaction={"from":"0x563925491A8B3100c329d05292c059A84165dFB7","to":"0x159bB9B4A6b7f1165141Bc927a32237a143609C9","value":{"type":"BigNumber","hex":"0x016345785d8a0000"},"data":"0xd6febde800000000000000000000000000000000000000000000000000000000000000000000000000000000000000000000000000000000000000000000000000000001","accessList":null}, error={"code":-32000,"message":"execution reverted"}, code=UNPREDICTABLE_GAS_LIMIT, version=providers/5.6.8) at Logger.makeError (index.js?dd68:219:1) at Logger.throwError (index.js?dd68:228:1) at checkError (json-rpc-provider.js?8679:76:1) at Web3Provider.eval (json-rpc-provider.js?8679:533:1) at Generator.throw (&lt;anonymous&gt;) at rejected (json-rpc-provider.js?8679:6:42)</w:t>
        <w:br/>
        <w:br/>
        <w:t xml:space="preserve">WARN: THIS PARAGRAPH CONTAINS TAG: [CODE] </w:t>
        <w:br/>
        <w:br/>
        <w:t>I did everything by Clever Programmer's tutorial: https://www.youtube.com/watch?v=x3eRXeMB-4k&amp;list=WL&amp;ab_channel=CleverProgrammer. And now I have this error after running this piece of code:</w:t>
        <w:br/>
        <w:br/>
        <w:t>const buyItem = async ( listingId = selectedMarketNft.id, quantityDesired = 1, module = marketPlaceModule ) =&gt; { console.log(listingId, quantityDesired, module, 'david') // yo RAZA lets goooo!!! //yo Qazi, ok // sure okay about to run it... // just clicked buy now... // still error // where can i see the contract address of the marketplace module // in [nftId.js] await module .buyoutDirectListing({listingId, quantityDesired}) .catch((error) =&gt; console.error(error)) confirmPurchase() }</w:t>
        <w:br/>
        <w:br/>
        <w:t xml:space="preserve">WARN: THIS PARAGRAPH CONTAINS TAG: [CODE] 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