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195.https://stackoverflow.com/questions/72457233/what-are-the-other-nft-standards-other-then-the-erc-721-1155</w:t>
      </w:r>
    </w:p>
    <w:p>
      <w:r>
        <w:rPr>
          <w:b/>
        </w:rPr>
        <w:t>T:</w:t>
      </w:r>
      <w:r>
        <w:t>What are the other NFT standards other then the ERC-721/1155?</w:t>
      </w:r>
    </w:p>
    <w:p>
      <w:r>
        <w:rPr>
          <w:b/>
        </w:rPr>
        <w:t>Q:</w:t>
      </w:r>
      <w:r>
        <w:t>The title actually explains my question. When I google this question I only see ERC-721 and ERC-1155. Are there any other NFT standards?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Those are by far the most common NFT standards, but there are others. However, they are almost exclusively based on EIP-721 and EIP-1155 (better to have only one standard). Here's a list I found by searching the EIP respository:</w:t>
        <w:br/>
        <w:br/>
        <w:t>https://github.com/ethereum/EIPs/blob/65b55a30bbba2640c9a9638d287929de979a4623/EIPS/eip-4907.mdhttps://github.com/ethereum/EIPs/blob/9e393a79d9937f579acbdcb234a67869259d5a96/EIPS/eip-4799.mdhttps://github.com/ethereum/EIPs/blob/9e393a79d9937f579acbdcb234a67869259d5a96/EIPS/eip-4393.mdhttps://github.com/ethereum/EIPs/blob/9e393a79d9937f579acbdcb234a67869259d5a96/EIPS/eip-4885.mdhttps://github.com/ethereum/EIPs/blob/9e393a79d9937f579acbdcb234a67869259d5a96/EIPS/eip-2981.mdhttps://github.com/ethereum/EIPs/blob/9e393a79d9937f579acbdcb234a67869259d5a96/EIPS/eip-3569.mdhttps://github.com/ethereum/EIPs/blob/86a7b57c534c10ebcdab2ef3f62a4befed2ab46d/EIPS/eip-5007.mdhttps://github.com/ethereum/EIPs/blob/e349cc23473cc40a95bb5ea240fae8db98019514/EIPS/eip-5008.mdhttps://github.com/ethereum/EIPs/blob/9e393a79d9937f579acbdcb234a67869259d5a96/EIPS/eip-4955.mdhttps://github.com/ethereum/EIPs/blob/9e393a79d9937f579acbdcb234a67869259d5a96/EIPS/eip-3440.mdhttps://github.com/ethereum/EIPs/blob/9e393a79d9937f579acbdcb234a67869259d5a96/EIPS/eip-4944.mdhttps://github.com/ethereum/EIPs/blob/9e393a79d9937f579acbdcb234a67869259d5a96/EIPS/eip-2615.mdhttps://github.com/ethereum/EIPs/blob/048c5c91ff0e23ea22c2b4207eae6c6273d9183f/EIPS/eip-4519.mdhttps://github.com/ethereum/EIPs/blob/9e393a79d9937f579acbdcb234a67869259d5a96/EIPS/eip-4494.mdhttps://github.com/ethereum/EIPs/blob/a9d1ef9bd0a959bfd06da60ee4fb63f1bfa727c4/EIPS/eip-4906.mdhttps://github.com/ethereum/EIPs/blob/9e393a79d9937f579acbdcb234a67869259d5a96/EIPS/eip-4341.mdhttps://github.com/ethereum/EIPs/blob/9e393a79d9937f579acbdcb234a67869259d5a96/EIPS/eip-1948.mdhttps://github.com/ethereum/EIPs/blob/9e393a79d9937f579acbdcb234a67869259d5a96/EIPS/eip-4521.md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