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437.https://stackoverflow.com/questions/71022437/mint-preproduced-tokenurlfile-size-in-range-4250-kb-using-svg-to-store-full</w:t>
      </w:r>
    </w:p>
    <w:p>
      <w:r>
        <w:rPr>
          <w:b/>
        </w:rPr>
        <w:t>T:</w:t>
      </w:r>
      <w:r>
        <w:t>Mint preproduced tokenurl(file size in range 42:50 Kb) , using svg to store full metadata on chain , Erc-721 , polygon (test &amp; main network)</w:t>
      </w:r>
    </w:p>
    <w:p>
      <w:r>
        <w:rPr>
          <w:b/>
        </w:rPr>
        <w:t>Q:</w:t>
      </w:r>
      <w:r>
        <w:t>1- i will start by writing the general configurations(system, version, smart contract overall idea).</w:t>
        <w:br/>
        <w:br/>
        <w:t>2- then i will show the main problem(with small code line, that i think it need edit).</w:t>
        <w:br/>
        <w:br/>
        <w:t>3- third part i will show what i try until now and the results</w:t>
        <w:br/>
        <w:br/>
        <w:t>4- at the end of i will add the github link for my full code.</w:t>
        <w:br/>
        <w:br/>
        <w:t>note: the full original code produced by mr. PatrickAlphaC.</w:t>
        <w:br/>
        <w:br/>
        <w:t>a- general configurations(system, version, smart contract overall idea):</w:t>
        <w:br/>
        <w:br/>
        <w:t xml:space="preserve">   ● a1- operation system: opensuse leap 15.3</w:t>
        <w:br/>
        <w:br/>
        <w:t xml:space="preserve">   ● a2- hardhat version: 2.8.3</w:t>
        <w:br/>
        <w:br/>
        <w:t xml:space="preserve">   ● a3- node version: v14.18.3</w:t>
        <w:br/>
        <w:br/>
        <w:t xml:space="preserve">   ● a4- npm version: 8.3.0</w:t>
        <w:br/>
        <w:br/>
        <w:t xml:space="preserve">   ● a5- metamask wallet addone to firefox</w:t>
        <w:br/>
        <w:br/>
        <w:t xml:space="preserve">   ● a6- target block chain: polygon(main    net, test net)</w:t>
        <w:br/>
        <w:br/>
        <w:t xml:space="preserve">   ● a7- smart contract overall idea: use svg to create erc-721 nft, where it's metadata totally stored on chain(the smart contract mint tokenurl to polygon chain).</w:t>
        <w:br/>
        <w:br/>
        <w:t>b- the main problem:</w:t>
        <w:br/>
        <w:br/>
        <w:t>every thing work good as the size of minted file (tokenurl) less than 23.8kb(small than 23.8 kb). where i target mint file that twice this size (every tokenurl equal 50kb). so when try mint tokenurl with size (23.8 Kb &lt; size &lt; 50 Kb) i recive next error message.</w:t>
        <w:br/>
        <w:br/>
        <w:t>An unexpected error occurred: Error: ERROR processing /home/naive/demos/secondtry/deploy/01_Deploy_SVGNFT.js: Error: cannot estimate gas; transaction may fail or may require manual gas limit (error={"name":"ProviderError","code":- 32000,"_isProviderError":true}, method="estimateGas", transaction={"from":"metamask wallet address","to":"contract address",</w:t>
        <w:br/>
        <w:br/>
        <w:t xml:space="preserve">WARN: THIS PARAGRAPH CONTAINS TAG: [CODE] </w:t>
        <w:br/>
        <w:br/>
        <w:t>c- what i try until now and the results:</w:t>
        <w:br/>
        <w:br/>
        <w:t xml:space="preserve">   ● c1- try set the gas limit in "hardhat.config" but did not make any effect(it was during search so i do not remmber the form or values).</w:t>
        <w:br/>
        <w:br/>
        <w:br/>
        <w:t xml:space="preserve">   ● c2- in "01_Deploy_SVGNFT" add gaslimit to tx, so the code line look like next.</w:t>
        <w:br/>
        <w:br/>
        <w:t>c2-0 origonal code line before edit it:  tx = await svgNFT.create(svg)</w:t>
        <w:br/>
        <w:t>c2-1 code line after edit it:  tx = await svgNFT.create(svg, {gasLimit: 3000000 })</w:t>
        <w:br/>
        <w:t>c2-2 the result: give me some error message about wrong syntic (forum, typing)</w:t>
        <w:br/>
        <w:br/>
        <w:br/>
        <w:br/>
        <w:t xml:space="preserve">   ● c3- in "01_Deploy_SVGNFT" add gaslimit to tx, so the code line look like next.</w:t>
        <w:br/>
        <w:br/>
        <w:t>c3-0 origonal code line before edit it:  tx = await svgNFT.create(svg)</w:t>
        <w:br/>
        <w:br/>
        <w:t>c3-1 code line after edit it:  tx = await svgNFT.create({svg}, {gasLimit: 3000000 })</w:t>
        <w:br/>
        <w:br/>
        <w:t>c3-2 the results:</w:t>
        <w:br/>
        <w:br/>
        <w:t>3-2-0 contract deploying, svg uploading, contract verifying, the matic value decrease in metamask wallet(gas value transfer succeed) all thing look good.</w:t>
        <w:br/>
        <w:t>3-2-1 when go to opensea there's no image appears.</w:t>
        <w:br/>
        <w:t>3-2-2 when go to polygonscan or etherscan and use token id to see the token uri it return nothing (ther's no metadata string appears, nothing appears).</w:t>
        <w:br/>
        <w:br/>
        <w:br/>
        <w:br/>
        <w:br/>
        <w:br/>
        <w:t>d- the next github link for full code(contracts, deploy, hardhat.config.js, helper-hardhat-config.js and img folder that contains (preproduced tokenurl)</w:t>
        <w:br/>
        <w:br/>
        <w:t>https://github.com/naive2022/onchainfork</w:t>
        <w:br/>
        <w:br/>
        <w:t>hope help me find how can mint preproduced tokenurl(every file size is 50kb) without face this problem when use polygon test or polygon main network.</w:t>
        <w:br/>
        <w:br/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the final results rinkeby network can not accept(mint token url) with size above 23 kb approximately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