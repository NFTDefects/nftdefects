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12.https://stackoverflow.com/questions/73604529/sending-spl-tokens-on-solana-network</w:t>
      </w:r>
    </w:p>
    <w:p>
      <w:r>
        <w:rPr>
          <w:b/>
        </w:rPr>
        <w:t>T:</w:t>
      </w:r>
      <w:r>
        <w:t>Sending SPL tokens on solana network</w:t>
      </w:r>
    </w:p>
    <w:p>
      <w:r>
        <w:rPr>
          <w:b/>
        </w:rPr>
        <w:t>Q:</w:t>
      </w:r>
      <w:r>
        <w:t>I am using solana web3.js to send SOL tokens. I am using below code to send SOL tokens to other address:</w:t>
        <w:br/>
        <w:br/>
        <w:t>import * as web3 from '@solana/web3.js';// ...// later const sendToAddress = async(param) =&gt; { const connection = new web3.Connection(web3.clusterApiUrl('devnet')); let accountFromSecret = web3.Keypair.fromSecretKey(param.privateKey); let base58ToSend = new web3.PublicKey(param.toAddress); var transaction = new web3.Transaction().add( web3.SystemProgram.transfer({ fromPubkey: accountFromSecret.publicKey, toPubkey: base58ToSend, lamports: Number(param.amount), // number of SOL to send }), ); var signature = await web3.sendAndConfirmTransaction(connection, transaction, [ accountFromSecret, ]); }</w:t>
        <w:br/>
        <w:br/>
        <w:t xml:space="preserve">WARN: THIS PARAGRAPH CONTAINS TAG: [CODE] </w:t>
        <w:br/>
        <w:br/>
        <w:t>With this I am able to successfully send SOL.</w:t>
        <w:br/>
        <w:br/>
        <w:t>But I also want to send other SPL tokens like Raydium (RAY), Star Atlas (ATLAS), ORBS. How do I send these SPL tokens?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This may be a duplicate of stackoverflow.com/questions/69874762/…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