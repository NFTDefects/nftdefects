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436.https://stackoverflow.com/questions/71023015/error-in-visual-studio-code-whyle-trying-to-upload-nfts-to-nftport</w:t>
      </w:r>
    </w:p>
    <w:p>
      <w:r>
        <w:rPr>
          <w:b/>
        </w:rPr>
        <w:t>T:</w:t>
      </w:r>
      <w:r>
        <w:t>Error in visual studio code whyle trying to upload NFTs to NFTPort</w:t>
      </w:r>
    </w:p>
    <w:p>
      <w:r>
        <w:rPr>
          <w:b/>
        </w:rPr>
        <w:t>Q:</w:t>
      </w:r>
      <w:r>
        <w:t>I'm following this video tutorial: https://www.youtube.com/watch?v=AaCgydeMu64 min: 16:00I guess is sth about the version but i don't know hot to update it/fix it, i tried to suggested cmds but it doesn't work</w:t>
        <w:br/>
        <w:br/>
        <w:t>Error: The module '\?\C:\Users\ruben\OneDrive\Desktop\create-10k-nft-collection-1.1.0\node_modules\canvas\build\Release\canvas.node'was compiled against a different Node.js version usingNODE_MODULE_VERSION 93. This version of Node.js requiresNODE_MODULE_VERSION 102. Please try re-compiling or re-installingthe module (for instance, using npm rebuild or npm install).at Object.Module._extensions..node (node:internal/modules/cjs/loader:1179:18)at Module.load (node:internal/modules/cjs/loader:975:32)at Function.Module._load (node:internal/modules/cjs/loader:822:12)at Module.require (node:internal/modules/cjs/loader:999:19)at require (node:internal/modules/cjs/helpers:102:18)at Object. (C:\Users\ruben\OneDrive\Desktop\create-10k-nft-collection-1.1.0\node_modules\canvas\lib\bindings.js:3:18)at Module._compile (node:internal/modules/cjs/loader:1097:14)at Object.Module._extensions..js (node:internal/modules/cjs/loader:1149:10)at Module.load (node:internal/modules/cjs/loader:975:32)at Function.Module._load (node:internal/modules/cjs/loader:822:12) {code: 'ERR_DLOPEN_FAILED'}</w:t>
        <w:br/>
        <w:br/>
        <w:t xml:space="preserve">WARN: THIS PARAGRAPH CONTAINS TAG: [CODE] </w:t>
        <w:br/>
        <w:br/>
        <w:t>Node.js v17.4.0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