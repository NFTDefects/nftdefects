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454.https://stackoverflow.com/questions/70909621/nft-transfer-doesnt-transfer-token</w:t>
      </w:r>
    </w:p>
    <w:p>
      <w:r>
        <w:rPr>
          <w:b/>
        </w:rPr>
        <w:t>T:</w:t>
      </w:r>
      <w:r>
        <w:t>NFT_TRANSFER doesnt transfer token</w:t>
      </w:r>
    </w:p>
    <w:p>
      <w:r>
        <w:rPr>
          <w:b/>
        </w:rPr>
        <w:t>Q:</w:t>
      </w:r>
      <w:r>
        <w:t>Im following the Near NFT zero to hero guide im at this step https://docs.near.org/docs/tutorials/contracts/nfts/core</w:t>
        <w:br/>
        <w:br/>
        <w:t>where i should be able to call</w:t>
        <w:br/>
        <w:br/>
        <w:t>$ near call $NFT_CONTRACT_ID nft_transfer '{"receiver_id": "benjiman.testnet", "token_id": "token-1", "memo": "Go Team :)"}' --accountId $NFT_CONTRACT_ID --depositYocto 1</w:t>
        <w:br/>
        <w:br/>
        <w:t xml:space="preserve">WARN: THIS PARAGRAPH CONTAINS TAG: [CODE] </w:t>
        <w:br/>
        <w:br/>
        <w:t>and have the token removed from my account and passed to the other account, but its simply doing nothing, no errors shown, this is the return from the transfer call</w:t>
        <w:br/>
        <w:br/>
        <w:t>Scheduling a call: danielbezerra2.testnet.nft_transfer({"receiver_id": "benjiman.testnet", "token_id": "token-1", "memo": "Go Team :)"}) with attached 0.000000000000000000000001 NEARDoing account.functionCall()Receipt: GUFw2RaE6EDJhXfVTCH1FQ51mGm781qJkpcKuWyZaz92 Log [danielbezerra2.testnet]: Memo: Go Team :)Transaction Id F1NUBgM4e2mM581VGvo9TW2LnWRR3aXkWjSUXkN3NWVgTo see the transaction in the transaction explorer, please open this url in your browserhttps://explorer.testnet.near.org/transactions/F1NUBgM4e2mM581VGvo9TW2LnWRR3aXkWjSUXkN3NWVg''</w:t>
        <w:br/>
        <w:br/>
        <w:t xml:space="preserve">WARN: THIS PARAGRAPH CONTAINS TAG: [CODE] </w:t>
        <w:br/>
        <w:br/>
        <w:t>But when i call the view nft_token i still have the token, i tried checking on the git branch 4.core to use the code thats on the repo and i still have the same effect, not sure how i should debug this or what im missing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