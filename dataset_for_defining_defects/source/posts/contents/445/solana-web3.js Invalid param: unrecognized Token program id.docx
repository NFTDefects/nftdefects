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445.https://stackoverflow.com/questions/70966950/solana-web3-js-invalid-param-unrecognized-token-program-id</w:t>
      </w:r>
    </w:p>
    <w:p>
      <w:r>
        <w:rPr>
          <w:b/>
        </w:rPr>
        <w:t>T:</w:t>
      </w:r>
      <w:r>
        <w:t>solana-web3.js Invalid param: unrecognized Token program id</w:t>
      </w:r>
    </w:p>
    <w:p>
      <w:r>
        <w:rPr>
          <w:b/>
        </w:rPr>
        <w:t>Q:</w:t>
      </w:r>
      <w:r>
        <w:t>I am trying to get all NFT's from a solana wallet. I am using Connection.getTokenAccountsByOwner method in the solana-web3.js API.</w:t>
        <w:br/>
        <w:br/>
        <w:t xml:space="preserve">WARN: THIS PARAGRAPH CONTAINS TAG: [CODE] </w:t>
        <w:br/>
        <w:br/>
        <w:t>Error reads:Error: failed to get token accounts owned by account &lt;wallet key&gt;: Invalid param: unrecognized Token program id</w:t>
        <w:br/>
        <w:br/>
        <w:t xml:space="preserve">WARN: THIS PARAGRAPH CONTAINS TAG: [CODE] </w:t>
        <w:br/>
        <w:br/>
        <w:t>Reproduce:</w:t>
        <w:br/>
        <w:br/>
        <w:t>async function getCollection(pk){ try { //connect to solana cluster var connection = new web3.Connection( web3.clusterApiUrl('devnet'), 'confirmed', ); //get token accounts from wallet const nfts = await connection.getTokenAccountsByOwner(pk, {programId: pk}) console.log(nfts); } catch (error) { console.log("Error getting NFT:" + error); }}</w:t>
        <w:br/>
        <w:br/>
        <w:t xml:space="preserve">WARN: THIS PARAGRAPH CONTAINS TAG: [CODE] </w:t>
        <w:br/>
        <w:br/>
        <w:t>I do not understand exactly what the 'filter' parameter {programId: publicKey} is for. I want to access all NFT's in the account, not just ones I know the mint or program ID of.</w:t>
        <w:br/>
        <w:br/>
        <w:t xml:space="preserve">WARN: THIS PARAGRAPH CONTAINS TAG: [CODE] </w:t>
        <w:br/>
        <w:br/>
        <w:t>I believe this is possible. Any help would be greatly appreciated!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have resolved my issue. The 'programId' needs to be the solana token program id.</w:t>
        <w:br/>
        <w:br/>
        <w:t>import * as web3 from '@solana/web3.js';import {TOKEN_PROGRAM_ID} from '@solana/spl-token'//Each account contains a different token type. //NFT's will have only one token in account (I believe)const accounts = await connection.getTokenAccountsByOwner(pk, {programId: TOKEN_PROGRAM_ID})</w:t>
        <w:br/>
        <w:br/>
        <w:t xml:space="preserve">WARN: THIS PARAGRAPH CONTAINS TAG: [CODE] </w:t>
        <w:br/>
        <w:br/>
        <w:t>Best I can tell, from here you take each NFT's mint address and search it with metaplex API to get metadata.</w:t>
        <w:br/>
        <w:br/>
        <w:t>Helpful: https://yihau.github.io/solana-web3-demo/advanced/token/get-all-token-account-by-owner.html</w:t>
        <w:br/>
        <w:br/>
      </w:r>
    </w:p>
    <w:p>
      <w:r>
        <w:rPr>
          <w:b/>
        </w:rPr>
        <w:t>C1:</w:t>
      </w:r>
      <w:r>
        <w:t>I'm also having a similar issue, although I want to look up using owners address and the mint const accs = await connection.getTokenAccountsByOwner(new web3.PublicKey(publicAddress), { mint: new web3.PublicKey(tokenPublicAddress) }) - it used to work but now I get failed to get token accounts owned by account ...: Invalid param: could not find mint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