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22.https://stackoverflow.com/questions/73531778/how-to-get-all-nfts-in-a-collection-solana-metaplex</w:t>
      </w:r>
    </w:p>
    <w:p>
      <w:r>
        <w:rPr>
          <w:b/>
        </w:rPr>
        <w:t>T:</w:t>
      </w:r>
      <w:r>
        <w:t>How to get all NFTs in a Collection? (Solana, Metaplex)</w:t>
      </w:r>
    </w:p>
    <w:p>
      <w:r>
        <w:rPr>
          <w:b/>
        </w:rPr>
        <w:t>Q:</w:t>
      </w:r>
      <w:r>
        <w:t xml:space="preserve">   ● On the client side (JavaScript)</w:t>
        <w:br/>
        <w:br/>
        <w:t xml:space="preserve">   ● Assume we have the address of the Collection mint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want to do it with Code you can find sample implementations on GitHub here https://github.com/metaplex-foundation/get-collection</w:t>
        <w:br/>
        <w:br/>
        <w:t>Basically you have to get all transactions of the collection mint, parse them and save the mints.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