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523.https://stackoverflow.com/questions/70580881/metamask-rpc-error-internal-json-rpc-error</w:t>
      </w:r>
    </w:p>
    <w:p>
      <w:r>
        <w:rPr>
          <w:b/>
        </w:rPr>
        <w:t>T:</w:t>
      </w:r>
      <w:r>
        <w:t>MetaMask - RPC Error: Internal JSON-RPC error</w:t>
      </w:r>
    </w:p>
    <w:p>
      <w:r>
        <w:rPr>
          <w:b/>
        </w:rPr>
        <w:t>Q:</w:t>
      </w:r>
      <w:r>
        <w:t>I am developing a NFT Minting Website on CELO. My mint function looks like this:</w:t>
        <w:br/>
        <w:br/>
        <w:t>function safeMint(address to) public payable { require(msg.value &gt;= mintPrice, "Not enough ETH sent; check price!"); uint256 tokenId = _tokenIdCounter.current(); _safeMint(to, tokenId); _tokenIdCounter.increment(); // string memory token_uri=tokenURI(tokenId);}</w:t>
        <w:br/>
        <w:br/>
        <w:t xml:space="preserve">WARN: THIS PARAGRAPH CONTAINS TAG: [CODE] </w:t>
        <w:br/>
        <w:br/>
        <w:t>My react front end looks like this:</w:t>
        <w:br/>
        <w:br/>
        <w:t>async function mintNFT() {if (typeof window.ethereum !== 'undefined') { await requestAccount() const provider = new ethers.providers.Web3Provider(window.ethereum); const signer = provider.getSigner(); const contract = new ethers.Contract(t_tokenAddress, Token.abi, signer); try{ await window.ethereum.enable(); const transation = await contract.safeMint(userAccount); await transation.wait(); fetchNFTIndex();}catch(e){ console.log(e.data.message); }}</w:t>
        <w:br/>
        <w:br/>
        <w:t xml:space="preserve">WARN: THIS PARAGRAPH CONTAINS TAG: [CODE] </w:t>
        <w:br/>
        <w:br/>
        <w:t>}</w:t>
        <w:br/>
        <w:br/>
        <w:t>I get the following error when I run the transaction with mintPrice =1 wei or ether:Error</w:t>
        <w:br/>
        <w:br/>
        <w:t>When I run the transaction with mintPrice=0 ether or wei it works fine. I dont know what is the problem here. I have 5 celos in my account so I have enough funds, I assume that ethers are converted and paid in CELO.Can anyone understand the problem here!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linked error contains the custom message "Not enough ETH sent", which means the error originates from the require() condition.</w:t>
        <w:br/>
        <w:br/>
        <w:t xml:space="preserve">WARN: THIS PARAGRAPH CONTAINS TAG: [CODE] </w:t>
        <w:br/>
        <w:br/>
        <w:t xml:space="preserve">require(msg.value &gt;= mintPrice, "Not enough ETH sent; check price!"); </w:t>
        <w:br/>
        <w:br/>
        <w:t xml:space="preserve">WARN: THIS PARAGRAPH CONTAINS TAG: [CODE] </w:t>
        <w:br/>
        <w:br/>
        <w:t>Your JS snippet executes the function, but doesn't send any ETH value with the transaction.</w:t>
        <w:br/>
        <w:br/>
        <w:t>In order to send ETH value, you need to define it in the overrides parameter.</w:t>
        <w:br/>
        <w:br/>
        <w:t>const transation = await contract.safeMint(userAccount, { // send along 1 wei value: 1});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 you for your response. The transaction works correctly now.</w:t>
      </w:r>
    </w:p>
    <w:p>
      <w:r>
        <w:rPr>
          <w:b/>
        </w:rPr>
        <w:t>C2:</w:t>
      </w:r>
      <w:r>
        <w:t>I want to mint the NFT for 1 ether not in wei. I have used this code to accomplish this const transation  = await contract.safeMint(account_address, {             value: ethers.utils.parseEther("0.1"). However it dosent work as in this case I send 0.1 ethers and my contract requires 1 ether but still the transaction is successful. Do u know if there is a turn around for this</w:t>
      </w:r>
    </w:p>
    <w:p>
      <w:r>
        <w:rPr>
          <w:b/>
        </w:rPr>
        <w:t>C3:</w:t>
      </w:r>
      <w:r>
        <w:t>@Maliha I don't see a requirement for 1 ETH in your original code. You can add it like this: require(msg.value &gt;= 1 ether);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