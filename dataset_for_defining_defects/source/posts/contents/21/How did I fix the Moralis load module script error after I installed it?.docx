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21.https://stackoverflow.com/questions/73548513/how-did-i-fix-the-moralis-load-module-script-error-after-i-installed-it</w:t>
      </w:r>
    </w:p>
    <w:p>
      <w:r>
        <w:rPr>
          <w:b/>
        </w:rPr>
        <w:t>T:</w:t>
      </w:r>
      <w:r>
        <w:t>How did I fix the Moralis load module script error after I installed it?</w:t>
      </w:r>
    </w:p>
    <w:p>
      <w:r>
        <w:rPr>
          <w:b/>
        </w:rPr>
        <w:t>Q:</w:t>
      </w:r>
      <w:r>
        <w:t>I have been editing the SVG Editor to ensure that it sends an SVG to OpenSea. I have installed Moralis in my code using the line "npm install moralis" and I get the following error:</w:t>
        <w:br/>
        <w:br/>
        <w:t>Failed to load module script: Expected a JavaScript module script butthe server responded with a MIME type of "text/html". Strict MIME typechecking is enforced for module scripts per HTML spec.</w:t>
        <w:br/>
        <w:br/>
        <w:t>The coding is right here that I made in the TopPanel.js file.</w:t>
        <w:br/>
        <w:br/>
        <w:t>import { Moralis } from './moralis';import { contractABI, contractAddress } from "../../svgcanvas/contract.js"; /*This method connects the editor to Metamask. */clickMint() { // usetstate for storing and retrieving wallet details let currentAccount = null; const btn = document.getElementById('tool_mint'); const mbtn = document.getElementById('NFTmint'); const bx = document.getElementById('box'); const handleAccountsChanged = (accounts) =&gt; { console.log('Calling HandleChanged') if (accounts.length === 0) { console.log('Please connect to MetaMask.'); $('#enableMetamask').html('Connect with Metamask') } else if (accounts[0] !== currentAccount) { currentAccount = accounts[0]; btn.style.display = "none"; bx.style.display = 'block'; bx.innerHTML = currentAccount; bx.style.position = "absolute"; bx.style.top = "10px"; bx.style.left = "400px"; mbtn.disabled = false; } console.log('WalletAddress in HandleAccountChanged ='+currentAccount) } console.log('Calling connect()') ethereum .request({ method: 'eth_requestAccounts' }) .then(handleAccountsChanged) .catch((err) =&gt; { if (err.code === 4001) { // EIP-1193 userRejectedRequest error // If this happens, the user rejected the connection request. console.log('Please connect to MetaMask.'); $('#status').html('You refused to connect Metamask') } else { console.error(err); } });}/*This method sends the SVG to OpenSea. */async MintSVG() { console.log("Minted"); const $editorDialog = $id('svgcontent'); console.log($editorDialog); var svgData = $editorDialog.outerHTML; var preface = '&lt;?xml version="1.0" standalone="no"?&gt;\r\n'; var svgBlob = new Blob([preface, svgData], {type:"image/svg+xml;charset=utf-8"}); var svgUrl = URL.createObjectURL(svgBlob); var downloadLink = document.createElement("a"); downloadLink.href = svgUrl; var n = document.getElementById("title_panel").innerText; downloadLink.download = n; document.body.appendChild(downloadLink); try { // save image to IPFS const file1 = new Moralis.File(n, downloadLink); await file1.saveIPFS(); const file1url = file1.ipfs(); // generate metadata and save to ipfs const metadata = { n, description, image: file1url, }; const file2 = new Moralis.File(`${n}metadata.json`, { base64: Buffer.from(JSON.stringify(metadata)).toString("base64"), }); await file2.saveIPFS(); const metadataurl = file2.ipfs(); console.log(metadataurl); // interact with smart contract const contract = new web3.eth.Contract(contractABI, contractAddress); const response = await contract.methods .mint(metadataurl) .send({ from: user.get("ethAddress") }); const tokenId = response.events.Transfer.returnValues.tokenId; alert( `NFT successfully minted. Contract address - ${contractAddress} and Token ID - ${tokenId}` );} catch (err) { console.error(err); alert("Something went wrong!");}</w:t>
        <w:br/>
        <w:br/>
        <w:t xml:space="preserve">WARN: THIS PARAGRAPH CONTAINS TAG: [CODE] </w:t>
        <w:br/>
        <w:br/>
        <w:t>}</w:t>
        <w:br/>
        <w:br/>
        <w:t>Is there any way that you can help me out with the coding please? I have the link to the SVG Editor [https://github.com/Angad-P/SVGEditor/tree/200x200] Thank you.</w:t>
        <w:br/>
        <w:br/>
      </w:r>
    </w:p>
    <w:p>
      <w:r>
        <w:rPr>
          <w:b/>
        </w:rPr>
        <w:t>C1:</w:t>
      </w:r>
      <w:r>
        <w:t>Editor github.com/Angad-P/SVGEditor/tree/200x200 returns 404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