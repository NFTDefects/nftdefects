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89.https://stackoverflow.com/questions/72986515/install-minty-npm-packages-for-ipfs</w:t>
      </w:r>
    </w:p>
    <w:p>
      <w:r>
        <w:rPr>
          <w:b/>
        </w:rPr>
        <w:t>T:</w:t>
      </w:r>
      <w:r>
        <w:t>Install Minty npm packages for IPFS</w:t>
      </w:r>
    </w:p>
    <w:p>
      <w:r>
        <w:rPr>
          <w:b/>
        </w:rPr>
        <w:t>Q:</w:t>
      </w:r>
      <w:r>
        <w:t>So I am working on a M1 Mac and I want to use Minty, IPFS, &amp; Pinata to mint some NFTs. I downloaded the IPFS binary, specifcially - https://dist.ipfs.io/go-ipfs/v0.13.1/go-ipfs_v0.13.1_darwin-arm64.tar.gz - and I was unable to have IPFS moved to the /usr/bin folder on my machine, I even tried enabling full disk access for the terminal in my settings and that did not work as I still receive a "cp: /usr/bin/ipfs: Operation not permitted" error. I was however able to move it into the /usr/local/bin directory and when I run "ipfs --version" it recognizes the command. So I cloned the Minty git repo - git clone https://github.com/yusefnapora/minty - ran the IPFS daemon, I think it starts running but I also see this in my output</w:t>
        <w:br/>
        <w:br/>
        <w:t xml:space="preserve">IPFS is not installed. Running IPFS and development blockchain [ipfs] IPFS is not installed. [ipfs] npx go-ipfs daemon exited with code 0 [eth] Started HTTP and WebSocket JSON-RPC server at http://127.0.0.1:8545/ </w:t>
        <w:br/>
        <w:br/>
        <w:t>As always any help is much appreciated.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