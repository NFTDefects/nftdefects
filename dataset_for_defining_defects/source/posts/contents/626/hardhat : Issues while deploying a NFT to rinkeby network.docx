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626.https://stackoverflow.com/questions/69145714/hardhat-issues-while-deploying-a-nft-to-rinkeby-network</w:t>
      </w:r>
    </w:p>
    <w:p>
      <w:r>
        <w:rPr>
          <w:b/>
        </w:rPr>
        <w:t>T:</w:t>
      </w:r>
      <w:r>
        <w:t>hardhat : Issues while deploying a NFT to rinkeby network</w:t>
      </w:r>
    </w:p>
    <w:p>
      <w:r>
        <w:rPr>
          <w:b/>
        </w:rPr>
        <w:t>Q:</w:t>
      </w:r>
      <w:r>
        <w:t>I started my first blockchain tuto which is:</w:t>
        <w:br/>
        <w:br/>
        <w:t xml:space="preserve">   ● https://www.youtube.com/watch?v=9oERTH9Bkw0&amp;t=696s</w:t>
        <w:br/>
        <w:br/>
        <w:t xml:space="preserve">   ● Repo: https://github.com/PatrickAlphaC/all-on-chain-generated-nft#about-svgs</w:t>
        <w:br/>
        <w:br/>
        <w:t>I am trying to deploy a NFT in the Rinkeby testnet with hardhat. Here are the steps I have done to config my environment:</w:t>
        <w:br/>
        <w:br/>
        <w:t xml:space="preserve">   ● Installed Hardhat</w:t>
        <w:br/>
        <w:br/>
        <w:br/>
        <w:t xml:space="preserve">   ● add the following env variable in my .zshrc (RINKEBY_RPC_URL, PRIVATE_KEY, MAINNET_RPC_URL)</w:t>
        <w:br/>
        <w:br/>
        <w:br/>
        <w:t xml:space="preserve">   ● Created a account with infuria to get my RINKEBY_RPC_URL:'https://rinkeby.infura.io/v3/My_Project_Id'</w:t>
        <w:br/>
        <w:br/>
        <w:br/>
        <w:t xml:space="preserve">   ● Add my PRIVATE_KEY from my Metamask</w:t>
        <w:br/>
        <w:br/>
        <w:br/>
        <w:t xml:space="preserve">   ● Create an account on https://www.alchemy.com/ to get my MAINNET_RPC_URL: 'https://eth-mainnet.alchemyapi.io/v2/My_Project_Id'</w:t>
        <w:br/>
        <w:br/>
        <w:br/>
        <w:t xml:space="preserve">   ● I used https://faucet.rinkeby.io/ to get Ether on my metamask (Rinkeby testnet). Same thing with LINK</w:t>
        <w:br/>
        <w:br/>
        <w:br/>
        <w:t>Then when I want to deploy my first NFT using hardhat -&gt; hh deploy --network rinkeby</w:t>
        <w:br/>
        <w:br/>
        <w:t xml:space="preserve">WARN: THIS PARAGRAPH CONTAINS TAG: [CODE] </w:t>
        <w:br/>
        <w:br/>
        <w:t>I have this error:</w:t>
        <w:br/>
        <w:br/>
        <w:t>deploying "SVGNFT"An unexpected error occurred:Error: ERROR processing /Users/macbook/Desktop/all-on-chain-generated-nft/deploy/01_Deploy_SVGNFT.js:Error: insufficient funds for intrinsic transaction cost (error={"name":"ProviderError","code":-32000,"_isProviderError":true}, method="sendTransaction", transaction=undefined, code=INSUFFICIENT_FUNDS, version=providers/5.4.5) at Logger.makeError (/Users/macbook/Desktop/all-on-chain-generated-nft/node_modules/@ethersproject/logger/src.ts/index.ts:225:28) at Logger.throwError (/Users/macbook/Desktop/all-on-chain-generated-nft/node_modules/@ethersproject/logger/src.ts/index.ts:237:20) at checkError (/Users/macbook/Desktop/all-on-chain-generated-nft/node_modules/@ethersproject/providers/src.ts/json-rpc-provider.ts:53:16) at /Users/macbook/Desktop/all-on-chain-generated-nft/node_modules/@ethersproject/providers/src.ts/json-rpc-provider.ts:215:24 at processTicksAndRejections (internal/process/task_queues.js:95:5) at DeploymentsManager.executeDeployScripts (/Users/macbook/Desktop/all-on-chain-generated-nft/node_modules/hardhat-deploy/src/DeploymentsManager.ts:1014:19) at processTicksAndRejections (internal/process/task_queues.js:95:5) at DeploymentsManager.runDeploy (/Users/macbook/Desktop/all-on-chain-generated-nft/node_modules/hardhat-deploy/src/DeploymentsManager.ts:849:5) at Environment._runTaskDefinition (/Users/macbook/Desktop/all-on-chain-generated-nft/node_modules/hardhat/src/internal/core/runtime-environment.ts:217:14) at Environment.run (/Users/macbook/Desktop/all-on-chain-generated-nft/node_modules/hardhat/src/internal/core/runtime-environment.ts:129:14) at SimpleTaskDefinition.action (/Users/macbook/Desktop/all-on-chain-generated-nft/node_modules/hardhat-deploy/src/index.ts:446:32) at Environment._runTaskDefinition (/Users/macbook/Desktop/all-on-chain-generated-nft/node_modules/hardhat/src/internal/core/runtime-environment.ts:217:14) at Environment.run (/Users/macbook/Desktop/all-on-chain-generated-nft/node_modules/hardhat/src/internal/core/runtime-environment.ts:129:14) at SimpleTaskDefinition.action (/Users/macbook/Desktop/all-on-chain-generated-nft/node_modules/hardhat-deploy/src/index.ts:521:5) at Environment._runTaskDefinition (/Users/macbook/Desktop/all-on-chain-generated-nft/node_modules/hardhat/src/internal/core/runtime-environment.ts:217:14)</w:t>
        <w:br/>
        <w:br/>
        <w:t xml:space="preserve">WARN: THIS PARAGRAPH CONTAINS TAG: [CODE] </w:t>
        <w:br/>
        <w:br/>
        <w:t>Error message says:</w:t>
        <w:br/>
        <w:br/>
        <w:t>insufficient funds for intrinsic transaction cost</w:t>
        <w:br/>
        <w:br/>
        <w:t>Which is weird as I have added few Eth and link on the Rinkeby testnet. Did I missed something?</w:t>
        <w:br/>
        <w:br/>
        <w:t>EDIT (19/07/21)</w:t>
        <w:br/>
        <w:br/>
        <w:t>I have uncommented MNEMONIC part and add the gas / gasPrice variable as set in the example:</w:t>
        <w:br/>
        <w:br/>
        <w:t>rinkeby: { url: RINKEBY_RPC_URL, accounts: [PRIVATE_KEY], //accounts: { //mnemonic: MNEMONIC, gas: 2100000, gasPrice: 8000000000, saveDeployments: true, },</w:t>
        <w:br/>
        <w:br/>
        <w:t xml:space="preserve">WARN: THIS PARAGRAPH CONTAINS TAG: [CODE] </w:t>
        <w:br/>
        <w:br/>
        <w:t>It gets me further as you can see:</w:t>
        <w:br/>
        <w:br/>
        <w:t>Nothing to compile----------------------------------------------------reusing "SVGNFT" at 0x7e8d04a7c18f165E9684e887a7978c43f0019a3AYou have deployed an NFT contract to 0x7e8d04a7c18f165E9684e887a7978c43f0019a3AVerify with: npx hardhat verify --network rinkeby 0x7e8d04a7c18f165E9684e887a7978c43f0019a3ALet's create an NFT now!We will use ./img/small_enough.svg as our SVG, and this will turn into a tokenURI.You've made your first NFT!You can view the tokenURI here data:application/json;base64,eyJuYW1lIjoiU1ZHIE5GVCIsICJkZXNjcmlwdGlvbiI6IkFuIE5GVCBiYXNlZCBvbiBTVkchIiwgImF0dHJpYnV0ZXMiOiIiLCAiaW1hZ2UiOiJkYXRhOmltYWdlL3N2Zyt4bWw7YmFzZTY0LFBITjJaeUI0Yld4dWN6MGlhSFIwY0RvdkwzZDNkeTUzTXk1dmNtY3ZNakF3TUM5emRtY2lJR2hsYVdkb2REMGlOVEF3SWlCM2FXUjBhRDBpTlRBd0lqNEtJQ0E4WTJseVkyeGxJR040UFNJeU5UQWlJR041UFNJeU5UQWlJSEk5SWpJd01DSWdjM1J5YjJ0bFBTSmliR0ZqYXlJZ2MzUnliMnRsTFhkcFpIUm9QU0l6SWlCbWFXeHNQU0ppYkhWbElpQXZQaUFLUEM5emRtYytJQT09In0=----------------------------------------------------reusing "RandomSVG" at 0xc71197a95e9cd7e271F1CD08E049720486F62174You have deployed an NFT contract to 0xc71197a95e9cd7e271F1CD08E049720486F62174Verify with: npx hardhat verify --network rinkeby 0xc71197a95e9cd7e271F1CD08E049720486F62174 0xb3dCcb4Cf7a26f6cf6B120Cf5A73875B7BBc655B 0x01be23585060835e02b77ef475b0cc51aa1e0709 0x2ed0feb3e7fd2022120aa84fab1945545a9f2ffc9076fd6156fa96eaff4c1311 100000000000000000Duplicate definition of Transfer (Transfer(address,address,uint256,bytes), Transfer(address,address,uint256))Let's create an NFT now!You've made your NFT! This is number 0x0000000000000000000000000000000000000000000000000000000000000002Let's wait for the Chainlink VRF node to respond...Now let's finsih the mint...</w:t>
        <w:br/>
        <w:br/>
        <w:t xml:space="preserve">WARN: THIS PARAGRAPH CONTAINS TAG: [CODE] </w:t>
        <w:br/>
        <w:br/>
        <w:t>Then when the Chainlink VRF node is called I've got a new error:</w:t>
        <w:br/>
        <w:br/>
        <w:t>Error: ERROR processing /Users/macbook/Desktop/all-on-chain-generated-nft/deploy/02_Deploy_RandomSVG.js:Error: cannot estimate gas; transaction may fail or may require manual gas limit (error={"name":"ProviderError","code":3,"_isProviderError":true,"data":"0x08c379a00000000000000000000000000000000000000000000000000000000000000020000000000000000000000000000000000000000000000000000000000000003145524337323155524953746f726167653a2055524920717565727920666f72206e6f6e6578697374656e7420746f6b656e000000000000000000000000000000"}, method="call", transaction={"from":"0x76834D0CbE40eDedb2844Afd98896c10DbA6CE92","gasLimit":{"type":"BigNumber","hex":"0x111c78"},"to":"0xc71197a95e9cd7e271F1CD08E049720486F62174","data":"0xc87b56dd0000000000000000000000000000000000000000000000000000000000000000","accessList":null}, code=UNPREDICTABLE_GAS_LIMIT, version=providers/5.4.5) at Logger.makeError (/Users/macbook/Desktop/all-on-chain-generated-nft/node_modules/@ethersproject/logger/src.ts/index.ts:225:28) at Logger.throwError (/Users/macbook/Desktop/all-on-chain-generated-nft/node_modules/@ethersproject/logger/src.ts/index.ts:237:20) at checkError (/Users/macbook/Desktop/all-on-chain-generated-nft/node_modules/@ethersproject/providers/src.ts/json-rpc-provider.ts:80:16) at EthersProviderWrapper.&lt;anonymous&gt; (/Users/macbook/Desktop/all-on-chain-generated-nft/node_modules/@ethersproject/providers/src.ts/json-rpc-provider.ts:555:20) at step (/Users/macbook/Desktop/all-on-chain-generated-nft/node_modules/@ethersproject/providers/lib/json-rpc-provider.js:48:23) at Object.throw (/Users/macbook/Desktop/all-on-chain-generated-nft/node_modules/@ethersproject/providers/lib/json-rpc-provider.js:29:53) at rejected (/Users/macbook/Desktop/all-on-chain-generated-nft/node_modules/@ethersproject/providers/lib/json-rpc-provider.js:21:65) at processTicksAndRejections (internal/process/task_queues.js:95:5) at DeploymentsManager.executeDeployScripts (/Users/macbook/Desktop/all-on-chain-generated-nft/node_modules/hardhat-deploy/src/DeploymentsManager.ts:1014:19) at processTicksAndRejections (internal/process/task_queues.js:95:5) at DeploymentsManager.runDeploy (/Users/macbook/Desktop/all-on-chain-generated-nft/node_modules/hardhat-deploy/src/DeploymentsManager.ts:849:5) at Environment._runTaskDefinition (/Users/macbook/Desktop/all-on-chain-generated-nft/node_modules/hardhat/src/internal/core/runtime-environment.ts:217:14) at Environment.run (/Users/macbook/Desktop/all-on-chain-generated-nft/node_modules/hardhat/src/internal/core/runtime-environment.ts:129:14)</w:t>
        <w:br/>
        <w:br/>
        <w:t xml:space="preserve">WARN: THIS PARAGRAPH CONTAINS TAG: [CODE] </w:t>
        <w:br/>
        <w:br/>
        <w:t>Is there something wrong with the value assigned to gas and gasPrice?</w:t>
        <w:br/>
        <w:br/>
      </w:r>
    </w:p>
    <w:p>
      <w:r>
        <w:rPr>
          <w:b/>
        </w:rPr>
        <w:t>C1:</w:t>
      </w:r>
      <w:r>
        <w:t>How much ETH and LINK? Maybe you need more</w:t>
      </w:r>
    </w:p>
    <w:p>
      <w:r>
        <w:rPr>
          <w:b/>
        </w:rPr>
        <w:t>C2:</w:t>
      </w:r>
      <w:r>
        <w:t>Hi @PatrickCollins. 18,75ETH and 200 LINK so i do not think that it's the problem...  Thanks for you content by the way !  Here is my address: &gt; rinkeby.etherscan.io/address/…</w:t>
      </w:r>
    </w:p>
    <w:p>
      <w:r>
        <w:rPr>
          <w:b/>
        </w:rPr>
        <w:t>C3:</w:t>
      </w:r>
      <w:r>
        <w:t>hmm... I've never seen this error before. If no one else responds here, I'll bounty the question to see if we can get a few more eyes on it.</w:t>
      </w:r>
    </w:p>
    <w:p>
      <w:r>
        <w:rPr>
          <w:b/>
        </w:rPr>
        <w:t>C4:</w:t>
      </w:r>
      <w:r>
        <w:t>I faced this issue too, due to the usage of an empty account private key. just make sure you are using the private key of account that has some balance</w:t>
      </w:r>
    </w:p>
    <w:p>
      <w:r>
        <w:t>4</w:t>
      </w:r>
      <w:r>
        <w:rPr>
          <w:b/>
        </w:rPr>
        <w:t xml:space="preserve"> Answer</w:t>
      </w:r>
    </w:p>
    <w:p>
      <w:r>
        <w:rPr>
          <w:b/>
        </w:rPr>
        <w:t>A1:</w:t>
      </w:r>
      <w:r>
        <w:t>I commented the mnemonic as suggested in the other answer code modified, and it partially fixed the problem.</w:t>
        <w:br/>
        <w:br/>
        <w:t>Additionally changing this part of the hardhat.config.js file worked for me:</w:t>
        <w:br/>
        <w:br/>
        <w:t>rinkeby: { url: RINKEBY_RPC_URL, accounts: [PRIVATE_KEY], //accounts: { //mnemonic: MNEMONIC, gas: 2100000, gasPrice: 8000000000, saveDeployments: true, },</w:t>
        <w:br/>
        <w:br/>
        <w:t xml:space="preserve">WARN: THIS PARAGRAPH CONTAINS TAG: [CODE] </w:t>
        <w:br/>
        <w:br/>
      </w:r>
    </w:p>
    <w:p>
      <w:r>
        <w:rPr>
          <w:b/>
        </w:rPr>
        <w:t>C1:</w:t>
      </w:r>
      <w:r>
        <w:t>It gets me further but I have a new error now as specified in my comment below. Can you tell me what the unit of measurement (gas/gasPrice)? Thanks</w:t>
      </w:r>
    </w:p>
    <w:p>
      <w:r>
        <w:rPr>
          <w:b/>
        </w:rPr>
        <w:t>A2:</w:t>
      </w:r>
      <w:r>
        <w:t>In your hardhat.config.js file, ensure the 'rinkeby' section is correctly filled out to use your PRIVATE_KEY env var, and not the mnenomic one. ie accounts: [PRIVATE_KEY] should be uncommented, and the MNEMONIC one should be commented</w:t>
        <w:br/>
        <w:br/>
      </w:r>
    </w:p>
    <w:p>
      <w:r>
        <w:rPr>
          <w:b/>
        </w:rPr>
        <w:t>A3:</w:t>
      </w:r>
      <w:r>
        <w:t>Check for a missing comma after the end of one of the previously defined networks in hardhat.config.js.</w:t>
        <w:br/>
        <w:br/>
        <w:t xml:space="preserve">WARN: THIS PARAGRAPH CONTAINS TAG: [CODE] </w:t>
        <w:br/>
        <w:br/>
        <w:t>For example, I was trying to deploy to mainnet, and right above it was this definition:</w:t>
        <w:br/>
        <w:br/>
        <w:t xml:space="preserve">WARN: THIS PARAGRAPH CONTAINS TAG: [CODE] </w:t>
        <w:br/>
        <w:br/>
        <w:t>ganache: { url: 'http://localhost:8545', accounts: [PRIVATE_KEY] // &lt;&lt;&lt;&lt; comma was missing here // accounts: { // mnemonic: MNEMONIC, // }},mainnet: { url: MAINNET_RPC_URL,</w:t>
        <w:br/>
        <w:br/>
        <w:t xml:space="preserve">WARN: THIS PARAGRAPH CONTAINS TAG: [CODE] </w:t>
        <w:br/>
        <w:br/>
        <w:t>Adding the comma, i.e.: [PRIVATE_KEY], fixed the issue for me.</w:t>
        <w:br/>
        <w:br/>
        <w:t xml:space="preserve">WARN: THIS PARAGRAPH CONTAINS TAG: [CODE] </w:t>
        <w:br/>
        <w:br/>
      </w:r>
    </w:p>
    <w:p>
      <w:r>
        <w:rPr>
          <w:b/>
        </w:rPr>
        <w:t>A4:</w:t>
      </w:r>
      <w:r>
        <w:t>For me, the error came up because I had an insufficient wallet balance.</w:t>
        <w:br/>
        <w:br/>
        <w:t>My wallet balance was 0.9 ETH and I was trying to deploy the contract with 1ETH :</w:t>
        <w:br/>
        <w:br/>
        <w:t>var contract = await contractFactory.deploy({value: hre.ethers.utils.parseEther("1")});</w:t>
        <w:br/>
        <w:br/>
        <w:t xml:space="preserve">WARN: THIS PARAGRAPH CONTAINS TAG: [CODE] </w:t>
        <w:br/>
        <w:br/>
        <w:t>changing the value to 0.07 solved it:</w:t>
        <w:br/>
        <w:br/>
        <w:t xml:space="preserve"> var contract = await contractFactory.deploy({value: hre.ethers.utils.parseEther("0.07")});</w:t>
        <w:br/>
        <w:br/>
        <w:t xml:space="preserve">WARN: THIS PARAGRAPH CONTAINS TAG: [CODE] </w:t>
        <w:br/>
        <w:br/>
      </w:r>
    </w:p>
    <w:p>
      <w:r>
        <w:rPr>
          <w:b/>
        </w:rPr>
        <w:t>C1:</w:t>
      </w:r>
      <w:r>
        <w:t>As it’s currently written, your answer is unclear. Please edit to add additional details that will help others understand how this addresses the question asked. You can find more information on how to write good answers in the help center.</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