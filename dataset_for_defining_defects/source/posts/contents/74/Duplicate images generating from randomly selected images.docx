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74.https://stackoverflow.com/questions/73089602/duplicate-images-generating-from-randomly-selected-images</w:t>
      </w:r>
    </w:p>
    <w:p>
      <w:r>
        <w:rPr>
          <w:b/>
        </w:rPr>
        <w:t>T:</w:t>
      </w:r>
      <w:r>
        <w:t>Duplicate images generating from randomly selected images</w:t>
      </w:r>
    </w:p>
    <w:p>
      <w:r>
        <w:rPr>
          <w:b/>
        </w:rPr>
        <w:t>Q:</w:t>
      </w:r>
      <w:r>
        <w:t>I am generating thousands of PNG files to make NFTs. the way i do it;</w:t>
        <w:br/>
        <w:br/>
        <w:t>amount = input("Enter the amount of NFTs you want to create ")amount += 1for i in range(1,amount): img1 = Image.open(random.choice(PNG_path_list1)) img2 = Image.open(random.choice(PNG_path_list2)) img3 = Image.open(random.choice(PNG_path_list3)) img4 = Image.open(random.choice(PNG_path_list4)) img5 = Image.open(random.choice(PNG_path_list5)) img6 = Image.open(random.choice(PNG_path_list6)) img7 = Image.open(random.choice(PNG_path_list7)) save1 = Image.alpha_composite(img1,img2) save2 = Image.alpha_composite(save1,img3) save3 = Image.alpha_composite(save2,img4) save4 = Image.alpha_composite(save3,img5) save5 = Image.alpha_composite(save4,img6) final = Image.alpha_composite(save5,img7) final.save("results\\" + str(i) + ".png")</w:t>
        <w:br/>
        <w:br/>
        <w:t xml:space="preserve">WARN: THIS PARAGRAPH CONTAINS TAG: [CODE] </w:t>
        <w:br/>
        <w:br/>
        <w:t>I am able to create as much PNG files as i want like this and save them all to one folder but i cant prevent duplicate pngs from generating.Example;</w:t>
        <w:br/>
        <w:br/>
        <w:t>Generated Image 1</w:t>
        <w:br/>
        <w:br/>
        <w:t>Generated Image 2</w:t>
        <w:br/>
        <w:br/>
        <w:t>Generated Image 3</w:t>
        <w:br/>
        <w:br/>
        <w:t>As you can see Generated Image 1 is different but Generated Image 2 and generated Image 3 are the same. They basically have to be unique and i could not find a way to implement that to my code. I am using glob module to make the PNG path lists, random module to select one from the list and pillow module to put the images together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