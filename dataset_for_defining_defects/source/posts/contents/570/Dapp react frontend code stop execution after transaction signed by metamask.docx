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570.https://stackoverflow.com/questions/69905546/dapp-react-frontend-code-stop-execution-after-transaction-signed-by-metamask</w:t>
      </w:r>
    </w:p>
    <w:p>
      <w:r>
        <w:rPr>
          <w:b/>
        </w:rPr>
        <w:t>T:</w:t>
      </w:r>
      <w:r>
        <w:t>Dapp react frontend code stop execution after transaction signed by metamask</w:t>
      </w:r>
    </w:p>
    <w:p>
      <w:r>
        <w:rPr>
          <w:b/>
        </w:rPr>
        <w:t>Q:</w:t>
      </w:r>
      <w:r>
        <w:t>I have a simple react frontend application using web3 to mint my ERC721 contract NFTs. I am using metamask to sign transactions when calling functions on my smart contract.</w:t>
        <w:br/>
        <w:br/>
        <w:t>My code works when I call the minting function to mint a new NFT. But any code after the 'const tx = ...' line does not execute in the below code snippet inside the "mint" function. I get the metamask window asking to confirm the transaction.</w:t>
        <w:br/>
        <w:br/>
        <w:t>I can see that a new NFT was minted when I check the NFT count using truffle console. My code is below. Not sure why js code after sending the confirmation does not work. Any help on this much appreciated. Currently I am using ganache-cli to deploy my smart contract.</w:t>
        <w:br/>
        <w:br/>
        <w:t>I included portions of my full code below. I included the constructor function and the mint function. The other functions not shown setup the connection to metmask provider and define an instance of web3 using metamask provider.</w:t>
        <w:br/>
        <w:br/>
        <w:t>import React, {Component} from "react";import Web3 from "web3";import detectEthereumProvider from "@metamask/detect-provider";class NftComponent extends Component { constructor(props) { super(props); this.state = { account:'', contract:null, addressToMintNft:'', Nftcount:null, web3Local: null } }//rest of the functions ......... ......... ......... mint = async (addressTo, count) =&gt; { console.log('Address to which NFT will be minted :'); console.log(addressTo); console.log('Number of NFTs requested to be minted is'); console.log(count); const tx = await this.state.contract.methods.mint(addressTo, count).send({from: this.state.account}) console.log('Transaction from calling mint function is:'); console.log(tx); }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