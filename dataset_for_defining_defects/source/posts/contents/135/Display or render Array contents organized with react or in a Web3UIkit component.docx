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135.https://stackoverflow.com/questions/72717130/display-render-array-contents-organized-with-react-or-in-a-web3uikit-component</w:t>
      </w:r>
    </w:p>
    <w:p>
      <w:r>
        <w:rPr>
          <w:b/>
        </w:rPr>
        <w:t>T:</w:t>
      </w:r>
      <w:r>
        <w:t>Display/render Array contents organized with react or in a Web3UIkit component</w:t>
      </w:r>
    </w:p>
    <w:p>
      <w:r>
        <w:rPr>
          <w:b/>
        </w:rPr>
        <w:t>Q:</w:t>
      </w:r>
      <w:r>
        <w:t>I just recently started out with converting my web3 apps in NodeJS into web based apps using React and the Web3UIkit. But have a hard time getting into the flow of how React works and thinks with this states, rendering etc. I checked out the reactjs standard tutorials numerous times, and it all makes sense then, but in my particular use-case I cant seem to achieve what I want. Even not after trying numerous array examples from here.</w:t>
        <w:br/>
        <w:br/>
        <w:t>The case:I fetch all Ethereum mainnet transaction from block x until block y and filter/sort these into a Array. Then I count all transfer made on the same contract address to filter out hot/trending contracts only, and save the stats of it in a new Array with all the contractinfo like tokenname, counted transfers etc. Which all goes fine and I get the result I want whenever I console.log the array (see screen).</w:t>
        <w:br/>
        <w:br/>
        <w:t>But now, I want to display the contents of this array organized and visually appealing trough React/Web3UIkit and let it update in realtime (or like each 5 seconds), but I cant seem to find a way in doing this properly. In fact, I cant even get any of the info from the array onto my screen.</w:t>
        <w:br/>
        <w:br/>
        <w:t>I attached a screenshot to show what my console.log currently shows when I output, to give an idea how the information is stored and the array is structed. Anyone has any solutions which helps me to make sense of this? Hope so! Since I feel like I'm missing a piece in the puzzle, but cant find it.</w:t>
        <w:br/>
        <w:br/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