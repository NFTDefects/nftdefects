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244.https://stackoverflow.com/questions/72039394/i-want-to-display-the-total-amount-of-nfts-minted-for-an-nft-project-on-the-webp</w:t>
      </w:r>
    </w:p>
    <w:p>
      <w:r>
        <w:rPr>
          <w:b/>
        </w:rPr>
        <w:t>T:</w:t>
      </w:r>
      <w:r>
        <w:t>I want to display the total amount of NFTs minted for an NFT project on the webpage using .jsx</w:t>
      </w:r>
    </w:p>
    <w:p>
      <w:r>
        <w:rPr>
          <w:b/>
        </w:rPr>
        <w:t>Q:</w:t>
      </w:r>
      <w:r>
        <w:t>This is my code for a basic webpage that allows the user to mint using their metamask wallet. What I want to do is to display the Total amount minted on the screen for the user to see. For this I'll just say I would want it to be x/4756. I have the place for me that displays the total minted down below and I have **** where I would like the x/4756 to be at. My problem is that I cannot seem to get the x to show as the amount minted. I have it showing up in console.log, but cannot get it to be displayed on the screen. I searched on the web and tried out things like putting {} around the variable "count" but it keeps saying that the variable I place in the {} is undefined. Is there a way that I can either place the variable in there and then just type /4756 to have it displayed as x/4756, or even a way to pull it out of the console.log? Let me know if anyone has any ideas! Thank you!</w:t>
        <w:br/>
        <w:br/>
        <w:t>import React, { useEffect, useState } from "react";import "./App.css";import { ethers } from "ethers";import abi from "./util/WavePortal.json";const App = () =&gt; { const [currentAccount, setCurrentAccount] = useState(""); const contractAddress = "0xbA0d7f21F06C329188580864e06DD6cdb03F1e5d" const contractABI = abi.abi; const checkIfWalletIsConnected = async () =&gt; { try { const { ethereum } = window; if (!ethereum) { console.log("Make sure you have metamask!"); return; } else { console.log("We have the ethereum object", ethereum); } const accounts = await ethereum.request({ method: "eth_accounts" }); if (accounts.length !== 0) { const account = accounts[0]; console.log("Found an authorized account:", account); setCurrentAccount(account); } else { console.log("No authorized account found") } } catch (error) { console.log(error); } } /** * Implement your connectWallet method here */ const connectWallet = async () =&gt; { try { const { ethereum } = window; if (!ethereum) { alert("Get MetaMask!"); return; } const accounts = await ethereum.request({ method: "eth_requestAccounts" }); console.log("Connected", accounts[0]); setCurrentAccount(accounts[0]); } catch (error) { console.log(error) } } const wave = async () =&gt; { try { const { ethereum } = window; if (ethereum) { const provider = new ethers.providers.Web3Provider(ethereum); const signer = provider.getSigner(); const wavePortalContract = new ethers.Contract(contractAddress, contractABI, signer); let count = await wavePortalContract.getTotalWaves(); console.log("Retrieved total wave count...", count.toNumber()); let count2 = count.toNumber(); const waveTxn = await wavePortalContract.wave(); console.log("Mining...", waveTxn.hash); await waveTxn.wait(); console.log("Mined -- ", waveTxn.hash); count = await wavePortalContract.getTotalWaves(); console.log("Retrieved total wave count...", count.toNumber()); } else { console.log("Ethereum object doesn't exist!"); } } catch (error) { console.log(error); }} useEffect(() =&gt; { checkIfWalletIsConnected(); }, []) return ( &lt;div className="mainContainer"&gt; &lt;div className="dataContainer"&gt; &lt;div className="header"&gt; 👋 Welcome to the Project! &lt;/div&gt; &lt;div className="bio"&gt; This is my first site and I am proud of it. &lt;/div&gt; &lt;div className="bio"&gt; Total Mints: **** &lt;/div&gt; &lt;button className="waveButton" onClick={wave}&gt; Mint &lt;/button&gt; {/* * If there is no currentAccount render this button */} {!currentAccount &amp;&amp; ( &lt;button className="waveButton" onClick={connectWallet}&gt; Connect Wallet &lt;/button&gt; )} &lt;/div&gt; &lt;/div&gt; );}export default App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What does getTotalWaves() look like?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Try to use useState hook for count.</w:t>
        <w:br/>
        <w:br/>
        <w:t>const [count, setCount] = useState();</w:t>
        <w:br/>
        <w:br/>
        <w:t xml:space="preserve">WARN: THIS PARAGRAPH CONTAINS TAG: [CODE] </w:t>
        <w:br/>
        <w:br/>
        <w:t>after you get count from request set it with setCount</w:t>
        <w:br/>
        <w:br/>
        <w:t>count = await wavePortalContract.getTotalWaves();setCount(count)</w:t>
        <w:br/>
        <w:br/>
        <w:t xml:space="preserve">WARN: THIS PARAGRAPH CONTAINS TAG: [CODE] </w:t>
        <w:br/>
        <w:br/>
        <w:t>Finally just insert count var in JSX.</w:t>
        <w:br/>
        <w:br/>
        <w:t>&lt;div className="bio"&gt; Total Mints: `${count}`&lt;/div&gt;</w:t>
        <w:br/>
        <w:br/>
        <w:t xml:space="preserve">WARN: THIS PARAGRAPH CONTAINS TAG: [CODE] </w:t>
        <w:br/>
        <w:br/>
        <w:t>Hope it helps:)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