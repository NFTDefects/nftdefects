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143.https://stackoverflow.com/questions/72692154/submit-new-contract-to-opensea-not-working</w:t>
      </w:r>
    </w:p>
    <w:p>
      <w:r>
        <w:rPr>
          <w:b/>
        </w:rPr>
        <w:t>T:</w:t>
      </w:r>
      <w:r>
        <w:t>Submit New Contract to Opensea Not Working</w:t>
      </w:r>
    </w:p>
    <w:p>
      <w:r>
        <w:rPr>
          <w:b/>
        </w:rPr>
        <w:t>Q:</w:t>
      </w:r>
      <w:r>
        <w:t>I am trying to list a new Ethereum smart contract on Opensea. It worked fine on Rinkeby. Its now deployed on mainnet with 10 tokens minted, however when I try and submit it to Opensea here https://opensea.io/get-listed/step-two I get this error "We couldn't find this contract. Please ensure that this is a valid ERC721 or ERC1155 contract deployed on Ethereum and that you have already minted items on the contract."</w:t>
        <w:br/>
        <w:br/>
        <w:t>The contract can be found on Ether scan here https://etherscan.io/address/0x6d9217c153e6Aaf00d379E99BE7A1809ad1e4259</w:t>
        <w:br/>
        <w:br/>
        <w:t>Opensea has not responded to my ticket. Any ideas what Im doing wrong here?</w:t>
        <w:br/>
        <w:br/>
        <w:t>UPDATE: I minted a new single token via Metamask, and it showed up. But it’s missing the initial 10 tokens minted via the contract https://opensea.io/collection/drunk-robots-v2</w:t>
        <w:br/>
        <w:br/>
      </w:r>
    </w:p>
    <w:p>
      <w:r>
        <w:rPr>
          <w:b/>
        </w:rPr>
        <w:t>C1:</w:t>
      </w:r>
      <w:r>
        <w:t>Did you resolve this? if so how?</w:t>
      </w:r>
    </w:p>
    <w:p>
      <w:r>
        <w:rPr>
          <w:b/>
        </w:rPr>
        <w:t>C2:</w:t>
      </w:r>
      <w:r>
        <w:t>I actually can't recall how I did it, but if I remember correctly, it resolved itself over a little time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