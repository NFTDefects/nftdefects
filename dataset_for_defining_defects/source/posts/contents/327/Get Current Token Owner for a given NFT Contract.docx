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327.https://stackoverflow.com/questions/71579073/get-current-token-owner-for-a-given-nft-contract</w:t>
      </w:r>
    </w:p>
    <w:p>
      <w:r>
        <w:rPr>
          <w:b/>
        </w:rPr>
        <w:t>T:</w:t>
      </w:r>
      <w:r>
        <w:t>Get Current Token Owner for a given NFT Contract</w:t>
      </w:r>
    </w:p>
    <w:p>
      <w:r>
        <w:rPr>
          <w:b/>
        </w:rPr>
        <w:t>Q:</w:t>
      </w:r>
      <w:r>
        <w:t>I am attempting to cross-reference my local database and confirm ownership of an NFT token. I have the contract address and the users wallet address and Im trying to get a returned array of all current tokens owned by that user for that given contract. If I visit the etherscan contract page I can manually enter the address of the given wallet and get just what I need:</w:t>
        <w:br/>
        <w:br/>
        <w:br/>
        <w:br/>
        <w:t>Is there a simple API I can use to get just the current owner of all tokens under a contract? I tried the api from Etherscan below however that doesn't return current ownership, but a list of the transactions.</w:t>
        <w:br/>
        <w:br/>
        <w:t>https://api-rinkeby.etherscan.io/api?module=account&amp;action=tokennfttx&amp;contractaddress=0x1481e948f2cc7886D454532714D011A7D8e9ec2e&amp;address=0xe93FBC84f5743Ec68a03260f4A9A23c708593d02&amp;page=1&amp;offset=10000&amp;startblock=0&amp;endblock=27025780&amp;sort=asc&amp;apikey=$myapikey</w:t>
        <w:br/>
        <w:br/>
      </w:r>
    </w:p>
    <w:p>
      <w:r>
        <w:rPr>
          <w:b/>
        </w:rPr>
        <w:t>C1:</w:t>
      </w:r>
      <w:r>
        <w:t>Does this answer your question? how can we get token holders from token?</w:t>
      </w:r>
    </w:p>
    <w:p>
      <w:r>
        <w:t>2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Try using to OpenSea's Retrieving assets endpoint.</w:t>
        <w:br/>
        <w:br/>
        <w:t>const { data } = await axios.get( `https://api.opensea.io/api/v1/collections?asset_owner=${userAddress}`, { headers: { Accept: "application/json", "X-API-KEY": process.env.OPENSEA_API, }, });</w:t>
        <w:br/>
        <w:br/>
        <w:t xml:space="preserve">WARN: THIS PARAGRAPH CONTAINS TAG: [CODE] </w:t>
        <w:br/>
        <w:br/>
        <w:t>This returns an array of a given user's assets.</w:t>
        <w:br/>
        <w:br/>
        <w:t>Another option is to Get a list of 'ERC721 - Token Transfer Events' by Address using Etherscan API</w:t>
        <w:br/>
        <w:br/>
        <w:t>const tokenTransfersByAddress = async (contractaddress, address) =&gt; { try { const options = { method: "GET", url: "https://api.etherscan.io/api", params: { module: "account", action: "tokennfttx", contractaddress, address, page: "1", offset: "10", sort: "asc", apikey: process.env.ETHERSCAN, }, }; const { data } = await axios.request(options); return data.result; } catch (error) { console.log(error); return []; } };</w:t>
        <w:br/>
        <w:br/>
        <w:t xml:space="preserve">WARN: THIS PARAGRAPH CONTAINS TAG: [CODE] </w:t>
        <w:br/>
        <w:br/>
        <w:t>This returns an array of transactions a given user has made.</w:t>
        <w:br/>
        <w:br/>
        <w:t>Hope this helps!</w:t>
        <w:br/>
        <w:br/>
      </w:r>
    </w:p>
    <w:p>
      <w:r>
        <w:rPr>
          <w:b/>
        </w:rPr>
        <w:t>A2:</w:t>
      </w:r>
      <w:r>
        <w:t>You can use a simple tool holders.at to take and export all NFT token holders at any block. It supports Ethereum and Polygon collections.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