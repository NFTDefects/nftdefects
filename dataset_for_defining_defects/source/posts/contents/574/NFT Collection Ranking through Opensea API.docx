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574.https://stackoverflow.com/questions/69854369/nft-collection-ranking-through-opensea-api</w:t>
      </w:r>
    </w:p>
    <w:p>
      <w:r>
        <w:rPr>
          <w:b/>
        </w:rPr>
        <w:t>T:</w:t>
      </w:r>
      <w:r>
        <w:t>NFT Collection Ranking through Opensea API</w:t>
      </w:r>
    </w:p>
    <w:p>
      <w:r>
        <w:rPr>
          <w:b/>
        </w:rPr>
        <w:t>Q:</w:t>
      </w:r>
      <w:r>
        <w:t>I am going to get NFT collections order by total_volume.</w:t>
        <w:br/>
        <w:br/>
        <w:t>https://opensea.io/rankings?sortBy=total_volume</w:t>
        <w:br/>
        <w:br/>
        <w:t xml:space="preserve">WARN: THIS PARAGRAPH CONTAINS TAG: [CODE] </w:t>
        <w:br/>
        <w:br/>
        <w:t>It is possible to get assets, but I cannot find proper api for that as there is no option for order by, it will be only fetch by created date.</w:t>
        <w:br/>
        <w:br/>
      </w:r>
    </w:p>
    <w:p>
      <w:r>
        <w:rPr>
          <w:b/>
        </w:rPr>
        <w:t>C1:</w:t>
      </w:r>
      <w:r>
        <w:t>How you managed to do this?</w:t>
      </w:r>
    </w:p>
    <w:p>
      <w:r>
        <w:rPr>
          <w:b/>
        </w:rPr>
        <w:t>C2:</w:t>
      </w:r>
      <w:r>
        <w:t>Actually, I didn't find a good solution, as any platforms don't like to share their own apis like that. :/ even I tried to fetch from the graphql query from opensea directly.</w:t>
      </w:r>
    </w:p>
    <w:p>
      <w:r>
        <w:rPr>
          <w:b/>
        </w:rPr>
        <w:t>C3:</w:t>
      </w:r>
      <w:r>
        <w:t>I needed to build my own apis and store info to my db as well.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They use ?search[attribute] as params. This is what I have seen.</w:t>
        <w:br/>
        <w:br/>
        <w:t xml:space="preserve">WARN: THIS PARAGRAPH CONTAINS TAG: [CODE] </w:t>
        <w:br/>
        <w:br/>
        <w:t>So try something like this:</w:t>
        <w:br/>
        <w:br/>
        <w:t>https://opensea.io/rankings?search[sortAscending]=true&amp;search[sortBy]=TOTAL_VOLUME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I don't think its not possible to get JSON list through this url /: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