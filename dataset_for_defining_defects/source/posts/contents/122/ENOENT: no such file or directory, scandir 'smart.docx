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122.https://stackoverflow.com/questions/72775235/enoent-no-such-file-or-directory-scandir-smart</w:t>
      </w:r>
    </w:p>
    <w:p>
      <w:r>
        <w:rPr>
          <w:b/>
        </w:rPr>
        <w:t>T:</w:t>
      </w:r>
      <w:r>
        <w:t>ENOENT: no such file or directory, scandir 'smart</w:t>
      </w:r>
    </w:p>
    <w:p>
      <w:r>
        <w:rPr>
          <w:b/>
        </w:rPr>
        <w:t>Q:</w:t>
      </w:r>
      <w:r>
        <w:t>PS C:\Users\ahmad\Desktop\nft\metaplex-master&gt; ts-node C:\Users\ahmad\Desktop\nft\metaplex-master\js\packages\cli\src\candy-machine-v2-cli.ts upload -e devnet-k C:\Users\ahmad\Desktop\nft\metaplex-master\devnet.json -cp C:\Users\ahmad\Desktop\nft\metaplex-master\js\packages\cli\config smart contract.json C:\Users\ahmad\Desktop\nft\metaplex-master\assets</w:t>
        <w:br/>
        <w:br/>
        <w:t>Error: ENOENT: no such file or directory, scandir 'smart'at Object.readdirSync (node:fs:1405:3)at Argument.parseArg (C:\Users\ahmad\Desktop\nft\metaplex-master\js\packages\cli\src\candy-machine-v2-cli.ts:97:17)at myParseArg (C:\Users\ahmad\Desktop\nft\metaplex-master\js\packages\cli\node_modules\commander\lib\command.js:1095:34)at C:\Users\ahmad\Desktop\nft\metaplex-master\js\packages\cli\node_modules\commander\lib\command.js:1127:19at Array.forEach ()at Command._processArguments (C:\Users\ahmad\Desktop\nft\metaplex-master\js\packages\cli\node_modules\commander\lib\command.js:1110:16)at Command._parseCommand (C:\Users\ahmad\Desktop\nft\metaplex-master\js\packages\cli\node_modules\commander\lib\command.js:1230:12)at Command._dispatchSubcommand (C:\Users\ahmad\Desktop\nft\metaplex-master\js\packages\cli\node_modules\commander\lib\command.js:1057:25)at Command._parseCommand (C:\Users\ahmad\Desktop\nft\metaplex-master\js\packages\cli\node_modules\commander\lib\command.js:1200:19)at Command.parse (C:\Users\ahmad\Desktop\nft\metaplex-master\js\packages\cli\node_modules\commander\lib\command.js:889:10) {errno: -4058,syscall: 'scandir',code: 'ENOENT',path: 'smart'}enter image description here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is just a pathing issue, and its caused because your config file its called config smart contract.json you should never use spaces on a file because will cause this behavior. You should change ur config name to something like config_smart_contract.json (remove the spaces) and the ts-node call should be (following the new name that I sugested):</w:t>
        <w:br/>
        <w:br/>
        <w:t xml:space="preserve">WARN: THIS PARAGRAPH CONTAINS TAG: [CODE] </w:t>
        <w:br/>
        <w:br/>
        <w:t>ts-node C:\Users\ahmad\Desktop\nft\metaplex-master\js\packages\cli\src\candy-machine-v2-cli.ts upload -e devnet -k C:\Users\ahmad\Desktop\nft\metaplex-master\devnet.json -cp C:\Users\ahmad\Desktop\nft\metaplex-master\js\packages\cli\config_smart_contract.json C:\Users\ahmad\Desktop\nft\metaplex-master\assets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