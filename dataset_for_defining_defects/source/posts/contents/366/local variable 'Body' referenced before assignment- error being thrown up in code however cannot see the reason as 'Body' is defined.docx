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366.https://stackoverflow.com/questions/71380745/local-variable-body-referenced-before-assignment-error-being-thrown-up-in-cod</w:t>
      </w:r>
    </w:p>
    <w:p>
      <w:r>
        <w:rPr>
          <w:b/>
        </w:rPr>
        <w:t>T:</w:t>
      </w:r>
      <w:r>
        <w:t>local variable 'Body' referenced before assignment- error being thrown up in code however cannot see the reason as 'Body' is defined</w:t>
      </w:r>
    </w:p>
    <w:p>
      <w:r>
        <w:rPr>
          <w:b/>
        </w:rPr>
        <w:t>Q:</w:t>
      </w:r>
      <w:r>
        <w:t>This code is throwing up 'local variable 'Body' referenced before assignment' error which is being flagged on the 'for x in body'. I have looked at the code and I am really struggling to find the cause of the error as the issue isn't consistent with the other conditions I have created using the same format?</w:t>
        <w:br/>
        <w:br/>
        <w:t xml:space="preserve"> bgs = ['01_BG_Blue.png', '02_BG_Red.png', '03_BG_Green.png', '04_BG_Grey.png', '05_BG_Orange.png', '06_BG_Silver.png', '07_BG_Navy.png', '08_BG_Cave.png', '09_BG_Forest Background.png'] Body = ['01_Body_Wolf.png', '02_Body_Green Wolf.png','03_Body_Ice Wolf.png'] Outfit = ['00_Outfit_Fighter.png', '01_Outfit_Spartan.png', '02_Outfit_Black belt Fighter.png'] Weapons = ['00_Weapons_Sword 1.png', '01_Weapons_Axe.png' '02_Weapons_Quiver.png' '03_Weapons_Sword 2.png' '04_Weapons_Axe 2.png'] mouths = ['01_Mouth_Tongue.png', '02_Mouth_Snarl.png'] eyez = ['00_Eyes_Brown eyes.png', '01_Eyes_Grey Eyes.png', '02_Eyes_Red Eyes.png', '03_Eyes_White Eyes.png', '04_Eyes_Snake Eyes.png', '05_Eyes_Future Eyes.png'] Traits = ['00_Traits_Earring 1.png', '01_Traits_Earring 2.png', '02_Traits_Laural.png', '03_Traits_Pipe.png', '04_Traits_Scar.png', '05_Traits_Crown.png'] Fweapons = ['00_Overhead_Bow.png', '01_Overhead_Spear.png'] def gen(): count = 0 while count != 5555: # size of collection, so script stops traits = [] traits_names = [] """ Just some checks to avoid issues coming up in the big lists of traits. """ for x in backgroundsList: if len(x) &lt; 2: backgroundsList.remove(x) for x in BodyList: if len(x) &lt; 2: BodyList.remove(x) for x in outfitList: if len(x) &lt; 2: outfitList.remove(x) for x in WeaponsList: if len(x) &lt; 2: WeaponsList.remove(x) for x in mouthsList: if len(x) &lt; 2: mouthsList.remove(x) for x in eyesList: if len(x) &lt; 2: eyesList.remove(x) for x in TraitsList: if len(x) &lt; 2: TraitsList.remove(x) for x in FrontweaponsList: if len(x) &lt; 2: FrontweaponsList.remove(x) """ Collecting of the randomly chosen traits. """ bgcheck = random.choice(backgroundsList) backgroundsList.remove(bgcheck) for x in bgs: if x.split('.png')[0].replace('_', ' ').replace(' ', '_', 2).split('_')[2] == bgcheck: bg = x break Bodycheck = random.choice(BodyList) BodyList.remove(Bodycheck) for x in Body: if x.split('.png')[0].replace('_', ' ').replace(' ', '_', 2).split('_')[2] == Bodycheck: Body = x break**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You've declared all the lists and variables in the global scope(outside the function). So they cannot be accessed from within the function unless you declare them as global variables.</w:t>
        <w:br/>
        <w:br/>
        <w:t>Just add this line at the beginning of the function gen:</w:t>
        <w:br/>
        <w:br/>
        <w:t xml:space="preserve">WARN: THIS PARAGRAPH CONTAINS TAG: [CODE] </w:t>
        <w:br/>
        <w:br/>
        <w:t>global bgs,Body,Outfit,eyez....</w:t>
        <w:br/>
        <w:br/>
        <w:t xml:space="preserve">WARN: THIS PARAGRAPH CONTAINS TAG: [CODE] </w:t>
        <w:br/>
        <w:br/>
        <w:t>Add all the variable names that you want to use in the function.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