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57.https://stackoverflow.com/questions/73203081/how-to-send-already-minted-nft-to-the-dynamic-address</w:t>
      </w:r>
    </w:p>
    <w:p>
      <w:r>
        <w:rPr>
          <w:b/>
        </w:rPr>
        <w:t>T:</w:t>
      </w:r>
      <w:r>
        <w:t>How to send already minted nft to the dynamic address</w:t>
      </w:r>
    </w:p>
    <w:p>
      <w:r>
        <w:rPr>
          <w:b/>
        </w:rPr>
        <w:t>Q:</w:t>
      </w:r>
      <w:r>
        <w:t>Everytime user registers himeslf to my nft market-place i need his public address to be captured and stored so when he buys the nft (Here he is buying from credit/debit card) the already minted nft automatically transfers to his wallet address.</w:t>
        <w:br/>
        <w:br/>
        <w:t>Here is the code:-</w:t>
        <w:br/>
        <w:br/>
        <w:t>how should i make the address dynamic so i no need to update the address of the sender everytime someone buys my nft.</w:t>
        <w:br/>
        <w:br/>
        <w:t>const {API_URL , PRIVATE_KEY} = process.env;const { createAlchemyWeb3 } = require("@alch/alchemy-web3");const {abi} = YOUR_CONTRACT_ABIconst contract_address = CONTRACT ADDRESSrequire('dotenv').config();async function main() { const web3 = createAlchemyWeb3(API_URL_TEST); web3.eth.getAccounts().then(accounts =&gt; { const account = account[0] const nameContract = web3.eth.Contract(abi, contract_address); nameContract.methods.transfer(account, ***ADDRESS_OF_WALLET_YOU_WANT_TO_SEND_TO***, TOKEN_ID).send(); }).catch(e =&gt; console.log(e));}</w:t>
        <w:br/>
        <w:br/>
        <w:t xml:space="preserve">WARN: THIS PARAGRAPH CONTAINS TAG: [CODE] 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