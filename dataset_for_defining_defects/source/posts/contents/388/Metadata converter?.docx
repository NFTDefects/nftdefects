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388.https://stackoverflow.com/questions/71310079/metadata-converter</w:t>
      </w:r>
    </w:p>
    <w:p>
      <w:r>
        <w:rPr>
          <w:b/>
        </w:rPr>
        <w:t>T:</w:t>
      </w:r>
      <w:r>
        <w:t>Metadata converter?</w:t>
      </w:r>
    </w:p>
    <w:p>
      <w:r>
        <w:rPr>
          <w:b/>
        </w:rPr>
        <w:t>Q:</w:t>
      </w:r>
      <w:r>
        <w:t>Im currently working on a generated collection and got a huge metadata file. Its build up like this:</w:t>
        <w:br/>
        <w:br/>
        <w:t>[ { "name": "amongnfts #1", "description": "This is one member of the AmongNFT collection. It's unique and only exists once, but may be a bit cooler than the others.", "image": "/1.png", "dna": "055b93fd187e52f85e3ea8b0ad660fa51aaea9e0", "edition": 1, "date": 1645368881553, "attributes": [ { "trait_type": "background", "value": "blue" }, { "trait_type": "body", "value": "pink" }, { "trait_type": "clothing", "value": "teamred" }, { "trait_type": "hat", "value": "pilot" }, { "trait_type": "visor", "value": "krieghaus" }, { "trait_type": "pet", "value": "minimateorange" } ], "compiler": "HashLips Art Engine" }, { "name": "amongnfts #2", "description": "This is one member of the AmongNFT collection. It's unique and only exists once, but may be a bit cooler than the others.", "image": "/2.png", "dna": "a05e9acf4665b9e9e5adbcb9dfc33df255e2e58f", "edition": 2, "date": 1645368883622, "attributes": [ { "trait_type": "background", "value": "orange" }, { "trait_type": "body", "value": "white" }, { "trait_type": "clothing", "value": "elf" }, { "trait_type": "hat", "value": "wethair" }, { "trait_type": "visor", "value": "none" }, { "trait_type": "pet", "value": "minimatetan" } ], "compiler": "HashLips Art Engine" },]</w:t>
        <w:br/>
        <w:br/>
        <w:t xml:space="preserve">WARN: THIS PARAGRAPH CONTAINS TAG: [CODE] </w:t>
        <w:br/>
        <w:br/>
        <w:t>(Goes down for 10.000 editions so thats why I dont do it manually.)But it should look like this:</w:t>
        <w:br/>
        <w:br/>
        <w:t>{ "nft": [ { "file_path": "/1.png", "nft_name": "amongnfts #1", "external_link": "", "description": "This is one member of the AmongNFT collection. It's unique and only exists once, but may be a bit cooler than the others.", "collection": "AmongNFTs", "properties": [ { "type": "background", "name": "blue" }, { "type": "body", "name": "pink" }, { "type": "clothing", "name": "teamred" }, { "type": "hat", "name": "pilot" }, { "type": "visor", "name": "krieghaus" }, { "type": "pet", "name": "minimateorange" }, ], "levels": "", "stats": "", "unlockable_content": "", "explicit_and_sensitive_content": "", "supply": "1", "blockchain": "Polygon", "sale_type": "", "price": 0.001, "method": "", "duration": "", "specific_buyer": "", "quantity": "" } ] }</w:t>
        <w:br/>
        <w:br/>
        <w:t xml:space="preserve">WARN: THIS PARAGRAPH CONTAINS TAG: [CODE] </w:t>
        <w:br/>
        <w:br/>
        <w:t>Is there an easy way of converting them automatically and if so, how would the code look like?</w:t>
        <w:br/>
        <w:br/>
        <w:t>The metadata.json file is here.</w:t>
        <w:br/>
        <w:br/>
        <w:t xml:space="preserve">WARN: THIS PARAGRAPH CONTAINS TAG: [CODE] 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