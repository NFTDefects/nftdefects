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301.https://stackoverflow.com/questions/71731505/yet-another-probably-super-imple-issue-python-with-pillow-for-image-generation</w:t>
      </w:r>
    </w:p>
    <w:p>
      <w:r>
        <w:rPr>
          <w:b/>
        </w:rPr>
        <w:t>T:</w:t>
      </w:r>
      <w:r>
        <w:t>Yet another (Probably SUPER IMPLE) Issue Python with Pillow for Image Generation</w:t>
      </w:r>
    </w:p>
    <w:p>
      <w:r>
        <w:rPr>
          <w:b/>
        </w:rPr>
        <w:t>Q:</w:t>
      </w:r>
      <w:r>
        <w:t>Once again I am trying to learn from mistakes and probably looking WAY to deep into this issue...</w:t>
        <w:br/>
        <w:br/>
        <w:t>I've been building an NFT Project and have My Data list in a .CSV file (This file explains how to use each asset to build one complete photo) I'm running into an issue where I'm getting this error... errno2 File or Directory Not Found:</w:t>
        <w:br/>
        <w:br/>
        <w:t>This is My Code where the error is coming from.</w:t>
        <w:br/>
        <w:br/>
        <w:t>def checkIfExists(checkRow):aData = pd.read_csv('adalist.csv')index_list = aData[(aData['Background'] == checkRow[2]) &amp; (aData['Accessories'] == checkRow[3]) &amp; (aData['Head'] == checkRow[4]) &amp; (aData['Hat'] == checkRow[5]) &amp; (aData['Body'] == checkRow[6]) &amp; (aData['Chest'] == checkRow[7]) &amp; (aData['Arms'] == checkRow[8]) &amp; (aData['Face'] == checkRow[9])].index.tolist()if index_list == []: return Falseelse: return Truedef createTvImage(arrayIN): FILENAME = arrayIN[0] NO = arrayIN[1] BACKGROUND = arrayIN[2] ACCESSORIES = arrayIN[3] HEAD = arrayIN[4] HAT = arrayIN[5] BODY = arrayIN[6] CHEST = arrayIN[7] ARMS = arrayIN[8]FACE = arrayIN[9]print(NO,BACKGROUND,BODY,HEAD,ACCESSORIES)baseTv = Image.open("Sources/Background" + ".png")df = pd.read_csv('adalist.csv')rowCount = df["NO"].count()print("Number of Rows Is:" + str(rowCount))ourRow = df.iloc[0]createTvImage(ourRow)</w:t>
        <w:br/>
        <w:br/>
        <w:t xml:space="preserve">WARN: THIS PARAGRAPH CONTAINS TAG: [CODE] </w:t>
        <w:br/>
        <w:br/>
        <w:t>I have made sure I'm in the Projects working Directory and all Folders are within the scope of the Directory</w:t>
        <w:br/>
        <w:br/>
        <w:t>I'm either Totally missing something or Severely misunderstanding how the "Working Directory" works.. Thanks a ton StackOverflow! Feel Free to Roast This Python Newb that is learning as I go. edit I Have also Tried using the FULL Path C:\Users\JM Developer\Desktop\ADA Tv\Sources with no luck (I'm aware to change them to /</w:t>
        <w:br/>
        <w:br/>
      </w:r>
    </w:p>
    <w:p>
      <w:r>
        <w:rPr>
          <w:b/>
        </w:rPr>
        <w:t>C1:</w:t>
      </w:r>
      <w:r>
        <w:t>Two things: Your script ADAScript.py is inside the Sources folder, so the relative path to your image should not contain ADA Tv or Sources. Also, you're telling your script to open an image file named Background.png, which obviously does not exist. It seems like you wanted to open an image file in the Background folder, in which case you would write Image.open("Background/name_of_image_file_goes_here.png")</w:t>
      </w:r>
    </w:p>
    <w:p>
      <w:r>
        <w:rPr>
          <w:b/>
        </w:rPr>
        <w:t>C2:</w:t>
      </w:r>
      <w:r>
        <w:t>Paul this is Correct!  I have them nested by asset type.  And it's reading the actual .png to pick via .CSV File</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