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49.https://stackoverflow.com/questions/73299224/where-do-i-find-nft-storage-authentication-token-for-metaplex-sugar</w:t>
      </w:r>
    </w:p>
    <w:p>
      <w:r>
        <w:rPr>
          <w:b/>
        </w:rPr>
        <w:t>T:</w:t>
      </w:r>
      <w:r>
        <w:t>Where do I find nft.storage authentication token for Metaplex Sugar?</w:t>
      </w:r>
    </w:p>
    <w:p>
      <w:r>
        <w:rPr>
          <w:b/>
        </w:rPr>
        <w:t>Q:</w:t>
      </w:r>
      <w:r>
        <w:t>I am new to using sugar, and I am running into an issue with nft_storage. When I run</w:t>
        <w:br/>
        <w:br/>
        <w:t>$: sugar launch</w:t>
        <w:br/>
        <w:br/>
        <w:t xml:space="preserve">WARN: THIS PARAGRAPH CONTAINS TAG: [CODE] </w:t>
        <w:br/>
        <w:br/>
        <w:t>I receive the following err</w:t>
        <w:br/>
        <w:br/>
        <w:t>🛑 Error running command (re-run needed): Invalid nft.storage authentication token.</w:t>
        <w:br/>
        <w:br/>
        <w:t xml:space="preserve">WARN: THIS PARAGRAPH CONTAINS TAG: [CODE] </w:t>
        <w:br/>
        <w:br/>
        <w:t>I am unsure what is nft_storage authentication token as I have tried using the CID and url for the asset. Anyone knows where to find the authentication token for nft_storage?</w:t>
        <w:br/>
        <w:br/>
        <w:t>I already have uploaded the asstet to the nft.storage</w:t>
        <w:br/>
        <w:br/>
        <w:t>So what I am looking for is the right way to add this to the config file.</w:t>
        <w:br/>
        <w:br/>
      </w:r>
    </w:p>
    <w:p>
      <w:r>
        <w:rPr>
          <w:b/>
        </w:rPr>
        <w:t>C1:</w:t>
      </w:r>
      <w:r>
        <w:t>The solution is to go to the API keys and create a new key and add it there, hopefully someone will find this useful</w:t>
      </w:r>
    </w:p>
    <w:p>
      <w:r>
        <w:t>2</w:t>
      </w:r>
      <w:r>
        <w:rPr>
          <w:b/>
        </w:rPr>
        <w:t xml:space="preserve"> Answer</w:t>
      </w:r>
    </w:p>
    <w:p>
      <w:r>
        <w:rPr>
          <w:b/>
        </w:rPr>
        <w:t>A1:</w:t>
      </w:r>
      <w:r>
        <w:t>The solution is to go to the API keys and create a new key and add it there, hopefully someone will find this useful</w:t>
        <w:br/>
        <w:br/>
      </w:r>
    </w:p>
    <w:p>
      <w:r>
        <w:rPr>
          <w:b/>
        </w:rPr>
        <w:t>A2:</w:t>
      </w:r>
      <w:r>
        <w:t>yh as Greg mentioned in the comment it's the same thing so you must create a new API key from https://nft.storage/ and copy it and put it in the authentication token in sugar cli</w:t>
        <w:br/>
        <w:br/>
      </w:r>
    </w:p>
    <w:p>
      <w:r>
        <w:rPr>
          <w:b/>
        </w:rPr>
        <w:t>C1:</w:t>
      </w:r>
      <w:r>
        <w:t>As it’s currently written, your answer is unclear. Please edit to add additional details that will help others understand how this addresses the question asked. You can find more information on how to write good answers in the help center.</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