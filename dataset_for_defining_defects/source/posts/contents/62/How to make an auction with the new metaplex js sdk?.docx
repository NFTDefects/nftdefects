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62.https://stackoverflow.com/questions/73155229/how-to-make-an-auction-with-the-new-metaplex-js-sdk</w:t>
      </w:r>
    </w:p>
    <w:p>
      <w:r>
        <w:rPr>
          <w:b/>
        </w:rPr>
        <w:t>T:</w:t>
      </w:r>
      <w:r>
        <w:t>How to make an auction with the new metaplex js sdk?</w:t>
      </w:r>
    </w:p>
    <w:p>
      <w:r>
        <w:rPr>
          <w:b/>
        </w:rPr>
        <w:t>Q:</w:t>
      </w:r>
      <w:r>
        <w:t>I am working on building a solana marketplace and trying to update from the old solana marketplace to auction house.</w:t>
        <w:br/>
        <w:br/>
        <w:t>code:</w:t>
        <w:br/>
        <w:br/>
        <w:t xml:space="preserve"> const authority = metaplex.identity(); const auctionHouse = await metaplex .auctions() .createAuctionHouse({ sellerFeeBasisPoints: 200, requiresSignOff: false, treasuryMint: WRAPPED_SOL_MINT, authority: authority.publicKey, canChangeSalePrice: true, feeWithdrawalDestination: publicKey, treasuryWithdrawalDestinationOwner: publicKey, }) .run(); const listNft = async () =&gt; { try { const NFTs = await metaplex.nfts().findAllByOwner(publicKey).run(); console.log(NFTs[4].mintAddress.toString(), " nft"); const auctionHouse = await metaplex .auctions() .findAuctionHouseByCreatorAndMint(publicKey, WRAPPED_SOL_MINT) .run(); const listtx = metaplex .auctions() .builders() .createListing({ mintAccount: NFTs[4].mintAddress, price: lamports(1 * LAMPORTS_PER_SOL), auctionHouse: auctionHouse, }); var rpcClient = await metaplex.rpc().sendTransaction(listtx); console.log(rpcClient, "listed nft"); } catch (error) { console.log(error); } }; const getListing = async () =&gt; { const NFTs = await metaplex.nfts().findAllByOwner(publicKey).run(); const retrievedAuctionHouse = await metaplex .auctions() .findAuctionHouseByCreatorAndMint(publicKey, WRAPPED_SOL_MINT) .run(); console.log(retrievedAuctionHouse?.address?.toString(), "auction pubkey"); const retrieveListing = await metaplex .auctions() .for(retrievedAuctionHouse) .findListingByAddress(NFTs[4].mintAddress) .run(); console.log(retrieveListing, "retrieving listings"); }; const bidNft = async () =&gt; { const NFTs = await metaplex.nfts().findAllByOwner(publicKey).run(); const auctionHouse = await metaplex .auctions() .findAuctionHouseByCreatorAndMint(publicKey, WRAPPED_SOL_MINT) .run(); const { bid, buyerTradeState } = await metaplex .auctions() .for(auctionHouse) .bid({ mintAccount: NFTs[5].mintAddress, price: lamports(0.5 * LAMPORTS_PER_SOL), }); console.log(bid, buyerTradeState, "bidding"); };</w:t>
        <w:br/>
        <w:br/>
        <w:t xml:space="preserve">WARN: THIS PARAGRAPH CONTAINS TAG: [CODE] </w:t>
        <w:br/>
        <w:br/>
        <w:t>errors:</w:t>
        <w:br/>
        <w:br/>
        <w:t>when trying to list nft:</w:t>
        <w:br/>
        <w:br/>
        <w:t>MetaplexError: AuctionHouseProgram &gt; Account is already initialized"</w:t>
        <w:br/>
        <w:br/>
        <w:t>Source: Program &gt; AuctionHouseProgram [hausS13jsjafwWwGqZTUQRmWyvyxn9EQpqMwV1PBBmk]Problem: The program [AuctionHouseProgram] at address [hausS13jsjafwWwGqZTUQRmWyvyxn9EQpqMwV1PBBmk] raised an error of code [1] that translates to "Account is already initialized"".Solution: Check the error message provided by the program.</w:t>
        <w:br/>
        <w:br/>
        <w:t>Caused By: TokenLendingError#AlreadyInitialized: Account is already initialized"</w:t>
        <w:br/>
        <w:br/>
        <w:t>at RpcClient.parseProgramError (RpcClient.mjs?e98e:206:1)at RpcClient.sendTransaction (RpcClient.mjs?e98e:48:1)</w:t>
        <w:br/>
        <w:br/>
        <w:t xml:space="preserve">WARN: THIS PARAGRAPH CONTAINS TAG: [CODE] </w:t>
        <w:br/>
        <w:br/>
        <w:t>When trying to fetch listings:</w:t>
        <w:br/>
        <w:br/>
        <w:t>Account.mjs?9f45:47 Uncaught (in promise) MetaplexError: Account Not Found</w:t>
        <w:br/>
        <w:br/>
        <w:t>Source: SDKProblem: The account of type [ListingReceipt] was not found at the provided address [3m517hu6UuV5HjdLmb2GxZkttKTtQ8VseHRCPuUTDJmz].Solution: Ensure the provided address is correct and that an account exists at this address.</w:t>
        <w:br/>
        <w:br/>
        <w:t>at assertAccountExists (Account.mjs?9f45:47:1)at eval (Account.mjs?9f45:39:1)at Object.handle (findListingByAddress.mjs?1810:23:44)at async eval (Task.mjs?1340:58:1)at async Disposable.run (Disposable.mjs?b308:22:1)</w:t>
        <w:br/>
        <w:br/>
        <w:t xml:space="preserve">WARN: THIS PARAGRAPH CONTAINS TAG: [CODE] </w:t>
        <w:br/>
        <w:br/>
      </w:r>
    </w:p>
    <w:p>
      <w:r>
        <w:t>3</w:t>
      </w:r>
      <w:r>
        <w:rPr>
          <w:b/>
        </w:rPr>
        <w:t xml:space="preserve"> Answer</w:t>
      </w:r>
    </w:p>
    <w:p>
      <w:r>
        <w:rPr>
          <w:b/>
        </w:rPr>
        <w:t>A1:</w:t>
      </w:r>
      <w:r>
        <w:t>Found a way around</w:t>
        <w:br/>
        <w:br/>
        <w:t xml:space="preserve">   ● Instead of using metaplex.auction().builder().createListing i used metaplex.auctions().for(auctionHouse).list().</w:t>
        <w:br/>
        <w:br/>
        <w:br/>
        <w:t xml:space="preserve">   ● Then funded the auction fee payer account which is a pda.</w:t>
        <w:br/>
        <w:br/>
        <w:br/>
        <w:t xml:space="preserve">   ● Finally in findListingByAddress i passed the sellerTradeState</w:t>
        <w:br/>
        <w:t>const { listing, sellerTradeState } = await metaplex</w:t>
        <w:br/>
        <w:t>.auctions()</w:t>
        <w:br/>
        <w:t>.for(auctionHouse)</w:t>
        <w:br/>
        <w:t>.list({</w:t>
        <w:br/>
        <w:t xml:space="preserve">  mintAccount: NFTs[1].mintAddress,</w:t>
        <w:br/>
        <w:t xml:space="preserve">  price: sol(1.5),</w:t>
        <w:br/>
        <w:t>})</w:t>
        <w:br/>
        <w:t>.run();</w:t>
        <w:br/>
        <w:br/>
        <w:br/>
        <w:br/>
        <w:t>For fetching the listed nft</w:t>
        <w:br/>
        <w:br/>
        <w:t>const retrieveListing = await metaplex .auctions() .for(retrievedAuctionHouse) .findListingByAddress( sellerTradeState ) .run();</w:t>
        <w:br/>
        <w:br/>
        <w:t xml:space="preserve">WARN: THIS PARAGRAPH CONTAINS TAG: [CODE] </w:t>
        <w:br/>
        <w:br/>
      </w:r>
    </w:p>
    <w:p>
      <w:r>
        <w:rPr>
          <w:b/>
        </w:rPr>
        <w:t>C1:</w:t>
      </w:r>
      <w:r>
        <w:t>The library seems to have changed since you responded.  I am wondering if you have this working with the latest @metaplex-foundation/js library. I am struggling with all sorts of errors trying to list an NFT to a newly created auctionhouse.</w:t>
      </w:r>
    </w:p>
    <w:p>
      <w:r>
        <w:rPr>
          <w:b/>
        </w:rPr>
        <w:t>A2:</w:t>
      </w:r>
      <w:r>
        <w:t>Just from the information provided above, there are two issues:</w:t>
        <w:br/>
        <w:br/>
        <w:t xml:space="preserve">   ● You might have run the createAuctionHouse instruction already once which created the Auction house and now that you are running the listNft function which also runs createAuctionHouse instruction, it throws an Account already exists error. You can see why this happens here: https://stackoverflow.com/a/72808405/19264629</w:t>
        <w:br/>
        <w:br/>
        <w:br/>
        <w:t xml:space="preserve">   ● You are using the NFTs mint address in findListingByAddress instruction, which is wrong. You have to create a ListingReceipt as stated here: https://docs.metaplex.com/guides/auction-house/#auction-house-receipts while creating the listing itself (this needs to be done in one single transaction). Once this is done, you need to plugin the receipt address in the findListingByAddress to fetch the listings.</w:t>
        <w:br/>
        <w:br/>
        <w:br/>
      </w:r>
    </w:p>
    <w:p>
      <w:r>
        <w:rPr>
          <w:b/>
        </w:rPr>
        <w:t>C1:</w:t>
      </w:r>
      <w:r>
        <w:t>github.com/metaplex-foundation/js/blob/main/packages/js/test/…</w:t>
      </w:r>
    </w:p>
    <w:p>
      <w:r>
        <w:rPr>
          <w:b/>
        </w:rPr>
        <w:t>C2:</w:t>
      </w:r>
      <w:r>
        <w:t>Is it posiible to use the above test?</w:t>
      </w:r>
    </w:p>
    <w:p>
      <w:r>
        <w:rPr>
          <w:b/>
        </w:rPr>
        <w:t>C3:</w:t>
      </w:r>
      <w:r>
        <w:t>for #1 : Interestingly, createListing method expects an auction house (mandatory) param, which means we first have to create one and pass it as a param while creating a listing - so not sure how to createListing without auction house first being created? :(</w:t>
      </w:r>
    </w:p>
    <w:p>
      <w:r>
        <w:rPr>
          <w:b/>
        </w:rPr>
        <w:t>A3:</w:t>
      </w:r>
      <w:r>
        <w:t>Got it to work. The trick was to fund the auction house "Fee Account" as explained above and in Auction House CLI: I cannot execute the sale instruction to list my NFT</w:t>
        <w:br/>
        <w:br/>
        <w:t>const ah = await mx .auctionHouse() .findByAddress({ address:ahKey }) .run();const nft = await mx .nfts() .create({ name:"TESTNFT", symbol: "TESTNFT", uri: "https://blah.com", sellerFeeBasisPoints : 100, creators: [ { address: wallet.publicKey, share: 100, }] }) .run(); const price = sol(0.1);const { listing, sellerTradeState } = await mx .auctionHouse() .list({ auctionHouse: ah, mintAccount: nft.mintAddress, price }) .run()</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