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328.https://stackoverflow.com/questions/71576780/i-want-to-mint-and-transfer-1-erc20custom-to-the-minter-itself-just-to-track</w:t>
      </w:r>
    </w:p>
    <w:p>
      <w:r>
        <w:rPr>
          <w:b/>
        </w:rPr>
        <w:t>T:</w:t>
      </w:r>
      <w:r>
        <w:t>I want to mint and transfer 1 erc20(custom) to the minter itself, just to track erc20 transaction</w:t>
      </w:r>
    </w:p>
    <w:p>
      <w:r>
        <w:rPr>
          <w:b/>
        </w:rPr>
        <w:t>Q:</w:t>
      </w:r>
      <w:r>
        <w:t>This is the code used, I am using polygon testnet for testing, the approve function is working fine but transferFrom is not working(error: -32000)</w:t>
        <w:br/>
        <w:br/>
        <w:t>// SPDX-License-Identifier: MITpragma solidity 0.8.0;import "@0xcert/ethereum-erc721/src/contracts/tokens/nf-token-metadata.sol";import "@0xcert/ethereum-erc721/src/contracts/ownership/ownable.sol";import "@openzeppelin/contracts/token/ERC20/ERC20.sol";contract newNFT is NFTokenMetadata, Ownable { ERC20 KOOLToken; constructor() { KOOLToken=ERC20(0xxxxxxxxxxxxxxxxxxxxxxxxxxx); nftName = "Test NFT 123"; nftSymbol = "TNFT321"; } function approve() public onlyOwner { KOOLToken.approve(address(msg.sender), 1); }function transferFrom() public onlyOwner{ KOOLToken.transferFrom(msg.sender,msg.sender, 1);}function mint(address _to, uint256 _tokenId, string calldata _uri) public onlyOwner { super._mint(_to, _tokenId); super._setTokenUri(_tokenId, _uri);}}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Can you explain better your problem? What mean 'transfer 1 erc20(custom) to the minter itself'?</w:t>
      </w:r>
    </w:p>
    <w:p>
      <w:r>
        <w:rPr>
          <w:b/>
        </w:rPr>
        <w:t>C2:</w:t>
      </w:r>
      <w:r>
        <w:t>I mean I have my own erc20 token, so I want to send 1 token to the minter itself, eg if address A mints an nft then A has to pay 1 token to itself, just that an erc20 transaction showes up in the blockchain explorer</w:t>
      </w:r>
    </w:p>
    <w:p>
      <w:r>
        <w:rPr>
          <w:b/>
        </w:rPr>
        <w:t>C3:</w:t>
      </w:r>
      <w:r>
        <w:t>in simple terms, I want to send my erc20 token to the minter with the help of approve and transferfrom function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Your -32000 error is caused by a revert in the ERC20 contract, because msg.sender does't have enough allowance to spend.</w:t>
        <w:br/>
        <w:br/>
        <w:t xml:space="preserve">WARN: THIS PARAGRAPH CONTAINS TAG: [CODE] </w:t>
        <w:br/>
        <w:br/>
        <w:t>According to EIP20, transferFrom provides:</w:t>
        <w:br/>
        <w:br/>
        <w:t xml:space="preserve">WARN: THIS PARAGRAPH CONTAINS TAG: [CODE] </w:t>
        <w:br/>
        <w:br/>
        <w:t>The transferFrom method is used for a withdraw workflow, allowing contracts to transfer tokens on your behalf. This can be used for example to allow a contract to transfer tokens on your behalf and/or to charge fees in sub-currencies. The function SHOULD throw unless the _from account has deliberately authorized the sender of the message via some mechanism.</w:t>
        <w:br/>
        <w:br/>
        <w:t>Which means,even though the msg.sender is the owner here, it is not a valid source address for transferFrom unless you call approve on it before.</w:t>
        <w:br/>
        <w:br/>
        <w:t xml:space="preserve">WARN: THIS PARAGRAPH CONTAINS TAG: [CODE] </w:t>
        <w:br/>
        <w:br/>
        <w:t>You can approve the msg.sender, or simply use transfer function.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