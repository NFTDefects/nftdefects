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518.https://stackoverflow.com/questions/70615306/connecting-nfts-to-physical-products-by-an-nfc-tag-on-the-solana-blockchain-with</w:t>
      </w:r>
    </w:p>
    <w:p>
      <w:r>
        <w:rPr>
          <w:b/>
        </w:rPr>
        <w:t>T:</w:t>
      </w:r>
      <w:r>
        <w:t>Connecting NFTs to physical products by an NFC tag on the Solana blockchain with Dart / Flutter</w:t>
      </w:r>
    </w:p>
    <w:p>
      <w:r>
        <w:rPr>
          <w:b/>
        </w:rPr>
        <w:t>Q:</w:t>
      </w:r>
      <w:r>
        <w:t>I'm interested in spinning up a collection of NFTs on Solana where the NFTs are connected to physical products via an NFC tag. What this means is each NFT has a unique url or asset contract, when you scan the NFC tag it directs the scanner to the NFT.</w:t>
        <w:br/>
        <w:br/>
        <w:t>Ideally I'd like to do this how Adidas does it where they "burn" the NFT when you redeem for the physical product but I don't want to get too in over my head if that's too complicated. I don't want to create another NFT after the NFT is burned either.</w:t>
        <w:br/>
        <w:br/>
        <w:t>I've seen several on Ethereum but am more interested in the Solana use case. Does anyone have any experience building these or have seen similar collections on Solana?</w:t>
        <w:br/>
        <w:br/>
        <w:t>I've seen that Metaplex is an accelerator for React for spinning up NFTs but I'm unsure if it could be utilized. Ideally would like to use Dart / Flutter but if React is the only option then I could make it work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