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137.https://stackoverflow.com/questions/72711785/using-ethers-estimategas-function-with-no-arguments</w:t>
      </w:r>
    </w:p>
    <w:p>
      <w:r>
        <w:rPr>
          <w:b/>
        </w:rPr>
        <w:t>T:</w:t>
      </w:r>
      <w:r>
        <w:t>Using Ethers estimateGas function with no arguments</w:t>
      </w:r>
    </w:p>
    <w:p>
      <w:r>
        <w:rPr>
          <w:b/>
        </w:rPr>
        <w:t>Q:</w:t>
      </w:r>
      <w:r>
        <w:t>I would like to estimate gas by using dynamic function. I am using ethers estimateGas function like this:</w:t>
        <w:br/>
        <w:br/>
        <w:t xml:space="preserve">WARN: THIS PARAGRAPH CONTAINS TAG: [CODE] </w:t>
        <w:br/>
        <w:br/>
        <w:t>const gasLimit = await contract.estimateGas.mint( ...methodParams, { value: ethers.utils.parseEther( String(settings.price * settings.numberOfTokens) ), } )</w:t>
        <w:br/>
        <w:br/>
        <w:t xml:space="preserve">WARN: THIS PARAGRAPH CONTAINS TAG: [CODE] </w:t>
        <w:br/>
        <w:br/>
        <w:t>the problem is that there are some mints where there are no parameters but I have to send value there so it should look like:</w:t>
        <w:br/>
        <w:br/>
        <w:t xml:space="preserve"> const gasLimit = await contract.estimateGas.mint( { value: ethers.utils.parseEther( String(settings.price * settings.numberOfTokens) ), } )</w:t>
        <w:br/>
        <w:br/>
        <w:t xml:space="preserve">WARN: THIS PARAGRAPH CONTAINS TAG: [CODE] </w:t>
        <w:br/>
        <w:br/>
        <w:t>How can I make it dynamic so if I have methodParams I just pass it as ...methodParams in the first argument, if there are no methodParams I just pass no first argument but just value there? I want to have it in one dynamic function</w:t>
        <w:br/>
        <w:br/>
        <w:t xml:space="preserve">WARN: THIS PARAGRAPH CONTAINS TAG: [CODE] 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