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460.https://stackoverflow.com/questions/70886749/how-to-pass-in-arguments-to-a-contracts-constructor-for-initializing-characters</w:t>
      </w:r>
    </w:p>
    <w:p>
      <w:r>
        <w:rPr>
          <w:b/>
        </w:rPr>
        <w:t>T:</w:t>
      </w:r>
      <w:r>
        <w:t>How to pass in arguments to a contract's constructor for initializing characters images and attributes</w:t>
      </w:r>
    </w:p>
    <w:p>
      <w:r>
        <w:rPr>
          <w:b/>
        </w:rPr>
        <w:t>Q:</w:t>
      </w:r>
      <w:r>
        <w:t>I have a contract like this that has a constructor like this:</w:t>
        <w:br/>
        <w:br/>
        <w:t>constructor( string[] memory characterNames, string[] memory characterImageURIs, uint256[] memory characterHp, uint256[] memory characterAttackDmg, string memory bossName, string memory bossImageURI, uint256 bossHp, uint256 bossAttackDamage) ERC721("Heroes", "HERO") { for (uint256 i = 0; i &lt; characterNames.length; i += 1) { defaultCharacters.push( CharacterAttributes({ characterIndex: i, name: characterNames[i], imageURI: characterImageURIs[i], hp: characterHp[i], maxHp: characterHp[i], attackDamage: characterAttackDmg[i] }) ); CharacterAttributes memory c = defaultCharacters[i]; console.log( "Done initializing %s w/ HP %s, img %s", c.name, c.hp, c.imageURI ); } bigBoss = BigBoss({ name: bossName, imageURI: bossImageURI, hp: bossHp, maxHp: bossHp, attackDamage: bossAttackDamage }); console.log( "Done initializing boss %s w/ HP %s, img %s", bigBoss.name, bigBoss.hp, bigBoss.imageURI ); _tokenIds.increment();}</w:t>
        <w:br/>
        <w:br/>
        <w:t xml:space="preserve">WARN: THIS PARAGRAPH CONTAINS TAG: [CODE] </w:t>
        <w:br/>
        <w:br/>
        <w:t>Question</w:t>
        <w:br/>
        <w:br/>
        <w:t xml:space="preserve">   ● for the characters names and HP and Attack... how should I type them is it in a JSON or in arrays or what?</w:t>
        <w:br/>
        <w:br/>
        <w:t xml:space="preserve">   ● for the imageURI how can I parse them to the constructor and where as I'm using Pinata IPFS to host my images?</w:t>
        <w:br/>
        <w:br/>
        <w:t>Please if you can help me with this.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1- type for constructor arguments are already defined:</w:t>
        <w:br/>
        <w:br/>
        <w:t xml:space="preserve">   ● string[] = array of strings</w:t>
        <w:br/>
        <w:br/>
        <w:t xml:space="preserve">   ● string =string</w:t>
        <w:br/>
        <w:br/>
        <w:t xml:space="preserve">   ● uint (uint256) = 256 bits unsigned number ranging from 0 to 2²⁵⁶</w:t>
        <w:br/>
        <w:br/>
        <w:t>2- constructor arguments mean, when you create the contract, you have to pass those parameters inorder to initialize the contracts. So you should already have them in hand.</w:t>
        <w:br/>
        <w:br/>
        <w:t>you store the metadata in ipfs: an example would be like this:</w:t>
        <w:br/>
        <w:br/>
        <w:t>{"name": "name","description": "descruption","image": "ipfs://cid/name.jpeg"}</w:t>
        <w:br/>
        <w:br/>
        <w:t xml:space="preserve">WARN: THIS PARAGRAPH CONTAINS TAG: [CODE] </w:t>
        <w:br/>
        <w:br/>
        <w:t>So when you work in front-end, you make a request to ipfs Uri, to get the metadata:</w:t>
        <w:br/>
        <w:br/>
        <w:t xml:space="preserve"> // make a request with axios library // this will store the above json data inside `metaData`.data const metaData = await axios.get(tokenUri) const data=metaData.data</w:t>
        <w:br/>
        <w:br/>
        <w:t xml:space="preserve">WARN: THIS PARAGRAPH CONTAINS TAG: [CODE] </w:t>
        <w:br/>
        <w:br/>
        <w:t>From metadata, you get the imageUri as data.image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