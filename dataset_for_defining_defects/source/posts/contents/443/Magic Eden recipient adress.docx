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443.https://stackoverflow.com/questions/70984325/magic-eden-recipient-adress</w:t>
      </w:r>
    </w:p>
    <w:p>
      <w:r>
        <w:rPr>
          <w:b/>
        </w:rPr>
        <w:t>T:</w:t>
      </w:r>
      <w:r>
        <w:t>Magic Eden recipient adress</w:t>
      </w:r>
    </w:p>
    <w:p>
      <w:r>
        <w:rPr>
          <w:b/>
        </w:rPr>
        <w:t>Q:</w:t>
      </w:r>
      <w:r>
        <w:t>Good evening!Where can I find the address of the recipient of my funds when buying nft drops on Magic Eden? Can I automate the recipient search process? Thanks!</w:t>
        <w:br/>
        <w:br/>
      </w:r>
    </w:p>
    <w:p>
      <w:r>
        <w:t>0</w:t>
      </w:r>
      <w:r>
        <w:rPr>
          <w:b/>
        </w:rPr>
        <w:t xml:space="preserve"> Answer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