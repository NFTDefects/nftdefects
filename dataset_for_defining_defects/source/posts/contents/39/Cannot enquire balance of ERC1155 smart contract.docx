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39.https://stackoverflow.com/questions/73366595/cannot-enquire-balance-of-erc1155-smart-contract</w:t>
      </w:r>
    </w:p>
    <w:p>
      <w:r>
        <w:rPr>
          <w:b/>
        </w:rPr>
        <w:t>T:</w:t>
      </w:r>
      <w:r>
        <w:t>Cannot enquire balance of ERC1155 smart contract</w:t>
      </w:r>
    </w:p>
    <w:p>
      <w:r>
        <w:rPr>
          <w:b/>
        </w:rPr>
        <w:t>Q:</w:t>
      </w:r>
      <w:r>
        <w:t>I wrote a solidity smart contract to mint ERC1155 tokens which I deployed to MUMBAI testnet (polygon). It just mints 5 nft's.</w:t>
        <w:br/>
        <w:br/>
        <w:t>//SPDX-License-Identifier: UNLICENSEDimport "@openzeppelin/contracts/token/ERC1155/ERC1155.sol";import "@openzeppelin/contracts/access/Ownable.sol";import "@openzeppelin/contracts/utils/Strings.sol";import "@openzeppelin/contracts/utils/Context.sol";pragma solidity ^0.8.0;contract MyContract is ERC1155, Ownable {//public unint16 totalTokens = 5;string public name;string public symbol;constructor() ERC1155("https://bafybeic3s5lnqldp2poeoyilwhxf672huzqvjk4imd2effxxbjpycnir6a.ipfs.dweb.link/{id}.json") { //this should be in a for loop countind down from totaltokens to 0. _mint(msg.sender, 0, 1, ""); _mint(msg.sender, 1, 1, ""); _mint(msg.sender, 2, 1, ""); _mint(msg.sender, 3, 1, ""); _mint(msg.sender, 4, 1, ""); name = "Live NFT test"; symbol = "LFTT"; super;}function uri(uint256 tokenId) override public view returns(string memory){ return( string(abi.encodePacked( "https://bafybeic3s5lnqldp2poeoyilwhxf672huzqvjk4imd2effxxbjpycnir6a.ipfs.dweb.link/", Strings.toString(tokenId), ".json" )) );}</w:t>
        <w:br/>
        <w:br/>
        <w:t xml:space="preserve">WARN: THIS PARAGRAPH CONTAINS TAG: [CODE] </w:t>
        <w:br/>
        <w:br/>
        <w:t>}</w:t>
        <w:br/>
        <w:br/>
        <w:t>I can see the contract deployment transaction and the 5 test NFT minting transactions in polygonscan so it seems to work but when I try to check the balance using various tools, it shows as 0. I tried to import the tokens into metamask but it says it cannot determine the balance of the token. I wrote a script with ethers.js to see what was being returned and it is as follows:</w:t>
        <w:br/>
        <w:br/>
        <w:t>BigNumber { _hex: '0x01', _isBigNumber: true }</w:t>
        <w:br/>
        <w:br/>
        <w:t xml:space="preserve">WARN: THIS PARAGRAPH CONTAINS TAG: [CODE] </w:t>
        <w:br/>
        <w:br/>
        <w:t>The hex value is correct, there is afterall 1 token but I'm not sure why nothing seems able to read this. The balanceOf function comes directly from the openzepelin template which is pretty popular and I don't seem to see anyone else complaining about this. Does anyone have any idea why this is not working? I have spent hours trying to rearch this and writing test scripts and I 'm not sure what else to do?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