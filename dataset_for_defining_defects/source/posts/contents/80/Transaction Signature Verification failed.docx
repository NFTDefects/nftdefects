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80.https://stackoverflow.com/questions/73052807/transaction-signature-verification-failed</w:t>
      </w:r>
    </w:p>
    <w:p>
      <w:r>
        <w:rPr>
          <w:b/>
        </w:rPr>
        <w:t>T:</w:t>
      </w:r>
      <w:r>
        <w:t>Transaction Signature Verification failed</w:t>
      </w:r>
    </w:p>
    <w:p>
      <w:r>
        <w:rPr>
          <w:b/>
        </w:rPr>
        <w:t>Q:</w:t>
      </w:r>
      <w:r>
        <w:t>I am trying to send a solana transaction with the web3js library.</w:t>
        <w:br/>
        <w:br/>
        <w:t>I tried both functions</w:t>
        <w:br/>
        <w:br/>
        <w:t>web3.sendConfirmTransaction(connection,transaction,[signers])</w:t>
        <w:br/>
        <w:br/>
        <w:t xml:space="preserve">WARN: THIS PARAGRAPH CONTAINS TAG: [CODE] </w:t>
        <w:br/>
        <w:br/>
        <w:t>and by sending raw transaction after I sign the transaction with :</w:t>
        <w:br/>
        <w:br/>
        <w:t xml:space="preserve">transaction.sign() web3.SendConfirmRawTransaction(connection,transaction.serialise()) </w:t>
        <w:br/>
        <w:br/>
        <w:t xml:space="preserve">WARN: THIS PARAGRAPH CONTAINS TAG: [CODE] </w:t>
        <w:br/>
        <w:br/>
        <w:t>but I keep getting errors saying transaction verification failed.by tracking the error, the second signature in the signatures array is null that's what is generating the error.anyone can help !!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Assuming that signers is an array of Keypairs that can sign, you should instead do:</w:t>
        <w:br/>
        <w:br/>
        <w:t xml:space="preserve">WARN: THIS PARAGRAPH CONTAINS TAG: [CODE] </w:t>
        <w:br/>
        <w:br/>
        <w:t>web3.sendConfirmTransaction(connection, transaction, signers)</w:t>
        <w:br/>
        <w:br/>
        <w:t xml:space="preserve">WARN: THIS PARAGRAPH CONTAINS TAG: [CODE] </w:t>
        <w:br/>
        <w:br/>
        <w:t>And</w:t>
        <w:br/>
        <w:br/>
        <w:t xml:space="preserve">connection.sendTransaction(transaction, signers); </w:t>
        <w:br/>
        <w:br/>
        <w:t xml:space="preserve">WARN: THIS PARAGRAPH CONTAINS TAG: [CODE] </w:t>
        <w:br/>
        <w:br/>
        <w:t>sendTransaction will take care of fetching the blockhash, signing the transaction, serializing, and sending.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thanks for your reply 1-sorry i didn't mentioned that i am trying to buy an NFT from marketplace 2- signers I only have my own keypair, not the marketplace keypair  3-web3.sendConfirmTransaction and connection.sendTransaction aren't the same? the difference in the confirmation the first will be confirmed automatically and the second I have to do the confirmation after sending transaction right ?</w:t>
      </w:r>
    </w:p>
    <w:p>
      <w:r>
        <w:rPr>
          <w:b/>
        </w:rPr>
        <w:t>C2:</w:t>
      </w:r>
      <w:r>
        <w:t>Yep that's correct -- your best bet is to just read the source code! Here's sendAndConfirmTransaction github.com/solana-labs/solana/blob/master/web3.js/src/util/… and here's sendTransaction github.com/solana-labs/solana/blob/…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