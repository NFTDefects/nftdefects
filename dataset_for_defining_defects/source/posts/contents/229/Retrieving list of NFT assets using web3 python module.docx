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229.https://stackoverflow.com/questions/72191085/retrieving-list-of-nft-assets-using-web3-python-module</w:t>
      </w:r>
    </w:p>
    <w:p>
      <w:r>
        <w:rPr>
          <w:b/>
        </w:rPr>
        <w:t>T:</w:t>
      </w:r>
      <w:r>
        <w:t>Retrieving list of NFT assets using web3 python module</w:t>
      </w:r>
    </w:p>
    <w:p>
      <w:r>
        <w:rPr>
          <w:b/>
        </w:rPr>
        <w:t>Q:</w:t>
      </w:r>
      <w:r>
        <w:t>I am new to web3 and am trying to use the web3 python package to crawl the ethereum blockchain for all NFT assets from a particular marketplace e.g Opensea. How do I go about this and are there any links to tutorials on this kind of task apart from the web3 documentation?</w:t>
        <w:br/>
        <w:br/>
      </w:r>
    </w:p>
    <w:p>
      <w:r>
        <w:rPr>
          <w:b/>
        </w:rPr>
        <w:t>C1:</w:t>
      </w:r>
      <w:r>
        <w:t>Your question needs to be a bit more precise with some code preferably. What have you coded do you have so far?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