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241.https://stackoverflow.com/questions/72061038/macos-terminal-syntaxerror-unexpected-token-when-compiling</w:t>
      </w:r>
    </w:p>
    <w:p>
      <w:r>
        <w:rPr>
          <w:b/>
        </w:rPr>
        <w:t>T:</w:t>
      </w:r>
      <w:r>
        <w:t>MACOS terminal - SyntaxError: Unexpected token ':' when compiling</w:t>
      </w:r>
    </w:p>
    <w:p>
      <w:r>
        <w:rPr>
          <w:b/>
        </w:rPr>
        <w:t>Q:</w:t>
      </w:r>
      <w:r>
        <w:t>Completely new to this stuff. Trying to deploy an NFT for my bachelor's thesis in a non-technical field.</w:t>
        <w:br/>
        <w:br/>
        <w:t>I've been following this guide:https://www.freecodecamp.org/news/how-to-make-an-nft/And it's been going pretty well up until the point where I'm supposed to deploy the NFT and edit the HardHat config file to compile everything.</w:t>
        <w:br/>
        <w:br/>
        <w:t>The guide has been using the "ropsten" network while I'm using rinkeby. Is that the problem?</w:t>
        <w:br/>
        <w:br/>
        <w:t>This is my HardHat config file:</w:t>
        <w:br/>
        <w:br/>
        <w:t>require("dotenv").config();require("@nomiclabs/hardhat-ethers");module.exports = { solidity: "0.8.0", defaultNetwork: "rinkeby", networks: { hardhat: {}, rinkeby: { url: process.env.https://eth-rinkeby.alchemyapi.io/v2/MYURLCODE, accounts: [`0x${process.env.MYPRIVATEKEY}`], }, },};</w:t>
        <w:br/>
        <w:br/>
        <w:t>And this is my error message:</w:t>
        <w:br/>
        <w:br/>
        <w:t>MYNAME@Ivans-MacBook-Pro ethereum % npx hardhat compileAn unexpected error occurred:/Users/MYNAME/nft-project/ethereum/hardhat.config.js:10 url: process.env.https://eth-rinkeby.alchemyapi.io/v2/MYURL, ^SyntaxError: Unexpected token ':' at Object.compileFunction (node:vm:352:18) at wrapSafe (node:internal/modules/cjs/loader:1033:15) at Module._compile (node:internal/modules/cjs/loader:1069:27) at Object.Module._extensions..js (node:internal/modules/cjs/loader:1159:10) at Module.load (node:internal/modules/cjs/loader:981:32) at Function.Module._load (node:internal/modules/cjs/loader:822:12) at Module.require (node:internal/modules/cjs/loader:1005:19) at require (node:internal/modules/cjs/helpers:102:18) at importCsjOrEsModule (/Users/MYNAME/nft-project/ethereum/node_modules/hardhat/src/internal/core/config/config-loading.ts:28:20) at loadConfigAndTasks (/Users/MYNAME/nft-project/ethereum/node_modules/hardhat/src/internal/core/config/config-loading.ts:80:18)</w:t>
        <w:br/>
        <w:br/>
        <w:t>Would be incredibly grateful for any help!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by looking at the snippet i guess this line url: process.env.https://eth-rinkeby.alchemyapi.io/v2/MYURLCODE should become:</w:t>
        <w:br/>
        <w:br/>
        <w:t xml:space="preserve">WARN: THIS PARAGRAPH CONTAINS TAG: [CODE] </w:t>
        <w:br/>
        <w:br/>
        <w:t>url: `https://eth-rinkeby.alchemyapi.io/v2/${process.env.MYURLCODE}`</w:t>
        <w:br/>
        <w:br/>
        <w:t xml:space="preserve">WARN: THIS PARAGRAPH CONTAINS TAG: [CODE] </w:t>
        <w:br/>
        <w:br/>
        <w:t>assuming that your MYURLCODE env variable contains the correct value.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