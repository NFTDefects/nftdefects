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378.https://stackoverflow.com/questions/71343598/providererror-transaction-underpriced-on-mumbai-testnet</w:t>
      </w:r>
    </w:p>
    <w:p>
      <w:r>
        <w:rPr>
          <w:b/>
        </w:rPr>
        <w:t>T:</w:t>
      </w:r>
      <w:r>
        <w:t>ProviderError: transaction underpriced on Mumbai Testnet</w:t>
      </w:r>
    </w:p>
    <w:p>
      <w:r>
        <w:rPr>
          <w:b/>
        </w:rPr>
        <w:t>Q:</w:t>
      </w:r>
      <w:r>
        <w:t>I am building an NFT Market on the Polygon network.</w:t>
        <w:br/>
        <w:br/>
        <w:t>I am able to deploy my code on localhost and everything works fine.</w:t>
        <w:br/>
        <w:br/>
        <w:t>But when I try to it deploy to the mumbai testnet using the commandnpx hardhat run scripts/deploy.js --network mumbai</w:t>
        <w:br/>
        <w:br/>
        <w:t>I run into this error.ProviderError: transaction underpriced</w:t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Actually I too got this error in morning. Somehow I believe default gasPrice is not picked up. So I just updated my hardhat config file with following :-</w:t>
        <w:br/>
        <w:br/>
        <w:t>mumbai: { // Infura url: `https://polygon-mumbai.infura.io/v3/${INFURA_API_KEY}`, accounts: [privateKey1], gasPrice: 35000000000, saveDeployments: true, },</w:t>
        <w:br/>
        <w:br/>
        <w:t xml:space="preserve">WARN: THIS PARAGRAPH CONTAINS TAG: [CODE] </w:t>
        <w:br/>
        <w:br/>
        <w:t>Earlier I was not using gasPrice explicitly. When I put some value it, it worked.</w:t>
        <w:br/>
        <w:br/>
      </w:r>
    </w:p>
    <w:p>
      <w:r>
        <w:rPr>
          <w:b/>
        </w:rPr>
        <w:t>A2:</w:t>
      </w:r>
      <w:r>
        <w:t>In my case, I was using the wrong RPC node, sharing just in case someone made the same mistake as I did</w:t>
        <w:br/>
        <w:br/>
        <w:t>How did I fix it?</w:t>
        <w:br/>
        <w:br/>
        <w:t xml:space="preserve">   ● Removed Matic chain from Metamask networks</w:t>
        <w:br/>
        <w:br/>
        <w:t xml:space="preserve">   ● Added it again from https://umbria.network/connect/matic-testnet-mumbai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