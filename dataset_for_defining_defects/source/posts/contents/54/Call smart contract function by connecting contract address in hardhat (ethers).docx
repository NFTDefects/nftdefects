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54.https://stackoverflow.com/questions/73237625/call-smart-contract-function-by-connecting-contract-address-in-hardhat-ethers</w:t>
      </w:r>
    </w:p>
    <w:p>
      <w:r>
        <w:rPr>
          <w:b/>
        </w:rPr>
        <w:t>T:</w:t>
      </w:r>
      <w:r>
        <w:t>Call smart contract function by connecting contract address in hardhat (ethers)</w:t>
      </w:r>
    </w:p>
    <w:p>
      <w:r>
        <w:rPr>
          <w:b/>
        </w:rPr>
        <w:t>Q:</w:t>
      </w:r>
      <w:r>
        <w:t>I am developing an NFT Marketplace.In its workflow, the admin (deployer of the smart contract) adds NFTs to the marketplace, and at that time these NFTs are owned by the Marketplace smart contract.</w:t>
        <w:br/>
        <w:br/>
        <w:t>Now when a user comes to buy a particular NFT we have to transfer the ownership from the smart contract address to the signer/wallet address.</w:t>
        <w:br/>
        <w:br/>
        <w:t>While writing chai tests, I need to call the function buyFromMarketplace written in marketplace contract, which transfers the ownership of nft there. I am trying connecting the marketplace smart contract address (But I can't find any way to do it)I've tried to do it this way (But I knew this won't work)</w:t>
        <w:br/>
        <w:br/>
        <w:t xml:space="preserve">WARN: THIS PARAGRAPH CONTAINS TAG: [CODE] </w:t>
        <w:br/>
        <w:br/>
        <w:t>await nft.connect(marketplace).approve(addr1.address, 0);</w:t>
        <w:br/>
        <w:br/>
        <w:t xml:space="preserve">WARN: THIS PARAGRAPH CONTAINS TAG: [CODE] </w:t>
        <w:br/>
        <w:br/>
        <w:t>Also tried to send a raw address while connecting to the NFT smart contract before calling approve by calling marketplace.address.</w:t>
        <w:br/>
        <w:br/>
        <w:t xml:space="preserve">WARN: THIS PARAGRAPH CONTAINS TAG: [CODE] </w:t>
        <w:br/>
        <w:br/>
        <w:t>In this thread, something similar is being done but NOT in testing</w:t>
        <w:br/>
        <w:br/>
        <w:t>While a similar thing is done with ERC20 tokens here.</w:t>
        <w:br/>
        <w:br/>
        <w:t>Edit: I found the solution and posted in answers, maybe it helps someone in the future!</w:t>
        <w:br/>
        <w:br/>
      </w:r>
    </w:p>
    <w:p>
      <w:r>
        <w:t>2</w:t>
      </w:r>
      <w:r>
        <w:rPr>
          <w:b/>
        </w:rPr>
        <w:t xml:space="preserve"> Answer</w:t>
      </w:r>
    </w:p>
    <w:p>
      <w:r>
        <w:rPr>
          <w:b/>
        </w:rPr>
        <w:t>A1:</w:t>
      </w:r>
      <w:r>
        <w:t>I don't think it's possible. However, there is an easy fix. Add a function in the contract that calls the approve function. It would make sense if it could only be called by the admin of the contract (owner).</w:t>
        <w:br/>
        <w:br/>
        <w:t xml:space="preserve">WARN: THIS PARAGRAPH CONTAINS TAG: [CODE] </w:t>
        <w:br/>
        <w:br/>
        <w:t>function approveNFT(address approveFor, uint256 tokenID) external onlyOwner{ nftContract.approve(approveFor, tokenID) //assume "nftContract" is the ERC721 contract address}</w:t>
        <w:br/>
        <w:br/>
        <w:t xml:space="preserve">WARN: THIS PARAGRAPH CONTAINS TAG: [CODE] </w:t>
        <w:br/>
        <w:br/>
        <w:t>Now you can adjust your code like this:</w:t>
        <w:br/>
        <w:br/>
        <w:t>await nft.connect(owner).approveNFT(addr1.address, 0);</w:t>
        <w:br/>
        <w:br/>
        <w:t xml:space="preserve">WARN: THIS PARAGRAPH CONTAINS TAG: [CODE] </w:t>
        <w:br/>
        <w:br/>
      </w:r>
    </w:p>
    <w:p>
      <w:r>
        <w:rPr>
          <w:b/>
        </w:rPr>
        <w:t>A2:</w:t>
      </w:r>
      <w:r>
        <w:t>Well, after some struggle and @Tahlil's answer, I found the solution to this problem.</w:t>
        <w:br/>
        <w:br/>
        <w:t>The actual problem was buyFromMarketplace function transfers nft's ownership from contract to the wallet/signer. So we were calling nft.transfer in it. Which need's owner/approved to call it but as mentioned in question intially nft is owned by Marketplace contract.</w:t>
        <w:br/>
        <w:br/>
        <w:t xml:space="preserve">WARN: THIS PARAGRAPH CONTAINS TAG: [CODE] </w:t>
        <w:br/>
        <w:br/>
        <w:t>Actually we didn't needed to approve caller's account by calling approve marketplace contract address before calling buyFromMarketplace.</w:t>
        <w:br/>
        <w:br/>
        <w:t xml:space="preserve">WARN: THIS PARAGRAPH CONTAINS TAG: [CODE] </w:t>
        <w:br/>
        <w:br/>
        <w:t>Opinion:</w:t>
        <w:br/>
        <w:br/>
        <w:t>connect function of ethers hardhat should not allow connecting contract addresses, since we are dealing with accounts there.</w:t>
        <w:br/>
        <w:br/>
        <w:t xml:space="preserve">WARN: THIS PARAGRAPH CONTAINS TAG: [CODE] </w:t>
        <w:br/>
        <w:br/>
        <w:t>Fact:</w:t>
        <w:br/>
        <w:br/>
        <w:t>It works exaclty the same.</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