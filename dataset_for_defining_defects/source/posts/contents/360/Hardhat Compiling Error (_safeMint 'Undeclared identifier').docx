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360.https://stackoverflow.com/questions/71407159/hardhat-compiling-error-safemint-undeclared-identifier</w:t>
      </w:r>
    </w:p>
    <w:p>
      <w:r>
        <w:rPr>
          <w:b/>
        </w:rPr>
        <w:t>T:</w:t>
      </w:r>
      <w:r>
        <w:t>Hardhat Compiling Error (_safeMint 'Undeclared identifier')</w:t>
      </w:r>
    </w:p>
    <w:p>
      <w:r>
        <w:rPr>
          <w:b/>
        </w:rPr>
        <w:t>Q:</w:t>
      </w:r>
      <w:r>
        <w:t>hello I'm writing a contract and got this error in my function.</w:t>
        <w:br/>
        <w:br/>
        <w:t>function mintCardNFT(uint _cardIndex) external { uint256 newItemId = _tokenIds.current(); _safeMint(msg.sender, newItemId);nftHolderAttributes[newItemId] = CardAttributes({ cardIndex: _cardIndex, name: defaultCards[_cardIndex].name, imageURI: defaultCards[_cardIndex].imageURI, alignments: defaultCards[_cardIndex].alignments, power: defaultCards[_cardIndex].power, maxPower: defaultCards[_cardIndex].maxPower, resistance: defaultCards[_cardIndex].resistance, income: defaultCards[_cardIndex].income});console.log("Minted NFT w/ tokenId %s and cardIndex %s", newItemId, _cardIndex);nftHolders[msg.sender] = newItemId;_tokenIds.increment();}</w:t>
        <w:br/>
        <w:br/>
        <w:t xml:space="preserve">WARN: THIS PARAGRAPH CONTAINS TAG: [CODE] </w:t>
        <w:br/>
        <w:br/>
        <w:t>solidity version is 0.8.1 in hardhat.config and ^0.8.1 in contract.</w:t>
        <w:br/>
        <w:br/>
        <w:t>everything looks normal to me. Merci!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You're trying to invoke a function _safeMint() but this function is not declared.</w:t>
        <w:br/>
        <w:br/>
        <w:t xml:space="preserve">WARN: THIS PARAGRAPH CONTAINS TAG: [CODE] </w:t>
        <w:br/>
        <w:br/>
        <w:t>Most likely you forgot to derive your contract from the OpenZeppelin ERC721.</w:t>
        <w:br/>
        <w:br/>
        <w:t xml:space="preserve">WARN: THIS PARAGRAPH CONTAINS TAG: [CODE] </w:t>
        <w:br/>
        <w:br/>
        <w:t>pragma solidity ^0.8;// import the OpenZeppelin `ERC721` contractimport "@openzeppelin/contracts/token/ERC721/ERC721.sol";// derive your contract from the imported `ERC721` contractcontract MyCollection is ERC721 { // call the parent constructor constructor() ERC721("MyCollection", "MyC") {} function mintCardNFT() external { // now the `_safeMint()` function is available _safeMint(msg.sender, 1); }}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actually I import it. but I see right now I did a silly mistake, thanks for your comment. my mistake was not adding is ERC721 when define contract. I guess I should delete this question</w:t>
      </w:r>
    </w:p>
    <w:p>
      <w:r>
        <w:rPr>
          <w:b/>
        </w:rPr>
        <w:t>C2:</w:t>
      </w:r>
      <w:r>
        <w:t>@MertTopkaya These things happen. :) Do not delete the question, it might help others with the same issue.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