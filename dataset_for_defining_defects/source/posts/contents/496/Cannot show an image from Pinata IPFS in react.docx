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496.https://stackoverflow.com/questions/70708020/cannot-show-an-image-from-pinata-ipfs-in-react</w:t>
      </w:r>
    </w:p>
    <w:p>
      <w:r>
        <w:rPr>
          <w:b/>
        </w:rPr>
        <w:t>T:</w:t>
      </w:r>
      <w:r>
        <w:t>Cannot show an image from Pinata IPFS in react</w:t>
      </w:r>
    </w:p>
    <w:p>
      <w:r>
        <w:rPr>
          <w:b/>
        </w:rPr>
        <w:t>Q:</w:t>
      </w:r>
      <w:r>
        <w:t>I tried to show images from Pinata IPFS in map function but it didn't load images dynamically.</w:t>
        <w:br/>
        <w:br/>
        <w:t>myCards.map((element, index) =&gt; { return ( &lt;div key={ "card" + index }&gt; &lt;h4&gt;{ element.name }&lt;/h4&gt; &lt;image src={element.pinata_image_path} width="400" height="400" /&gt; &lt;/div&gt; )})</w:t>
        <w:br/>
        <w:br/>
        <w:t xml:space="preserve">WARN: THIS PARAGRAPH CONTAINS TAG: [CODE] </w:t>
        <w:br/>
        <w:br/>
        <w:t>So I tried to use require function but failed with an error.</w:t>
        <w:br/>
        <w:br/>
        <w:t xml:space="preserve">WARN: THIS PARAGRAPH CONTAINS TAG: [CODE] </w:t>
        <w:br/>
        <w:br/>
        <w:t>&lt;image src={require(`${element.ipfs_pin_hash}`) } width="400" height="400" /&gt;</w:t>
        <w:br/>
        <w:br/>
        <w:t xml:space="preserve">WARN: THIS PARAGRAPH CONTAINS TAG: [CODE] </w:t>
        <w:br/>
        <w:br/>
        <w:t>Error: Cannot find module 'https://gateway.pinata.cloud/ipfs/QmYak9CFw4mhAwwuepygj5QXZ1dxgVJdiHAimUC8TXhh4N'</w:t>
        <w:br/>
        <w:br/>
        <w:t xml:space="preserve">WARN: THIS PARAGRAPH CONTAINS TAG: [CODE] </w:t>
        <w:br/>
        <w:br/>
        <w:t>How can I show an image from Pinata?</w:t>
        <w:br/>
        <w:br/>
      </w:r>
    </w:p>
    <w:p>
      <w:r>
        <w:rPr>
          <w:b/>
        </w:rPr>
        <w:t>C1:</w:t>
      </w:r>
      <w:r>
        <w:t>React won't let you use the require method in your component as it's trying to look for resources on the local disk. Furthermore, from what I know, webpack isn't able to process your images as the module can't require something webpack isn't aware of.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