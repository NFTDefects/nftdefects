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139.https://stackoverflow.com/questions/72697694/why-isnt-crossmint-integration-not-working</w:t>
      </w:r>
    </w:p>
    <w:p>
      <w:r>
        <w:rPr>
          <w:b/>
        </w:rPr>
        <w:t>T:</w:t>
      </w:r>
      <w:r>
        <w:t>Why isn't crossmint integration not working?</w:t>
      </w:r>
    </w:p>
    <w:p>
      <w:r>
        <w:rPr>
          <w:b/>
        </w:rPr>
        <w:t>Q:</w:t>
      </w:r>
      <w:r>
        <w:t>I am new heare. Tried to integrate crossmint to my website. but failed. What have I done wrong?My contrac is deployed on rinkeby</w:t>
        <w:br/>
        <w:br/>
        <w:t>I am using rinkeby testnet</w:t>
        <w:br/>
        <w:br/>
        <w:t>my code react js-</w:t>
        <w:br/>
        <w:br/>
        <w:t>import React, { useEffect, useState, useRef } from "react";import { CrossmintPayButton } from '@Crossmint/client-sdk-react-ui';export default function MintNft() { return ( &lt;CrossmintPayButton collectionTitle="Test MembershipNft2" collectionDescription="Testing" collectionPhoto="null" clientId="d4e2f7f2-d4dd-4b5f-bb97-77f95874d81d" mintConfig={{"type":"erc-721","totalPrice":".001","_mintAmount":"1"}} environment="staging" /&gt; );}</w:t>
        <w:br/>
        <w:br/>
        <w:t xml:space="preserve">WARN: THIS PARAGRAPH CONTAINS TAG: [CODE] </w:t>
        <w:br/>
        <w:br/>
        <w:br/>
        <w:br/>
        <w:t>my mint function</w:t>
        <w:br/>
        <w:br/>
        <w:t>function mint(address to,uint256 _mintAmount) public payable { uint256 supply = totalSupply(); require(!paused); require(_mintAmount &gt; 0); require(_mintAmount &lt;= maxMintAmount); require(supply + _mintAmount &lt;= maxSupply); require(supply + _mintAmount&lt;= availableSupplyForSale); if (to != owner()) { require(msg.value &gt;= cost * _mintAmount); } for (uint256 i = 1; i &lt;= _mintAmount; i++) { _safeMint(to, supply + i); } }</w:t>
        <w:br/>
        <w:br/>
        <w:t xml:space="preserve">WARN: THIS PARAGRAPH CONTAINS TAG: [CODE] </w:t>
        <w:br/>
        <w:br/>
        <w:t>Is there any regional restriction?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reason you're seeing the "execution reverted" error is that one of the require statements in your mint function isn't passing.</w:t>
        <w:br/>
        <w:br/>
        <w:t>To start one thing that can be hugely helpful is to include error messages in your require statements.</w:t>
        <w:br/>
        <w:br/>
        <w:t>So instead of: require(!paused);do this: require(!paused, "Minting is Paused");</w:t>
        <w:br/>
        <w:br/>
        <w:t xml:space="preserve">WARN: THIS PARAGRAPH CONTAINS TAG: [CODE] </w:t>
        <w:br/>
        <w:br/>
        <w:t>I bet the contract is paused. I tried to check on etherscan, but the contract isn't verified.</w:t>
        <w:br/>
        <w:br/>
        <w:t>If you're still working on this you can reach me on discord at dmulvi#0001. I work at Crossmint and would be happy to help!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