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333.https://stackoverflow.com/questions/71560433/error-while-installing-moralis-metadata-static-app-on-os-big-sur</w:t>
      </w:r>
    </w:p>
    <w:p>
      <w:r>
        <w:rPr>
          <w:b/>
        </w:rPr>
        <w:t>T:</w:t>
      </w:r>
      <w:r>
        <w:t>error while installing moralis metadata static app on OS Big Sur</w:t>
      </w:r>
    </w:p>
    <w:p>
      <w:r>
        <w:rPr>
          <w:b/>
        </w:rPr>
        <w:t>Q:</w:t>
      </w:r>
      <w:r>
        <w:t>I am using OS Big Sur on a 2014 MacBook Pro.</w:t>
        <w:br/>
        <w:br/>
        <w:t>Out of curiosity and in order to get a better understanding I try to install the moralis metadata static app&gt;npm on the visual code app.</w:t>
        <w:br/>
        <w:br/>
        <w:t>right now the command line looks the following: moralis-metadata-static-app-master Name$.</w:t>
        <w:br/>
        <w:br/>
        <w:t>But I understand, that the command line should look the following: moralis-metadata-static-app&gt;npm</w:t>
        <w:br/>
        <w:br/>
        <w:t>So I tried the following: install -g moralis -admin-cli. It didn't work... I got the following response:</w:t>
        <w:br/>
        <w:br/>
        <w:t>moralis-metadata-static-app-master Name$ install -g moralis -admin-cli</w:t>
        <w:br/>
        <w:br/>
        <w:t>install: illegal option -- a</w:t>
        <w:br/>
        <w:br/>
        <w:t>usage: install [-bCcpSsv] [-B suffix] [-f flags] [-g group] [-m mode]</w:t>
        <w:br/>
        <w:br/>
        <w:t xml:space="preserve"> [-o owner] file1 file2 install [-bCcpSsv] [-B suffix] [-f flags] [-g group] [-m mode] [-o owner] file1 ... fileN directory install -d [-v] [-g group] [-m mode] [-o owner] directory ...</w:t>
        <w:br/>
        <w:br/>
        <w:t xml:space="preserve">WARN: THIS PARAGRAPH CONTAINS TAG: [CODE] </w:t>
        <w:br/>
        <w:br/>
        <w:t>What do I need to do in order to being able to properly install the app?</w:t>
        <w:br/>
        <w:br/>
        <w:t>Thank you very much for your highly appreciated support in advance!</w:t>
        <w:br/>
        <w:br/>
        <w:t>Best regards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