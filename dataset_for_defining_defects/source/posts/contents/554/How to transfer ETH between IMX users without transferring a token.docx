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554.https://stackoverflow.com/questions/70063092/how-to-transfer-eth-between-imx-users-without-transferring-a-token</w:t>
      </w:r>
    </w:p>
    <w:p>
      <w:r>
        <w:rPr>
          <w:b/>
        </w:rPr>
        <w:t>T:</w:t>
      </w:r>
      <w:r>
        <w:t>How to transfer ETH between IMX users without transferring a token</w:t>
      </w:r>
    </w:p>
    <w:p>
      <w:r>
        <w:rPr>
          <w:b/>
        </w:rPr>
        <w:t>Q:</w:t>
      </w:r>
      <w:r>
        <w:t>I want to transfer ETH that's on one IMX account to another IMX account. The transfer isn't bound to the transfer of any token. Just want to transfer ETH. How do I do that? I've found the concept of a Signable Transfer. https://docs.x.immutable.com/reference/post_v1-signable-transfer-details-1</w:t>
        <w:br/>
        <w:br/>
        <w:t>And then the endpoint to create a transfer of tokens between parties.https://docs.x.immutable.com/reference/post_v1-transfers-1</w:t>
        <w:br/>
        <w:br/>
        <w:t>But there are a couple of problems:For the second one I don't know where to get the values for some of the fields to be passed in the request, like receiver_start_key, receiver_vault (respective fields for sender) and stark_signature.</w:t>
        <w:br/>
        <w:br/>
        <w:t xml:space="preserve">WARN: THIS PARAGRAPH CONTAINS TAG: [CODE] </w:t>
        <w:br/>
        <w:br/>
        <w:t>I suppose that I'd get those fields maybe from the post_v1-signable-transfer-details-1 request. But I don't want to make a transfer based on the sale of a token. Just transfer amount.I managed to get an example of what the request will look like from the IMX docs</w:t>
        <w:br/>
        <w:br/>
        <w:t xml:space="preserve">WARN: THIS PARAGRAPH CONTAINS TAG: [CODE] </w:t>
        <w:br/>
        <w:br/>
        <w:t xml:space="preserve"> url: 'https://api.x.immutable.com/v1/signable-transfer-details', headers: {Accept: 'application/json', 'Content-Type': 'application/json'}, data: { amount: 'string', receiver: 'string', sender: 'string', token: { data: {decimals: 18, token_address: 'string', token_id: '200'}, type: 'ETH/ERC20/ERC721' } }</w:t>
        <w:br/>
        <w:br/>
        <w:t xml:space="preserve">WARN: THIS PARAGRAPH CONTAINS TAG: [CODE] </w:t>
        <w:br/>
        <w:br/>
        <w:t>But I don't know what I'm supposed to put in data[token_address] and data[token_id]</w:t>
        <w:br/>
        <w:br/>
        <w:t xml:space="preserve">WARN: THIS PARAGRAPH CONTAINS TAG: [CODE] </w:t>
        <w:br/>
        <w:br/>
        <w:t>I don't even know if I'm approaching this problem properly or looking at the right place. but it's just a bit vague at the moment. So any help will be much welcome.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think you should use Link SDK from Immutable instead https://docs.x.immutable.com/docs/linktransfer</w:t>
        <w:br/>
        <w:br/>
        <w:t>const transferResponsePayload:TransferV2ResultsCodec = await link.transfer([ { amount: '1.23', symbol: 'GODS', type: ERC20TokenType.ERC20, tokenAddress: '0x4c04c39fb6d2b356ae8b06c47843576e32a1963e', toAddress: 'replace-this-with-a-receiver-address', }, { amount: '0.23', type: ETHTokenType.ETH, toAddress: 'replace-this-with-a-receiver-address', }, ]);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