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265.https://stackoverflow.com/questions/71921324/how-do-i-get-my-nft-picture-to-show-in-crossmint</w:t>
      </w:r>
    </w:p>
    <w:p>
      <w:r>
        <w:rPr>
          <w:b/>
        </w:rPr>
        <w:t>T:</w:t>
      </w:r>
      <w:r>
        <w:t>How do I get my NFT picture to show in Crossmint</w:t>
      </w:r>
    </w:p>
    <w:p>
      <w:r>
        <w:rPr>
          <w:b/>
        </w:rPr>
        <w:t>Q:</w:t>
      </w:r>
      <w:r>
        <w:t>I am using www.crossmint.io to accept credit cards on my NFT drop.</w:t>
        <w:br/>
        <w:br/>
        <w:t>For some reason, the image preview is showing a green leaf (crossmint logo) instead of my NFT collection image.</w:t>
        <w:br/>
        <w:br/>
        <w:t>This is my code:</w:t>
        <w:br/>
        <w:br/>
        <w:t xml:space="preserve"> &lt;CrossmintPayButton collectionTitle="My Collection" collectionDescription="A collection of NFTs" collectionPhoto="/mint-preview.png" clientId="&lt;REDACTED&gt;" /&gt;</w:t>
        <w:br/>
        <w:br/>
        <w:t xml:space="preserve">WARN: THIS PARAGRAPH CONTAINS TAG: [CODE] </w:t>
        <w:br/>
        <w:br/>
        <w:t>I am using version 0.15.alpha1.</w:t>
        <w:br/>
        <w:br/>
        <w:t>How can I fix this?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must enter an absolute URL in the collectionPhoto prop.</w:t>
        <w:br/>
        <w:br/>
        <w:t xml:space="preserve">WARN: THIS PARAGRAPH CONTAINS TAG: [CODE] </w:t>
        <w:br/>
        <w:br/>
        <w:t>On addition, that URL must allow CORS.</w:t>
        <w:br/>
        <w:br/>
        <w:t>With that the image preview for your NFT collection should work.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