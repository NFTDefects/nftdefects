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340.https://stackoverflow.com/questions/71539232/setapprovalforall-not-owner-nor-approved</w:t>
      </w:r>
    </w:p>
    <w:p>
      <w:r>
        <w:rPr>
          <w:b/>
        </w:rPr>
        <w:t>T:</w:t>
      </w:r>
      <w:r>
        <w:t>SetApprovalForAll: not owner nor approved</w:t>
      </w:r>
    </w:p>
    <w:p>
      <w:r>
        <w:rPr>
          <w:b/>
        </w:rPr>
        <w:t>Q:</w:t>
      </w:r>
      <w:r>
        <w:t>Hello to everyone i have a problem in my contracts and i don't understand how to solve it...Is a Nft Marketplace, and the problem happen on the second sale, i mean if i mint a token, then import the token in the markeplace and sell it from A to B is working....but if i try to sell from B to C i receive error "Caller not owner nor approved".</w:t>
        <w:br/>
        <w:br/>
        <w:t>import "https://github.com/OpenZeppelin/openzeppelin-contracts/blob/master/contracts/token/ERC721/ERC721.sol";import "https://github.com/OpenZeppelin/openzeppelin-contracts/blob/master/contracts/token/ERC721/extensions/ERC721URIStorage.sol";import "https://github.com/OpenZeppelin/openzeppelin-contracts/blob/master/contracts/utils/Counters.sol";import "https://github.com/OpenZeppelin/openzeppelin-contracts/blob/master/contracts/security/ReentrancyGuard.sol";import "https://github.com/OpenZeppelin/openzeppelin-contracts/blob/master/contracts/access/Ownable.sol";pragma solidity ^0.8.0;contract NFTS is ERC721URIStorage, Ownable{ using Counters for Counters.Counter; Counters.Counter private _tokenId; address contractOwner; address marketPlace; constructor(address _marketplace)ERC721("AAA", "BBB"){ marketPlace = _marketplace; contractOwner = msg.sender; } mapping(uint=&gt;address) public tokenCreator; function createNFT(string memory _uri)external returns(uint){ _tokenId.increment(); uint newId = _tokenId.current(); _safeMint(msg.sender, newId); _setTokenURI(newId, _uri); setApprovalForAll(marketPlace, true); tokenCreator[newId] = msg.sender; return newId; }}contract Marketplace is Ownable, ReentrancyGuard{ using Counters for Counters.Counter; Counters.Counter private _itemId; address payable contractOwner; uint listingPrice = 1 wei; uint delistingPrice = 1 wei; constructor(){ contractOwner = payable(msg.sender); } struct importItemInMarketplace{ address _nftContract; address payable contractOwner; address payable tokenCreator; address payable tokenOwner; address payable buyer; uint tokenId; uint price; uint royalties; } mapping(uint=&gt;importItemInMarketplace) public idItemImportedInMarketplace; event successImported( address _nftContract, address payable contractOwner, address payable tokenCreator, address payable tokenOwner, address payable buyer, uint tokenId, uint price, uint royalties ); struct itemForRoyalties{ address payable contractOwner; address payable tokenCreator; uint price; uint royalties; } mapping(uint=&gt;itemForRoyalties) public tokenIdRoyalties; function itemInMarketplace( address _nftContract, uint _tokenId, uint _price, uint _royalties )external payable nonReentrant{ address tokenOwner = NFTS(_nftContract).ownerOf(_tokenId); address tokenCreator = NFTS(_nftContract).tokenCreator(_tokenId); require(_price &gt; 0, "Cannot set a price less or equal to 0!"); require(msg.value == listingPrice, "You have to pay 1 wei to list your token!"); require(msg.sender == tokenOwner, "Cannot list a token if is not yours!" ); require(_royalties &gt; 5 &amp;&amp; _royalties &lt; 20, "You can set royalties between 5% and 20 % !"); _itemId.increment(); uint newId = _itemId.current(); idItemImportedInMarketplace[newId] = importItemInMarketplace( _nftContract, payable(contractOwner), payable(tokenCreator), payable(tokenOwner), payable(address(0)), _tokenId, _price, _royalties ); tokenIdRoyalties[_tokenId] = itemForRoyalties( payable(contractOwner), payable(tokenCreator), _price, _royalties ); } function getDataRoyalties(uint _tokenId)public view returns( address, address, uint, uint ){ return (tokenIdRoyalties[_tokenId].contractOwner, tokenIdRoyalties[_tokenId].tokenCreator, tokenIdRoyalties[_tokenId].price, tokenIdRoyalties[_tokenId].royalties); } struct ItemSold{ address _nftContract; address payable contractOwner; address payable tokenCreator; address payable prevTokenOwner; address payable buyer; uint tokenId; uint price; uint royalties; } mapping(uint=&gt;ItemSold)public soldedItemTokenId; event SoldSuccess( address _nftContract, address payable contractOwner, address payable tokenCreator, address payable prevTokenOwner, address payable buyer, uint tokenId, uint price, uint royalties ); function purchase(address _nftContract, uint _itemIds)external payable nonReentrant{ address payable _contractOwner = idItemImportedInMarketplace[_itemIds].contractOwner; address payable _tokenOwner = idItemImportedInMarketplace[_itemIds].tokenOwner; address payable _tokenCreator = idItemImportedInMarketplace[_itemIds].tokenCreator; address payable _prevTokenOwner = _tokenOwner; address payable _buyer = idItemImportedInMarketplace[_itemIds].buyer; uint _tokenId = idItemImportedInMarketplace[_itemIds].tokenId; uint _price = idItemImportedInMarketplace[_itemIds].price; uint _royalties = idItemImportedInMarketplace[_itemIds].royalties; require(msg.sender != _contractOwner &amp;&amp; msg.sender != _tokenOwner, "Admin or tokenOwner cannot buy this Item!"); require(msg.value == _price, "Set the right price to buy it!"); payable(_contractOwner).transfer(listingPrice); _tokenOwner = payable(msg.sender); payable(_prevTokenOwner).transfer(_price); _buyer = payable(_tokenOwner); NFTS(_nftContract).transferFrom(_prevTokenOwner, _buyer, _tokenId); delete(idItemImportedInMarketplace[_itemIds]); _itemId.decrement(); soldedItemTokenId[_tokenId] = ItemSold( _nftContract, payable(_contractOwner), payable(_tokenCreator), payable(_prevTokenOwner), payable(_buyer), _tokenId, _price, _royalties ); emit SoldSuccess( _nftContract, payable(_contractOwner), payable(_tokenCreator), payable(_prevTokenOwner), payable(_buyer), _tokenId, _price, _royalties ); }</w:t>
        <w:br/>
        <w:br/>
        <w:t xml:space="preserve">WARN: THIS PARAGRAPH CONTAINS TAG: [CODE] </w:t>
        <w:br/>
        <w:br/>
        <w:t>Now i don't understand why i receive this error because on the second sale, the B account, can list the token, and by listing function only the token owner can list the token.Any help is appreciate...thanks a lot and have a nice day</w:t>
        <w:br/>
        <w:br/>
      </w:r>
    </w:p>
    <w:p>
      <w:r>
        <w:rPr>
          <w:b/>
        </w:rPr>
        <w:t>C1:</w:t>
      </w:r>
      <w:r>
        <w:t>how did you end up fixing it?</w:t>
      </w:r>
    </w:p>
    <w:p>
      <w:r>
        <w:rPr>
          <w:b/>
        </w:rPr>
        <w:t>C2:</w:t>
      </w:r>
      <w:r>
        <w:t>Hello @hammies i didn't see your question.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When a user calls SetApprovalForAll(marketplace, true) in the NFTS contract, he gives permission to the marketplace to trade any of his NFTs minted using that contract.</w:t>
        <w:br/>
        <w:br/>
        <w:t xml:space="preserve">WARN: THIS PARAGRAPH CONTAINS TAG: [CODE] </w:t>
        <w:br/>
        <w:br/>
        <w:t>Now when A transfers the NFT to B, the marketplace executes the order on A's behalf and since A called SetApprovalForAll while minting the token, the marketplace has the permission to transfer A's tokens and there are no issues.</w:t>
        <w:br/>
        <w:br/>
        <w:t>Now when B tries to transfer the NFT to C, B hasn't yet given permission to the marketplace to transfer his tokens. So this part of the code inside your purchase function throws the error "Caller not owner nor approved"</w:t>
        <w:br/>
        <w:br/>
        <w:t>NFTS(_nftContract).transferFrom(_prevTokenOwner, _buyer, _tokenId);</w:t>
        <w:br/>
        <w:br/>
        <w:t xml:space="preserve">WARN: THIS PARAGRAPH CONTAINS TAG: [CODE] </w:t>
        <w:br/>
        <w:br/>
        <w:t>So to solve this, you have to find a way for B to call SetApprovalForAll from the frontend. You can do this when B is signing up to your website or before the token transfer occurs.</w:t>
        <w:br/>
        <w:br/>
        <w:t>With ethers.js, it looks like this</w:t>
        <w:br/>
        <w:br/>
        <w:t>const contract = new ethers.Contract(nftAddress, NFT.abi, signer) //signer is Bconst isApprovedForAll = await contract.isApprovedForAll(signerAddress, marketplaceAddress)if(!isApprovedForAll){ await contract.setApprovalForAll(maketplaceAddress, true)}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