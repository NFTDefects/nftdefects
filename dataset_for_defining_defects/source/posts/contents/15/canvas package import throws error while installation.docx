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15.https://stackoverflow.com/questions/73580492/canvas-package-import-throws-error-while-installation</w:t>
      </w:r>
    </w:p>
    <w:p>
      <w:r>
        <w:rPr>
          <w:b/>
        </w:rPr>
        <w:t>T:</w:t>
      </w:r>
      <w:r>
        <w:t>canvas package import throws error while installation</w:t>
      </w:r>
    </w:p>
    <w:p>
      <w:r>
        <w:rPr>
          <w:b/>
        </w:rPr>
        <w:t>Q:</w:t>
      </w:r>
      <w:r>
        <w:t>Package : https://www.npmjs.com/package/canvasWhile importing above package, I get following error</w:t>
        <w:br/>
        <w:br/>
        <w:t>dependencies in package.json</w:t>
        <w:br/>
        <w:br/>
        <w:t>"dependencies": {"canvas": "^2.9.3","gif-encoder-2": "^1.0.5","sha1": "^1.1.1"}</w:t>
        <w:br/>
        <w:br/>
        <w:t xml:space="preserve">WARN: THIS PARAGRAPH CONTAINS TAG: [CODE] </w:t>
        <w:br/>
        <w:br/>
        <w:t>I have tried changing NPM version,I have removed package-lock.json and node_modules,The error screenshot is using node version 16.17 and npm version 8.18Can someone help me with this?</w:t>
        <w:br/>
        <w:br/>
        <w:br/>
        <w:br/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