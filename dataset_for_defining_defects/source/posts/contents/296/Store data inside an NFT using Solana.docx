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296.https://stackoverflow.com/questions/71751703/store-data-inside-an-nft-using-solana</w:t>
      </w:r>
    </w:p>
    <w:p>
      <w:r>
        <w:rPr>
          <w:b/>
        </w:rPr>
        <w:t>T:</w:t>
      </w:r>
      <w:r>
        <w:t>Store data inside an NFT using Solana</w:t>
      </w:r>
    </w:p>
    <w:p>
      <w:r>
        <w:rPr>
          <w:b/>
        </w:rPr>
        <w:t>Q:</w:t>
      </w:r>
      <w:r>
        <w:t>I'm trying to store meta data of a image or a video in a Solana NFT without going for IPFS or other cloud services. Is it possible to do this?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