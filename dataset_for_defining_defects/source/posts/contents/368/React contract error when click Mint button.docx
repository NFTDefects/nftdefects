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368.https://stackoverflow.com/questions/71374833/react-contract-error-when-click-mint-button</w:t>
      </w:r>
    </w:p>
    <w:p>
      <w:r>
        <w:rPr>
          <w:b/>
        </w:rPr>
        <w:t>T:</w:t>
      </w:r>
      <w:r>
        <w:t>React contract error when click Mint button</w:t>
      </w:r>
    </w:p>
    <w:p>
      <w:r>
        <w:rPr>
          <w:b/>
        </w:rPr>
        <w:t>Q:</w:t>
      </w:r>
      <w:r>
        <w:t>I use Ropsten network for testing.Connecting with the Metamask wallet working well, but when I click the Mint button I get this error:</w:t>
        <w:br/>
        <w:br/>
        <w:t>Uncaught (in promise) Error: invalid address (argument="address", value=null, code=INVALID_ARGUMENT, version=address/5.5.0) (argument="_to", value=null, code=INVALID_ARGUMENT, version=abi/5.0.7) at Logger.makeError (index.ts:225:1) at Logger.throwError (index.ts:237:1) at Logger.throwArgumentError (index.ts:241:1) at AddressCoder._throwError (abstract-coder.ts:68:1) at AddressCoder.encode (address.ts:18:1) at array.ts:71:1 at Array.forEach (&lt;anonymous&gt;) at pack (array.ts:54:1) at TupleCoder.encode (tuple.ts:23:1) at AbiCoder.encode (abi-coder.ts:106:1) at ABICoder.push../node_modules/web3-eth-abi/lib/index.js.ABICoder.encodeParameters (index.js:120:1) at index.js:438:1 at Array.map (&lt;anonymous&gt;) at Object._encodeMethodABI (index.js:437:1) at Object._processExecuteArguments (index.js:700:1) at Object._executeMethod (index.js:719:1) at mint (App.js:655:1)</w:t>
        <w:br/>
        <w:br/>
        <w:t xml:space="preserve">WARN: THIS PARAGRAPH CONTAINS TAG: [CODE] </w:t>
        <w:br/>
        <w:br/>
        <w:t>Here is my ABI</w:t>
        <w:br/>
        <w:br/>
        <w:t>const ABI = [{ "inputs": [], "stateMutability": "nonpayable", "type": "constructor"},{ "anonymous": false, "inputs": [ { "indexed": true, "internalType": "address", "name": "owner", "type": "address" }, { "indexed": true, "internalType": "address", "name": "approved", "type": "address" }, { "indexed": true, "internalType": "uint256", "name": "tokenId", "type": "uint256" } ], "name": "Approval", "type": "event"},{ "anonymous": false, "inputs": [ { "indexed": true, "internalType": "address", "name": "owner", "type": "address" }, { "indexed": true, "internalType": "address", "name": "operator", "type": "address" }, { "indexed": false, "internalType": "bool", "name": "approved", "type": "bool" } ], "name": "ApprovalForAll", "type": "event"},{ "anonymous": false, "inputs": [ { "indexed": true, "internalType": "address", "name": "previousOwner", "type": "address" }, { "indexed": true, "internalType": "address", "name": "newOwner", "type": "address" } ], "name": "OwnershipTransferred", "type": "event"},{ "anonymous": false, "inputs": [ { "indexed": true, "internalType": "address", "name": "from", "type": "address" }, { "indexed": true, "internalType": "address", "name": "to", "type": "address" }, { "indexed": true, "internalType": "uint256", "name": "tokenId", "type": "uint256" } ], "name": "Transfer", "type": "event"},{ "inputs": [ { "internalType": "address", "name": "to", "type": "address" }, { "internalType": "uint256", "name": "tokenId", "type": "uint256" } ], "name": "approve", "outputs": [], "stateMutability": "nonpayable", "type": "function"},{ "inputs": [ { "internalType": "address", "name": "owner", "type": "address" } ], "name": "balanceOf", "outputs": [ { "internalType": "uint256", "name": "", "type": "uint256" } ], "stateMutability": "view", "type": "function"},{ "inputs": [], "name": "baseExtension", "outputs": [ { "internalType": "string", "name": "", "type": "string" } ], "stateMutability": "view", "type": "function"},{ "inputs": [], "name": "baseURI", "outputs": [ { "internalType": "string", "name": "", "type": "string" } ], "stateMutability": "view", "type": "function"},{ "inputs": [], "name": "cost", "outputs": [ { "internalType": "uint256", "name": "", "type": "uint256" } ], "stateMutability": "view", "type": "function"},{ "inputs": [ { "internalType": "uint256", "name": "tokenId", "type": "uint256" } ], "name": "getApproved", "outputs": [ { "internalType": "address", "name": "", "type": "address" } ], "stateMutability": "view", "type": "function"},{ "inputs": [ { "internalType": "address", "name": "owner", "type": "address" }, { "internalType": "address", "name": "operator", "type": "address" } ], "name": "isApprovedForAll", "outputs": [ { "internalType": "bool", "name": "", "type": "bool" } ], "stateMutability": "view", "type": "function"},{ "inputs": [], "name": "maxMintAmount", "outputs": [ { "internalType": "uint256", "name": "", "type": "uint256" } ], "stateMutability": "view", "type": "function"},{ "inputs": [], "name": "maxSupply", "outputs": [ { "internalType": "uint256", "name": "", "type": "uint256" } ], "stateMutability": "view", "type": "function"},{ "inputs": [ { "internalType": "address", "name": "_to", "type": "address" }, { "internalType": "uint256", "name": "_mintAmount", "type": "uint256" } ], "name": "mint", "outputs": [], "stateMutability": "payable", "type": "function"},{ "inputs": [], "name": "name", "outputs": [ { "internalType": "string", "name": "", "type": "string" } ], "stateMutability": "view", "type": "function"},{ "inputs": [], "name": "owner", "outputs": [ { "internalType": "address", "name": "", "type": "address" } ], "stateMutability": "view", "type": "function"},{ "inputs": [ { "internalType": "uint256", "name": "tokenId", "type": "uint256" } ], "name": "ownerOf", "outputs": [ { "internalType": "address", "name": "", "type": "address" } ], "stateMutability": "view", "type": "function"},{ "inputs": [ { "internalType": "bool", "name": "_state", "type": "bool" } ], "name": "pause", "outputs": [], "stateMutability": "nonpayable", "type": "function"},{ "inputs": [], "name": "paused", "outputs": [ { "internalType": "bool", "name": "", "type": "bool" } ], "stateMutability": "view", "type": "function"},{ "inputs": [], "name": "renounceOwnership", "outputs": [], "stateMutability": "nonpayable", "type": "function"},{ "inputs": [ { "internalType": "address", "name": "from", "type": "address" }, { "internalType": "address", "name": "to", "type": "address" }, { "internalType": "uint256", "name": "tokenId", "type": "uint256" } ], "name": "safeTransferFrom", "outputs": [], "stateMutability": "nonpayable", "type": "function"},{ "inputs": [ { "internalType": "address", "name": "from", "type": "address" }, { "internalType": "address", "name": "to", "type": "address" }, { "internalType": "uint256", "name": "tokenId", "type": "uint256" }, { "internalType": "bytes", "name": "_data", "type": "bytes" } ], "name": "safeTransferFrom", "outputs": [], "stateMutability": "nonpayable", "type": "function"},{ "inputs": [ { "internalType": "address", "name": "operator", "type": "address" }, { "internalType": "bool", "name": "approved", "type": "bool" } ], "name": "setApprovalForAll", "outputs": [], "stateMutability": "nonpayable", "type": "function"},{ "inputs": [ { "internalType": "string", "name": "_newBaseExtension", "type": "string" } ], "name": "setBaseExtension", "outputs": [], "stateMutability": "nonpayable", "type": "function"},{ "inputs": [ { "internalType": "string", "name": "_newBaseURI", "type": "string" } ], "name": "setBaseURI", "outputs": [], "stateMutability": "nonpayable", "type": "function"},{ "inputs": [ { "internalType": "uint256", "name": "_newmaxMintAmount", "type": "uint256" } ], "name": "setmaxMintAmount", "outputs": [], "stateMutability": "nonpayable", "type": "function"},{ "inputs": [ { "internalType": "bytes4", "name": "interfaceId", "type": "bytes4" } ], "name": "supportsInterface", "outputs": [ { "internalType": "bool", "name": "", "type": "bool" } ], "stateMutability": "view", "type": "function"},{ "inputs": [], "name": "symbol", "outputs": [ { "internalType": "string", "name": "", "type": "string" } ], "stateMutability": "view", "type": "function"},{ "inputs": [ { "internalType": "uint256", "name": "index", "type": "uint256" } ], "name": "tokenByIndex", "outputs": [ { "internalType": "uint256", "name": "", "type": "uint256" } ], "stateMutability": "view", "type": "function"},{ "inputs": [ { "internalType": "address", "name": "owner", "type": "address" }, { "internalType": "uint256", "name": "index", "type": "uint256" } ], "name": "tokenOfOwnerByIndex", "outputs": [ { "internalType": "uint256", "name": "", "type": "uint256" } ], "stateMutability": "view", "type": "function"},{ "inputs": [ { "internalType": "uint256", "name": "tokenId", "type": "uint256" } ], "name": "tokenURI", "outputs": [ { "internalType": "string", "name": "", "type": "string" } ], "stateMutability": "view", "type": "function"},{ "inputs": [], "name": "totalSupply", "outputs": [ { "internalType": "uint256", "name": "", "type": "uint256" } ], "stateMutability": "view", "type": "function"},{ "inputs": [ { "internalType": "address", "name": "from", "type": "address" }, { "internalType": "address", "name": "to", "type": "address" }, { "internalType": "uint256", "name": "tokenId", "type": "uint256" } ], "name": "transferFrom", "outputs": [], "stateMutability": "nonpayable", "type": "function"},{ "inputs": [ { "internalType": "address", "name": "newOwner", "type": "address" } ], "name": "transferOwnership", "outputs": [], "stateMutability": "nonpayable", "type": "function"},{ "inputs": [ { "internalType": "address", "name": "_owner", "type": "address" } ], "name": "walletOfOwner", "outputs": [ { "internalType": "uint256[]", "name": "", "type": "uint256[]" } ], "stateMutability": "view", "type": "function"},{ "inputs": [], "name": "withdraw", "outputs": [], "stateMutability": "payable", "type": "function"}]</w:t>
        <w:br/>
        <w:br/>
        <w:t xml:space="preserve">WARN: THIS PARAGRAPH CONTAINS TAG: [CODE] </w:t>
        <w:br/>
        <w:br/>
        <w:t>Here is my JS</w:t>
        <w:br/>
        <w:br/>
        <w:t>var acc = null;var contract = null;const ADDRESS = "0x00000000000000000000000000000000"; // hidding async function connwallet(){ if(window.ethereum){ var web3 = new Web3(window.ethereum); await window.ethereum.send('eth_requestAccounts'); var accounts = await web3.eth.getAccounts(); var acc = accounts[0]; document.getElementById('wallet-address').textContent = acc; contract = new web3.eth.Contract(ABI, ADDRESS); }}async function mint(){ if(window.ethereum){ console.log("IF"); var _mintAmount = Number(document.querySelector("[name=amount]").value); var mintRate = Number(await contract.methods.cost().call()); var totalAmount = mintRate * _mintAmount; contract.methods.mint(acc, _mintAmount).send({from: acc, value: String(totalAmount)}).then((res) =&gt; { console.log(res); }).catch((err) =&gt; { console.log(err); }); }} function App() { return ( &lt;div className="App"&gt; &lt;div className='container'&gt; &lt;div className='row'&gt; &lt;form class="gradient col-lg-5 mt-5" style={{borderRadius:"25px",boxShadow:"1px 1px 15px #000000"}}&gt; &lt;h4 style={{color:"#FFFFFF"}}&gt;Mint Portal&lt;/h4&gt; &lt;h5 style={{color:"#FFFFFF"}}&gt;Please connect your wallet&lt;/h5&gt; &lt;Button onClick={connwallet} style={{marginBottom:"5px", color:"#FFFFFF"}}&gt;Connect Wallet&lt;/Button&gt; &lt;div class="card" id='wallet-address' style={{marginTop:"3px", boxShadow:"1px 1px 4px #000000"}}&gt; &lt;label for="floatingInput"&gt;Wallet Address&lt;/label&gt; &lt;/div&gt; &lt;div class="card" style={{marginTop:"3px", boxShadow:"1px 1px 4px #000000"}}&gt; &lt;input type="number" name="amount" defaultValue="1" min="1" max="5"/&gt; &lt;label&gt;Please select the amount of NFTs to mint.&lt;/label&gt; &lt;Button onClick={mint}&gt;Mint&lt;/Button&gt; &lt;/div&gt; &lt;label&gt; Price 0.01 ETH &lt;/label&gt; &lt;/form&gt; &lt;/div&gt; &lt;/div&gt; &lt;/div&gt; );}export default App;</w:t>
        <w:br/>
        <w:br/>
        <w:t xml:space="preserve">WARN: THIS PARAGRAPH CONTAINS TAG: [CODE] </w:t>
        <w:br/>
        <w:br/>
        <w:t>What versions I have:</w:t>
        <w:br/>
        <w:br/>
        <w:t>"bootstrap": "^5.1.3","ethers": "^5.5.4","react": "^17.0.2","react-bootstrap": "^2.1.2","react-dom": "^17.0.2","react-scripts": "5.0.0","stream": "^0.0.2","web-vitals": "^2.1.4","web3": "^1.7.0","webpack": "^4.46.0"</w:t>
        <w:br/>
        <w:br/>
        <w:t xml:space="preserve">WARN: THIS PARAGRAPH CONTAINS TAG: [CODE] </w:t>
        <w:br/>
        <w:br/>
        <w:t>I tried lower versions of react-script, stream, web3 and webpack but the same error.The error is in line 655, so it mean here:</w:t>
        <w:br/>
        <w:br/>
        <w:t>contract.methods.mint(acc, _mintAmount).send({from: acc, value: String(totalAmount)}).then((res) =&gt; {</w:t>
        <w:br/>
        <w:br/>
        <w:t xml:space="preserve">WARN: THIS PARAGRAPH CONTAINS TAG: [CODE] </w:t>
        <w:br/>
        <w:br/>
        <w:t>Please help</w:t>
        <w:br/>
        <w:br/>
      </w:r>
    </w:p>
    <w:p>
      <w:r>
        <w:t>0</w:t>
      </w:r>
      <w:r>
        <w:rPr>
          <w:b/>
        </w:rPr>
        <w:t xml:space="preserve"> Answer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