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156.https://stackoverflow.com/questions/72640683/getting-opensea-collections-by-name</w:t>
      </w:r>
    </w:p>
    <w:p>
      <w:r>
        <w:rPr>
          <w:b/>
        </w:rPr>
        <w:t>T:</w:t>
      </w:r>
      <w:r>
        <w:t>Getting OpenSea collections by name</w:t>
      </w:r>
    </w:p>
    <w:p>
      <w:r>
        <w:rPr>
          <w:b/>
        </w:rPr>
        <w:t>Q:</w:t>
      </w:r>
      <w:r>
        <w:t>Is there any API or SDK which do following thing:It returns the chain type like Ethereum, Solana, etc of provided collection. Input would be collection name or collection slug based on OpenSea.</w:t>
        <w:br/>
        <w:br/>
        <w:t>Any workaround or multiple api calls beyond OpenSea are also ok.</w:t>
        <w:br/>
        <w:br/>
        <w:t>Example :</w:t>
        <w:br/>
        <w:br/>
        <w:t>Input -&gt; boredapeyachtclub</w:t>
        <w:br/>
        <w:br/>
        <w:t>Output -&gt; Ethereum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This OpenSea API may be help you :)</w:t>
        <w:br/>
        <w:br/>
      </w:r>
    </w:p>
    <w:p>
      <w:r>
        <w:rPr>
          <w:b/>
        </w:rPr>
        <w:t>C1:</w:t>
      </w:r>
      <w:r>
        <w:t>I checked all the APIs. I didn't find what I was looking for according to my question. Can you point out which API are you referring exactly?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