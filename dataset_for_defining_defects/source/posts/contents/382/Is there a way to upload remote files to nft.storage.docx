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382.https://stackoverflow.com/questions/71326595/is-there-a-way-to-upload-remote-files-to-nft-storage</w:t>
      </w:r>
    </w:p>
    <w:p>
      <w:r>
        <w:rPr>
          <w:b/>
        </w:rPr>
        <w:t>T:</w:t>
      </w:r>
      <w:r>
        <w:t>Is there a way to upload remote files to nft.storage</w:t>
      </w:r>
    </w:p>
    <w:p>
      <w:r>
        <w:rPr>
          <w:b/>
        </w:rPr>
        <w:t>Q:</w:t>
      </w:r>
      <w:r>
        <w:t>This is the command which i am trying.</w:t>
        <w:br/>
        <w:br/>
        <w:t>curl -H "Authorization: Bearer eyJhbGciOiJIUzI1NiIsInR5cCI6IkpXVCJ...yJzdWIiOiJkaWQ6ZXRocjoweEQ1YkE1MTBBNkQzNTk3NjE5RjczYjA5RjMwZTJkMEI4N0RjODY2QWIiLCJpc3MiOiJuZnQtc3RvcmFnZSIsImlhdCI6MTY0NDUwNjk0MjgzOCwibmFtZSI6InRlc3RLZXkifQ.c2MA0qK7PoNON4sR-kXxci98nJO1eMxPSywCDMmlD48" -H "Content-Type: image/png" --data-binary "https://www.youtube.com/watch?v=V1bFr2SWP1I&amp;list=RDV1bFr2SWP1I" --url "https://api.nft.storage/upload"</w:t>
        <w:br/>
        <w:br/>
        <w:t xml:space="preserve">WARN: THIS PARAGRAPH CONTAINS TAG: [CODE] </w:t>
        <w:br/>
        <w:br/>
        <w:t>Here what i am assuming is that the remote file will be get uploaded to the NFT but what i am getting is that shown in at this link.</w:t>
        <w:br/>
        <w:br/>
        <w:t>https://bafkreibxmrh54itxxveekhqkoqmcvu7s7ndkkxyvf2tbmd6sz2hufqhdda.ipfs.nftstorage.link/</w:t>
        <w:br/>
        <w:br/>
        <w:t>It is just showing a youtube file rather than that of a media file. How can i solve the same?I mean i need a remote file to be uploaded to the nft.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