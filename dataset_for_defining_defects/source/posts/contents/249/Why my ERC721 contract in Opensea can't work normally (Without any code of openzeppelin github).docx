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249.https://stackoverflow.com/questions/72017017/why-my-erc721-contract-in-opensea-cant-work-normally-without-any-code-of-openz</w:t>
      </w:r>
    </w:p>
    <w:p>
      <w:r>
        <w:rPr>
          <w:b/>
        </w:rPr>
        <w:t>T:</w:t>
      </w:r>
      <w:r>
        <w:t>Why my ERC721 contract in Opensea can't work normally (Without any code of openzeppelin github)</w:t>
      </w:r>
    </w:p>
    <w:p>
      <w:r>
        <w:rPr>
          <w:b/>
        </w:rPr>
        <w:t>Q:</w:t>
      </w:r>
      <w:r>
        <w:t>I want to know how OpenSea system read contract and call functions.</w:t>
        <w:br/>
        <w:br/>
        <w:t>So, I try to write a ERC721 contract without import any other code.</w:t>
        <w:br/>
        <w:br/>
        <w:t>// SPDX-License-Identifier: MITpragma solidity ^0.8.0;contract main0x2 { string public BaseURI; string private _name; string private _symbol; mapping(uint256 =&gt; address) private _owners; mapping(address =&gt; uint256) private _balances; mapping(uint256 =&gt; address) private _tokenApprovals; mapping(address =&gt; mapping(address =&gt; bool)) private _operatorApprovals; uint256 Mint_price = 0.00000000003 ether; constructor(string memory name_, string memory symbol_, string memory URI) { _name = name_; _symbol = symbol_; BaseURI = URI; } function name() public view returns(string memory) { return _name; } function symbol() public view returns(string memory) { return _symbol; } function _mint(address to, uint256 tokenId) public { require(to != address(0), "ERC721 mint to the zero"); require(!_exists(tokenId), "The token already minted"); _balances[to] += 1; _owners[tokenId] = to; } function ownerOf(uint256 tokenId) public view returns(address) { address owner_ = _owners[tokenId]; require(owner_ != address(0), "The token is not exists"); return owner_; } function _transfer(address to, address from, uint256 tokenId) public { require(_exists(tokenId), "The token is not exists"); require(to != address(0), "The token will transfer to zero address"); _approve(address(0), tokenId); _balances[from] -= 1; _balances[to] += 1; _owners[tokenId] = to; } function _approve(address to, uint256 tokenId) internal { address owner_ = ownerOf(tokenId); require(to != owner_, "Approval to current owner"); require(owner_ == msg.sender, "You are not the token owner"); _tokenApprovals[tokenId] = to; } function balanceOf(address owner) public view returns(uint256) { require(owner != address(0), "The address is zero"); return _balances[owner]; } function SetBaseURI(string memory _baseURI) public { BaseURI = _baseURI; } function SetMint_Price(uint256 _Mint_price) public { Mint_price = _Mint_price; } function tokenURI(uint256 tokenId) public view returns(string memory) { require(_exists(tokenId), "This token is not exist"); return BaseURI; } function _exists(uint256 tokenId) internal view returns(bool) { return _owners[tokenId] != address(0); }}</w:t>
        <w:br/>
        <w:br/>
        <w:t xml:space="preserve">WARN: THIS PARAGRAPH CONTAINS TAG: [CODE] </w:t>
        <w:br/>
        <w:br/>
        <w:t>However, when I deploy this contract in rinkeby testnet and setURI and mint a ERC721 token.There isn't appear any token in my opensea testnet web.Which part I should fix 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