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19.https://stackoverflow.com/questions/73572292/how-do-i-declare-the-identifier-in-this-smart-contract</w:t>
      </w:r>
    </w:p>
    <w:p>
      <w:r>
        <w:rPr>
          <w:b/>
        </w:rPr>
        <w:t>T:</w:t>
      </w:r>
      <w:r>
        <w:t>How do I declare the identifier in this smart contract?</w:t>
      </w:r>
    </w:p>
    <w:p>
      <w:r>
        <w:rPr>
          <w:b/>
        </w:rPr>
        <w:t>Q:</w:t>
      </w:r>
      <w:r>
        <w:t>Find you can find any potential errors or something that can cause an issue, please help me fix them now. Thank you for can preventing me from any troubles ahead. :)</w:t>
        <w:br/>
        <w:br/>
        <w:t>enter image description here</w:t>
        <w:br/>
        <w:br/>
      </w:r>
    </w:p>
    <w:p>
      <w:r>
        <w:rPr>
          <w:b/>
        </w:rPr>
        <w:t>C1:</w:t>
      </w:r>
      <w:r>
        <w:t>Please post the code as text, not an image.</w:t>
      </w:r>
    </w:p>
    <w:p>
      <w:r>
        <w:rPr>
          <w:b/>
        </w:rPr>
        <w:t>C2:</w:t>
      </w:r>
      <w:r>
        <w:t>Please provide enough code so others can better understand or reproduce the problem.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