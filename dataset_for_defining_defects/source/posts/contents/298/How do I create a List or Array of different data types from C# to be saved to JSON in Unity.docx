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298.https://stackoverflow.com/questions/71740417/how-do-i-create-a-list-or-array-of-different-data-types-from-c-sharp-to-be-saved</w:t>
      </w:r>
    </w:p>
    <w:p>
      <w:r>
        <w:rPr>
          <w:b/>
        </w:rPr>
        <w:t>T:</w:t>
      </w:r>
      <w:r>
        <w:t>How do I create a List or Array of different data types from C# to be saved to JSON in Unity</w:t>
      </w:r>
    </w:p>
    <w:p>
      <w:r>
        <w:rPr>
          <w:b/>
        </w:rPr>
        <w:t>Q:</w:t>
      </w:r>
      <w:r>
        <w:t>I would like my output JSON to contain a simple array shown below</w:t>
        <w:br/>
        <w:br/>
        <w:t>{"attributes":[ { "trait_type": "Background", "value": "Green" }, { "trait_type": "Body", "value": "Body_1" }, { "trait_type": "Outfit", "value": "Beach_Singlet" }, { "display_type":"date", "trait_type":"birthday", "value":869270400 } ]}</w:t>
        <w:br/>
        <w:br/>
        <w:t xml:space="preserve">WARN: THIS PARAGRAPH CONTAINS TAG: [CODE] </w:t>
        <w:br/>
        <w:br/>
        <w:t>Notice how the last item is different from the previous items in the array. The variable named "value" is also an integer as compared to the previous entries as strings.</w:t>
        <w:br/>
        <w:br/>
        <w:t>How do I go about in order to be able to output my JSON as shown above? I have tried creating a class that can store all the information, but I cannot reuse the name "value" for both an int and string declaration, and also do not wish to show the variables if their value is null(Example shown below)</w:t>
        <w:br/>
        <w:br/>
        <w:t>{ "attributes": [ { "display_type": "", "trait_type": "Background", "value": "Green" }, { "display_type": "", "trait_type": "Body", "value": "Body_1" }, { "display_type": "", "trait_type": "Outfit", "value": "Beach_Singlet" }, { "display_type": "date", "trait_type": "birthday", "value": 869270400 } ]}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Do you absolutely have to do this? It's always a pain in the rear end when someone's designed their API to do stuff thus</w:t>
      </w:r>
    </w:p>
    <w:p>
      <w:r>
        <w:rPr>
          <w:b/>
        </w:rPr>
        <w:t>C2:</w:t>
      </w:r>
      <w:r>
        <w:t>I am following the standard NFT metadata json convention, or am I missing anything here?   This format is so that Opensea can properly read my JSON and output the way I want it to be.   docs.opensea.io/docs/metadata-standards</w:t>
      </w:r>
    </w:p>
    <w:p>
      <w:r>
        <w:rPr>
          <w:b/>
        </w:rPr>
        <w:t>C3:</w:t>
      </w:r>
      <w:r>
        <w:t>@Martin I can not see any problem to create a list of string and int as a string.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use object type.</w:t>
        <w:br/>
        <w:br/>
        <w:t>using Newtonsoft.Json;var list = new AttributeList { attributes = new []{ new Attribute { trait_type = "Background", value = "green" }, new Attribute { display_type = "date", trait_type = "birthday", value = 869270400 } } };var json = JsonConvert.SerializeObject(list, Formatting.Indented);Console.WriteLine(json);public class Attribute{ public object value { get; set; } public string trait_type { get; set; } [JsonProperty(NullValueHandling = NullValueHandling.Ignore)] public string display_type { get; set; }}public class AttributeList{ public Attribute[] attributes { get; set; }}</w:t>
        <w:br/>
        <w:br/>
        <w:t xml:space="preserve">WARN: THIS PARAGRAPH CONTAINS TAG: [CODE] </w:t>
        <w:br/>
        <w:br/>
        <w:t>Output:</w:t>
        <w:br/>
        <w:br/>
        <w:t xml:space="preserve"> { "attributes": [ { "value": "green", "trait_type": "Background" }, { "value": 869270400, "trait_type": "birthday", "display_type": "date" } ]}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This is very easy to understand, thanks a lot!</w:t>
      </w:r>
    </w:p>
    <w:p>
      <w:r>
        <w:rPr>
          <w:b/>
        </w:rPr>
        <w:t>A2:</w:t>
      </w:r>
      <w:r>
        <w:t>try this</w:t>
        <w:br/>
        <w:br/>
        <w:t xml:space="preserve"> var attributes=new List&lt;Attribute&gt;{ new AttributeString{ trait_type="Background", value="green" }, new AttributeInt{ display_type ="date", trait_type="birthday", value=869270400 } }; var jsonSerializerSettings = new JsonSerializerSettings() { TypeNameHandling = TypeNameHandling.Objects, NullValueHandling=NullValueHandling.Ignore, Formatting=Newtonsoft.Json.Formatting.Indented }; var json = JsonConvert.SerializeObject(attributes,jsonSerializerSettings);</w:t>
        <w:br/>
        <w:br/>
        <w:t xml:space="preserve">WARN: THIS PARAGRAPH CONTAINS TAG: [CODE] </w:t>
        <w:br/>
        <w:br/>
        <w:t>classes</w:t>
        <w:br/>
        <w:br/>
        <w:t>public class Attribute{ public string trait_type { get; set; } public string display_type { get; set; }}public class AttributeString:Attribute{ public string value { get; set; }}public class AttributeInt:Attribute{ public int value { get; set; }}public class AttributeList{ public List&lt;Attribute&gt; attributes { get; set; }}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