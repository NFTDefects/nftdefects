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567.https://stackoverflow.com/questions/69952945/is-it-possible-that-sell-nft-token-by-erc20-token-which-is-created-by-me</w:t>
      </w:r>
    </w:p>
    <w:p>
      <w:r>
        <w:rPr>
          <w:b/>
        </w:rPr>
        <w:t>T:</w:t>
      </w:r>
      <w:r>
        <w:t>Is it possible that sell NFT-Token by ERC20 token which is created by me?</w:t>
      </w:r>
    </w:p>
    <w:p>
      <w:r>
        <w:rPr>
          <w:b/>
        </w:rPr>
        <w:t>Q:</w:t>
      </w:r>
      <w:r>
        <w:t>I want to create a website for minting my NFT-TOKENS. It seems the websites sell NFT-tokens by minting ETH on Ethereum, Now I would use my token(ERC20) instead of ETH. Is it possible?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sell your NFT tokens for your ERC 20 tokens, but you will still need ETH to perform transactions on the network.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