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250.https://stackoverflow.com/questions/72015057/transaction-failed-with-execution-error-while-sending-ether</w:t>
      </w:r>
    </w:p>
    <w:p>
      <w:r>
        <w:rPr>
          <w:b/>
        </w:rPr>
        <w:t>T:</w:t>
      </w:r>
      <w:r>
        <w:t>Transaction failed with execution error while sending ether</w:t>
      </w:r>
    </w:p>
    <w:p>
      <w:r>
        <w:rPr>
          <w:b/>
        </w:rPr>
        <w:t>Q:</w:t>
      </w:r>
      <w:r>
        <w:br/>
        <w:br/>
        <w:t>I am trying to send ether using contract but it's failed to send due to some reason I am new to blockchain. can anyone please help me with the issue.</w:t>
        <w:br/>
        <w:br/>
        <w:t>I have attached the link for Rinkeby test network transactionhttps://rinkeby.etherscan.io/tx/0xef1d7c0fe263ab530188eef03c359c4a8acf46492213d7c20873afbbc623a101</w:t>
        <w:br/>
        <w:br/>
        <w:t>Also attached the image for the same</w:t>
        <w:br/>
        <w:br/>
        <w:t>Here is the contract which I have deployed</w:t>
        <w:br/>
        <w:br/>
        <w:t>https://rinkeby.etherscan.io/address/0x86eb1207a6c9868715997ebcdb53ca88020a166a#code</w:t>
        <w:br/>
        <w:br/>
        <w:t>I am calling it from the angular as below</w:t>
        <w:br/>
        <w:br/>
        <w:t>const currentContract = new ethers.Contract( environment.multiSendContractAddress, multisend_abi, this.signer );currentContract .sendETH(addressArray, priceArray, { gasLimit: 1000000, value: priceValue, }) .then((result: any) =&gt; { var resulter = { status: true, result: result, message: 'money send successful', }; callback(resulter); })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got the issue, Actually it's not related to code but there is minimum ether you need to send is 0.01 and I am sending the ether below 0.01 so that's why it's giving above error Minimum ether 0.01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