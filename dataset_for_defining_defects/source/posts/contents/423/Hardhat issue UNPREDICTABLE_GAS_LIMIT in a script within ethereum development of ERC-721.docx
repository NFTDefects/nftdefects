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423.https://stackoverflow.com/questions/71129884/hardhat-issue-unpredictable-gas-limit-in-a-script-within-ethereum-development-of</w:t>
      </w:r>
    </w:p>
    <w:p>
      <w:r>
        <w:rPr>
          <w:b/>
        </w:rPr>
        <w:t>T:</w:t>
      </w:r>
      <w:r>
        <w:t>Hardhat issue UNPREDICTABLE_GAS_LIMIT in a script within ethereum development of ERC-721</w:t>
      </w:r>
    </w:p>
    <w:p>
      <w:r>
        <w:rPr>
          <w:b/>
        </w:rPr>
        <w:t>Q:</w:t>
      </w:r>
      <w:r>
        <w:t>I have a problem that I really despair of and I think it has maybe to do with an "wait for confirmation?" issue, but I don't know how to activate this.</w:t>
        <w:br/>
        <w:br/>
        <w:t>Issue is, that I get as result of an request against a function of my ERC-721 contract following message in a deployment script:</w:t>
        <w:br/>
        <w:br/>
        <w:t>reason: 'cannot estimate gas; transaction may fail or may require manual gas limit',code: 'UNPREDICTABLE_GAS_LIMIT',</w:t>
        <w:br/>
        <w:br/>
        <w:t>I think it maybe has to do with that the commands are happening to fast after each other because, when I proceed the following steps in a hardhad console manually (npx hardhat console --network rinkeby), everthing works without this error (even with that &lt;&gt;.confirmations are always 0, what I don't understand)</w:t>
        <w:br/>
        <w:br/>
        <w:t>I have the following commands in a deploy.jsI run with:</w:t>
        <w:br/>
        <w:br/>
        <w:t>npx hardhat run --network rinkeby scripts/deploy.js</w:t>
        <w:br/>
        <w:br/>
        <w:t>async function main() { const BBA = await hre.ethers.getContractFactory("mycontract"); const bba = await BBA.deploy(); await bba.deployed(); console.log("mycontract deployed to:", bba.address); await bba.safeMint("0x123...", 0, 'https://gateway.pinata.cloud/ipfs/url'); await bba.lockToken(0, "1644598343"); console.log(await bba.getLock(0)); ...}</w:t>
        <w:br/>
        <w:br/>
        <w:t xml:space="preserve">WARN: THIS PARAGRAPH CONTAINS TAG: [CODE] </w:t>
        <w:br/>
        <w:br/>
        <w:t>With the call await bba.getLock(0) I get theError: cannot estimate gas; transaction may fail or may require manual gas limit (error={"name":"ProviderError","code":-32000,"_isProviderError":true}, method="call", transaction= ...</w:t>
        <w:br/>
        <w:br/>
        <w:t>I build a 1:1 ERC-721 based on openzeppelin contract wizardhttps://docs.openzeppelin.com/contracts/4.x/wizard.</w:t>
        <w:br/>
        <w:br/>
        <w:t>In this contract I added a simple function:</w:t>
        <w:br/>
        <w:br/>
        <w:t xml:space="preserve"> mapping(uint256 =&gt; uint256) private _locks; function lockToken( uint256 targetTokenId, uint256 since, ) public { _locks[targetTokenId] = since; } function getLock(uint256 targetTokenId) public view returns (uint256) { return _locks[targetTokenId]; }</w:t>
        <w:br/>
        <w:br/>
        <w:t xml:space="preserve">WARN: THIS PARAGRAPH CONTAINS TAG: [CODE] </w:t>
        <w:br/>
        <w:br/>
        <w:t>I use INFURA with following hardhat.config.js:</w:t>
        <w:br/>
        <w:br/>
        <w:t>const { projectId, mnemonic } = require('./secrets.json');module.exports = { rinkeby: { url: "https://rinkeby.infura.io/v3/" + projectId, accounts: { mnemonic: mnemonic }, confirmations: 2, gas: 2100000, gasPrice: 8000000000, saveDeployments: true } }, solidity: { version: "0.8.4", settings: { evmVersion: "byzantium", optimizer: { enabled: true, runs: 1500, } } }};</w:t>
        <w:br/>
        <w:br/>
        <w:t xml:space="preserve">WARN: THIS PARAGRAPH CONTAINS TAG: [CODE] </w:t>
        <w:br/>
        <w:br/>
        <w:t>Anyone could guide me, to the reason of that problem?</w:t>
        <w:br/>
        <w:br/>
        <w:t>Thanks in advance.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after additional research and testing the solution seems very simple.</w:t>
        <w:br/>
        <w:br/>
        <w:t>I just needed to declare a const for the function calls and then needed to call a wait() call on these.</w:t>
        <w:br/>
        <w:br/>
        <w:t>As I read, then the procedure waits for the call to be mined.</w:t>
        <w:br/>
        <w:br/>
        <w:t>I'm still unsure how I can command to wait for two confirmations, but at already fixes the GAS LIMIT issue.</w:t>
        <w:br/>
        <w:br/>
        <w:t>const mint = await bba.safeMint("0x123...", 0, 'https://gateway.pinata.cloud/ipfs/url');await mint.wait();const locking= await bba.lockToken(0, "1644598343");await locking.wait();console.log(await bba.getLock(0));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