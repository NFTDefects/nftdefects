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323.https://stackoverflow.com/questions/71634683/survey-form-with-crypto-address-autofill</w:t>
      </w:r>
    </w:p>
    <w:p>
      <w:r>
        <w:rPr>
          <w:b/>
        </w:rPr>
        <w:t>T:</w:t>
      </w:r>
      <w:r>
        <w:t>Survey form with crypto address autofill</w:t>
      </w:r>
    </w:p>
    <w:p>
      <w:r>
        <w:rPr>
          <w:b/>
        </w:rPr>
        <w:t>Q:</w:t>
      </w:r>
      <w:r>
        <w:t>I want to make a survey form page for a blockchain project, that people have to add a few data to claim their reward. But first of all, I would get the first input box autofilled (non editable) that is automatically filled with the crypto wallet address, that is connected.</w:t>
        <w:br/>
        <w:br/>
        <w:t>So before being able to fill the rest of the input text boxes, people have to connect their wallet to autofill the “Wallet address” input box and that is not editable by the user.This way I want to make sure that who added the wallet address is really the owner of the wallet.</w:t>
        <w:br/>
        <w:br/>
        <w:t>Can someone help me please?</w:t>
        <w:br/>
        <w:br/>
        <w:t>I have not tried any code yet.</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