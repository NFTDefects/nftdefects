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502.https://stackoverflow.com/questions/70693335/delegatecall-for-multi-transaction-for-minting-approving-and-putting-on-a-marke</w:t>
      </w:r>
    </w:p>
    <w:p>
      <w:r>
        <w:rPr>
          <w:b/>
        </w:rPr>
        <w:t>T:</w:t>
      </w:r>
      <w:r>
        <w:t>DelegateCall for multi transaction for minting, approving and putting on a marketplace of NFT</w:t>
      </w:r>
    </w:p>
    <w:p>
      <w:r>
        <w:rPr>
          <w:b/>
        </w:rPr>
        <w:t>Q:</w:t>
      </w:r>
      <w:r>
        <w:t>I have been trying delegateCalls to make a contract that can execute multiple transactions. My main goal is to achieve minting an NFT, approving the NFT to a marketplace and then putting on sale on the approved marketplace but using a single transaction.</w:t>
        <w:br/>
        <w:br/>
        <w:t>function mintAndPutOnMarketPlace(address payable mintingRecipient, string memory mintingUri, address marketOriginContract, uint256 marketSaleAmount, address marketplaceContractAddress) external payable returns (uint256) { address collection = marketOriginContract; address marketplace = marketplaceContractAddress; uint256 tokenId = delegateMint(collection, mintingRecipient, mintingUri); delegateApprove(collection, marketplaceContractAddress); delegatePutOnSale(marketplace, marketOriginContract, tokenId, marketSaleAmount); return tokenId; } function delegateMint(address collection, address recipient, string memory uri) internal returns(uint256 tokenId){ ICollection icollection = ICollection(collection); tokenId = icollection.mint(payable(recipient),uri); return tokenId; } function delegateApprove(address collection, address operator) internal{ bool toApprove = true; bytes memory payload = abi.encodeWithSignature("setApprovalForAll(address,bool)", operator, toApprove); bool success; assembly { let output := mload(0x40) success := delegatecall( gas(), collection, add(payload, 0x20), mload(payload), 0, 0 ) } } function delegatePutOnSale(address marketplace, address _originContract, uint256 _tokenId, uint256 _amount) internal{ bytes memory payload = abi.encodeWithSignature("setSalePrice(address,uint256,uint256)",_originContract, _tokenId, _amount); bool success; assembly { let output := mload(0x40) success := delegatecall( gas(), marketplace, add(payload, 0x20), mload(payload), 0, 0 ) } }</w:t>
        <w:br/>
        <w:br/>
        <w:t xml:space="preserve">WARN: THIS PARAGRAPH CONTAINS TAG: [CODE] </w:t>
        <w:br/>
        <w:br/>
        <w:t>I am currently stuck in this approach the minting is done but the other 2 process having delegate calls are giving errors</w:t>
        <w:br/>
        <w:br/>
        <w:t>This is a sample transaction of the entire scenario</w:t>
        <w:br/>
        <w:br/>
        <w:t>https://rinkeby.etherscan.io/tx/0xee62986c8d726270b90f110b6cc2584752388fa32bd8b25e25b6e87c4aaa7eea</w:t>
        <w:br/>
        <w:br/>
      </w:r>
    </w:p>
    <w:p>
      <w:r>
        <w:rPr>
          <w:b/>
        </w:rPr>
        <w:t>C1:</w:t>
      </w:r>
      <w:r>
        <w:t>were you able to overcome this issue?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