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566.https://stackoverflow.com/questions/69956957/update-metadata-of-metaplex-nft</w:t>
      </w:r>
    </w:p>
    <w:p>
      <w:r>
        <w:rPr>
          <w:b/>
        </w:rPr>
        <w:t>T:</w:t>
      </w:r>
      <w:r>
        <w:t>Update Metadata of Metaplex NFT</w:t>
      </w:r>
    </w:p>
    <w:p>
      <w:r>
        <w:rPr>
          <w:b/>
        </w:rPr>
        <w:t>Q:</w:t>
      </w:r>
      <w:r>
        <w:t>I have some problem in updating Metaplex NFT Metadata.I used @metaplex/js and this is my code.</w:t>
        <w:br/>
        <w:br/>
        <w:t>import { programs } from '@metaplex/js';export const updateMetadataV1 = async () =&gt; { let { metadata : {Metadata, UpdateMetadata, MetadataDataData, Creator} } = programs; let signer = loadWalletKey(keyfile); let nftMintAccount = new PublicKey("EC8gGdtVFDoTf3vEGbLvPp7SVWta2xQrs99iWMbaFrdE"); let metadataAccount = await Metadata.getPDA(nftMintAccount); const metadat = await Metadata.load(solConnection, metadataAccount); let newUri = "https://arweave.net/my arweave address"; if (metadat.data.data.creators != null) { const creators = metadat.data.data.creators.map( (el) =&gt; new Creator({ ...el, }), ); let newMetadataData = new MetadataDataData({ name: metadat.data.data.name, symbol: metadat.data.data.symbol, uri: newUri, creators: [...creators], sellerFeeBasisPoints: metadat.data.data.sellerFeeBasisPoints, }) const updateTx = new UpdateMetadata( { feePayer: signer.publicKey }, { metadata: metadataAccount, updateAuthority: signer.publicKey, metadataData: newMetadataData, newUpdateAuthority: signer.publicKey, primarySaleHappened: metadat.data.primarySaleHappened, }, ); let result = await sendAndConfirmTransaction(solConnection, updateTx, [signer]); console.log("result =", result); }}</w:t>
        <w:br/>
        <w:br/>
        <w:t xml:space="preserve">WARN: THIS PARAGRAPH CONTAINS TAG: [CODE] </w:t>
        <w:br/>
        <w:br/>
        <w:t>The transaction result has no error, it means transaction success.I checked it on Solana Explorer.But the metadata doesn't change. What's the matter?</w:t>
        <w:br/>
        <w:br/>
      </w:r>
    </w:p>
    <w:p>
      <w:r>
        <w:rPr>
          <w:b/>
        </w:rPr>
        <w:t>C1:</w:t>
      </w:r>
      <w:r>
        <w:t>Where can I find the solConnection definition?</w:t>
      </w:r>
    </w:p>
    <w:p>
      <w:r>
        <w:rPr>
          <w:b/>
        </w:rPr>
        <w:t>C2:</w:t>
      </w:r>
      <w:r>
        <w:t>Where did you get the mint nft pubkey from?</w:t>
      </w:r>
    </w:p>
    <w:p>
      <w:r>
        <w:rPr>
          <w:b/>
        </w:rPr>
        <w:t>C3:</w:t>
      </w:r>
      <w:r>
        <w:t>Are sure that the pubkey from the keypair file has the update authority of the nft metadata account? You can check it on explorer from the nft metadata account.</w:t>
      </w:r>
    </w:p>
    <w:p>
      <w:r>
        <w:rPr>
          <w:b/>
        </w:rPr>
        <w:t>C4:</w:t>
      </w:r>
      <w:r>
        <w:t>Yeah, I am sure all about your suggestion, I found a solution from github.com/metaplex-foundation/metaplex/issues/…</w:t>
      </w:r>
    </w:p>
    <w:p>
      <w:r>
        <w:rPr>
          <w:b/>
        </w:rPr>
        <w:t>C5:</w:t>
      </w:r>
      <w:r>
        <w:t>is it still an issue? Can you please show the transaction on slana explorer which is not showing an error?</w:t>
      </w:r>
    </w:p>
    <w:p>
      <w:r>
        <w:t>2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To Solve this issue this code can be used, This is a low-level code that uses the mpl-token-metadata npm package to call the on-chain updateMetadata Function.</w:t>
        <w:br/>
        <w:br/>
        <w:t>import { Wallet } from "@project-serum/anchor";import * as anchor from "@project-serum/anchor";import {createUpdateMetadataAccountV2Instruction,DataV2,UpdateMetadataAccountV2InstructionArgs,UpdateMetadataAccountV2InstructionAccounts} from "@metaplex-foundation/mpl-token-metadata"const fs = require("fs");(async() =&gt; { // This is the Update Authority Secret Key const secretKey = fs.readFileSync( "/Users/pratiksaria/.config/solana/id.json", "utf8" ); const keypair = anchor.web3.Keypair.fromSecretKey( Buffer.from(JSON.parse(secretKey)) ); const endpoint = "https://metaplex.devnet.rpcpool.com/"; const connection = new anchor.web3.Connection(endpoint); const wallet = new Wallet(keypair); console.log("Connected Wallet", wallet.publicKey.toString()); const TOKEN_METADATA_PROGRAM_ID = new anchor.web3.PublicKey( "metaqbxxUerdq28cj1RbAWkYQm3ybzjb6a8bt518x1s" ); // You have to enter your NFT Mint address Over Here const mintKey = new anchor.web3.PublicKey("5iSxT33FyHWsnb8NYSytY17TTXfkFn62FiCyFVFxYhqY"); const [metadatakey] = await anchor.web3.PublicKey.findProgramAddress( [ Buffer.from("metadata"), TOKEN_METADATA_PROGRAM_ID.toBuffer(), mintKey.toBuffer(), ], TOKEN_METADATA_PROGRAM_ID ); // BTW DeGods is my FAV collection although i cant afford one 🥲 const updated_data: DataV2 = { name: "DeGods", symbol: "DG", uri: "https://metadata.degods.com/g/4924.json", sellerFeeBasisPoints: 1000, creators: [ { address: new anchor.web3.PublicKey( "CsEYyFxVtXxezfLTUWYwpj4ia5oCAsBKznJBWiNKLyxK" ), verified: false, share: 0, }, { address: wallet.publicKey, verified: false, share: 100, }, ], collection: null, uses: null, }; const accounts:UpdateMetadataAccountV2InstructionAccounts = { metadata: metadatakey, updateAuthority: wallet.publicKey, } const args:UpdateMetadataAccountV2InstructionArgs = { updateMetadataAccountArgsV2: { data: updated_data, updateAuthority: wallet.publicKey, primarySaleHappened: true, isMutable: true, } } const updateMetadataAccount = createUpdateMetadataAccountV2Instruction( accounts, args ); const transaction = new anchor.web3.Transaction() transaction.add(updateMetadataAccount); const {blockhash} = await connection.getLatestBlockhash(); transaction.recentBlockhash = blockhash; transaction.feePayer = wallet.publicKey; const signedTx = await wallet.signTransaction(transaction); const txid = await connection.sendRawTransaction(signedTx.serialize()); console.log("Transaction ID --",txid);})()</w:t>
        <w:br/>
        <w:br/>
        <w:t xml:space="preserve">WARN: THIS PARAGRAPH CONTAINS TAG: [CODE] </w:t>
        <w:br/>
        <w:br/>
      </w:r>
    </w:p>
    <w:p>
      <w:r>
        <w:rPr>
          <w:b/>
        </w:rPr>
        <w:t>A2:</w:t>
      </w:r>
      <w:r>
        <w:t xml:space="preserve"> let blockhashObj = await solConnection.getLatestBlockhash(); updateTx.recentBlockhash = blockhashObj.blockhash; updateTx.sign(alice); let endocdeTransction = updateTx.serialize({ requireAllSignatures: false, verifySignatures: false, }); var signature = await solConnection.sendRawTransaction(endocdeTransction, { skipPreflight: false, });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