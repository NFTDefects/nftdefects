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639.https://stackoverflow.com/questions/68935939/is-there-any-way-to-force-to-update-metadata-on-opensea</w:t>
      </w:r>
    </w:p>
    <w:p>
      <w:r>
        <w:rPr>
          <w:b/>
        </w:rPr>
        <w:t>T:</w:t>
      </w:r>
      <w:r>
        <w:t>Is there any way to force to update metadata on Opensea?</w:t>
      </w:r>
    </w:p>
    <w:p>
      <w:r>
        <w:rPr>
          <w:b/>
        </w:rPr>
        <w:t>Q:</w:t>
      </w:r>
      <w:r>
        <w:t>I tried to change token base URL to display the new images of NFTs on opensea.io. But it is not updated immediately.</w:t>
        <w:br/>
        <w:br/>
        <w:t>There is a way to update by specifying force_update=true on Rikeby testnet.</w:t>
        <w:br/>
        <w:br/>
        <w:t>But I don't know how to update it on mainnet. Will it be possible?</w:t>
        <w:br/>
        <w:br/>
        <w:t>Any help will be appreciated.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Try this :https://api.opensea.io/api/v1/asset/&lt;your_contract_address&gt;/&lt;token_id&gt;/?force_update=true</w:t>
        <w:br/>
        <w:br/>
        <w:t>please tell me if this works.</w:t>
        <w:br/>
        <w:br/>
        <w:t>This method may not work on another mainnet example polygon.</w:t>
        <w:br/>
        <w:br/>
        <w:t>Update: There is a manual refresh for metadata on opensea. One can always use that one too.</w:t>
        <w:br/>
        <w:br/>
      </w:r>
    </w:p>
    <w:p>
      <w:r>
        <w:rPr>
          <w:b/>
        </w:rPr>
        <w:t>C1:</w:t>
      </w:r>
      <w:r>
        <w:t>I tried it myself and it looks like its worked! I was able to call in a loop for a range of tokens and opensea updated the data correctly:  for (let tokenId = fromTokenId; tokenId &lt;= toTokenId; tokenId++) { const url = "https://api.opensea.io/api/v1/asset/${contractAddress}/${tokenId}/?force_update=true"; await fetch(url); console.log("Done with ${tokenId}"); }</w:t>
      </w:r>
    </w:p>
    <w:p>
      <w:r>
        <w:rPr>
          <w:b/>
        </w:rPr>
        <w:t>C2:</w:t>
      </w:r>
      <w:r>
        <w:t>does this work on the testnet mumbai? Tried playing around with it and didn't reach success yet</w:t>
      </w:r>
    </w:p>
    <w:p>
      <w:r>
        <w:rPr>
          <w:b/>
        </w:rPr>
        <w:t>C3:</w:t>
      </w:r>
      <w:r>
        <w:t>I get "success": false when trying to refresh my polygon NFT collection</w:t>
      </w:r>
    </w:p>
    <w:p>
      <w:r>
        <w:rPr>
          <w:b/>
        </w:rPr>
        <w:t>C4:</w:t>
      </w:r>
      <w:r>
        <w:t>Seems this does not work at all for assets on Polygon...</w:t>
      </w:r>
    </w:p>
    <w:p>
      <w:r>
        <w:rPr>
          <w:b/>
        </w:rPr>
        <w:t>C5:</w:t>
      </w:r>
      <w:r>
        <w:t>This doesn't work anymore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