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41.https://stackoverflow.com/questions/73364556/smartcontract-solidity-the-transaction-has-been-reverted-to-the-initial-state</w:t>
      </w:r>
    </w:p>
    <w:p>
      <w:r>
        <w:rPr>
          <w:b/>
        </w:rPr>
        <w:t>T:</w:t>
      </w:r>
      <w:r>
        <w:t>SmartContract/Solidity: The transaction has been reverted to the initial state</w:t>
      </w:r>
    </w:p>
    <w:p>
      <w:r>
        <w:rPr>
          <w:b/>
        </w:rPr>
        <w:t>Q:</w:t>
      </w:r>
      <w:r>
        <w:t>I have the code below inside a contract, whenever I run the function getTimeUntilRewrdClaimable it works until the time is under zero.. If the time is under zero it throws this error...</w:t>
        <w:br/>
        <w:br/>
        <w:t>VM error: revert.revert The transaction has been reverted to the initial state.Note: The called function should be payable if you send value and the value you send should be less than your current balance.Debug the transaction to get more information.</w:t>
        <w:br/>
        <w:br/>
        <w:t xml:space="preserve">WARN: THIS PARAGRAPH CONTAINS TAG: [CODE] </w:t>
        <w:br/>
        <w:br/>
        <w:t>My Code inside my contract:</w:t>
        <w:br/>
        <w:br/>
        <w:t>mapping( uint256 =&gt; ObjectDetails) private attributes;// Object Structure...struct ObjectDetails { uint dailyClaim; uint lastClaimDate;}function getTimeUntilRewrdClaimable(uint256 tokenId) public view returns (int) { return int(attributes[tokenId].lastClaimDate + 60 - block.timestamp);}</w:t>
        <w:br/>
        <w:br/>
        <w:t xml:space="preserve">WARN: THIS PARAGRAPH CONTAINS TAG: [CODE] </w:t>
        <w:br/>
        <w:br/>
        <w:t>Thanks to any and all feedback!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attributes[tokenId].lastClaimDate is a uint, so attributes[tokenId].lastClaimDate + 60 - block.timestamp is as well. This causes an issue when attributes[tokenId].lastClaimDate + 60 is less than block.timestamp. To fix, cast both parts to int before doing the subtraction:</w:t>
        <w:br/>
        <w:br/>
        <w:t xml:space="preserve">WARN: THIS PARAGRAPH CONTAINS TAG: [CODE] </w:t>
        <w:br/>
        <w:br/>
        <w:t>return int(attributes[tokenId].lastClaimDate + 60) - int(block.timestamp);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