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514.https://stackoverflow.com/questions/70633645/opensea-listing-through-opensea-js-is-not-working</w:t>
      </w:r>
    </w:p>
    <w:p>
      <w:r>
        <w:rPr>
          <w:b/>
        </w:rPr>
        <w:t>T:</w:t>
      </w:r>
      <w:r>
        <w:t>Opensea listing through Opensea-js is not working</w:t>
      </w:r>
    </w:p>
    <w:p>
      <w:r>
        <w:rPr>
          <w:b/>
        </w:rPr>
        <w:t>Q:</w:t>
      </w:r>
      <w:r>
        <w:t>I have created a nft and is listed in OpenSea. Now I am trying to create sell order of my item through opensea-js sdk. Unfortunately it is not working. Do not know where I am making a mistake. Also I am not sure on base derivation path. Below is my code to create sell order. Pls help me resolving this.</w:t>
        <w:br/>
        <w:br/>
        <w:t>const opensea = require("opensea-js");const OpenSeaPort = opensea.OpenSeaPort;const Network = opensea.Network;const MnemonicWalletSubprovider = require("@0x/subproviders") .MnemonicWalletSubprovider;const RPCSubprovider = require("web3-provider-engine/subproviders/rpc");const Web3ProviderEngine = require("web3-provider-engine");const MNEMONIC = "accuse never ....";const NFT_CONTRACT_ADDRESS = "0x6C317E7dE3e8823BBc308a2912Ba6F24587fc167";const OWNER_ADDRESS = "0x589a1532AAaE84e38345b58C11CF4697Ea89A866";API_KEY = "";const infuraRpcSubprovider = new RPCSubprovider({ rpcUrl: "https://rinkeby.infura.io/v3/c0e4482bdf9e4f539692666cd56ef6e4" }); const BASE_DERIVATION_PATH = `44'/60'/0'/0`; const mnemonicWalletSubprovider = new MnemonicWalletSubprovider({ mnemonic: MNEMONIC, baseDerivationPath: BASE_DERIVATION_PATH, chainId: 4 }); const providerEngine = new Web3ProviderEngine(); providerEngine.addProvider(mnemonicWalletSubprovider); providerEngine.addProvider(infuraRpcSubprovider); providerEngine.start(); const seaport = new OpenSeaPort( providerEngine, { networkName: Network.Rinkeby, apiKey: API_KEY, }, (arg) =&gt; console.log(arg) );async function main() { console.log("Auctioning an item for a fixed price..."); const fixedPriceSellOrder = await seaport.createSellOrder({ asset: { tokenId: "3", tokenAddress: NFT_CONTRACT_ADDRESS, }, startAmount: 0.0001, expirationTime: 0, accountAddress: OWNER_ADDRESS, }) ; console.log("fixedPriceSellOrder") ;}main();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This has been resolved. I have changed the HDProvider to @truffle/hdwallet-provider. Now I could see the listing in opensea after createSellOrder through opensea-js.</w:t>
        <w:br/>
        <w:br/>
        <w:t>This link helped me to get this resolved</w:t>
        <w:br/>
        <w:br/>
      </w:r>
    </w:p>
    <w:p>
      <w:r>
        <w:rPr>
          <w:b/>
        </w:rPr>
        <w:t>C1:</w:t>
      </w:r>
      <w:r>
        <w:t>DEPRECATED: Please use providerUtils.standardizeOrThrow() instead I'm getting an error like this and I can't solve it can you help?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