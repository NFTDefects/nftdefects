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551.https://stackoverflow.com/questions/70124838/opensea-not-generating-preview-for-3d-model-glb</w:t>
      </w:r>
    </w:p>
    <w:p>
      <w:r>
        <w:rPr>
          <w:b/>
        </w:rPr>
        <w:t>T:</w:t>
      </w:r>
      <w:r>
        <w:t>Opensea not generating preview for 3d model glb</w:t>
      </w:r>
    </w:p>
    <w:p>
      <w:r>
        <w:rPr>
          <w:b/>
        </w:rPr>
        <w:t>Q:</w:t>
      </w:r>
      <w:r>
        <w:t>Hope you're doing well.I am a developer and have a query regarding my 3d model preview on opensea testnet.</w:t>
        <w:br/>
        <w:br/>
        <w:t>I have created a metadata file https://pattirose.growwithsabrina.org/nft/1.jsonusing pinanta server for hosting the glb file. Opensea failed to fetch the model for preview.</w:t>
        <w:br/>
        <w:br/>
        <w:t>Alternatively i have tried hosting the glb file on personal hosting and used the "animation_url" key in json file but that also did not work.</w:t>
        <w:br/>
        <w:br/>
        <w:t>All the test transactions are done on rinkeby testnet.</w:t>
        <w:br/>
        <w:br/>
        <w:t>Please guide on how to resolve this issue, really appreciate your support.Thanks</w:t>
        <w:br/>
        <w:br/>
      </w:r>
    </w:p>
    <w:p>
      <w:r>
        <w:t>1</w:t>
      </w:r>
      <w:r>
        <w:rPr>
          <w:b/>
        </w:rPr>
        <w:t xml:space="preserve"> Answer</w:t>
      </w:r>
    </w:p>
    <w:p>
      <w:r>
        <w:rPr>
          <w:b/>
        </w:rPr>
        <w:t>A1:</w:t>
      </w:r>
      <w:r>
        <w:t>The problem seems not to be with opensea. Although opensea testnet sometimes does take time fetching your image from metadata but in your case its different.The animation_url in your metadata should actually render the 3d model, animation or whatever it is.</w:t>
        <w:br/>
        <w:br/>
        <w:t>https://pattirose.growwithsabrina.org/nft/1.jsonThe animation_url in above metadata link you provided does not render anything.You may try re uploading it to Pinata and mint again or using Areware.org instead of Pinata if it does not work for you.</w:t>
        <w:br/>
        <w:br/>
        <w:t xml:space="preserve">WARN: THIS PARAGRAPH CONTAINS TAG: [CODE] </w:t>
        <w:br/>
        <w:br/>
        <w:t>Here is a sample metadata uri, you can check that if you redirect to animation_url provided in the metadata it does render the clip in browser</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