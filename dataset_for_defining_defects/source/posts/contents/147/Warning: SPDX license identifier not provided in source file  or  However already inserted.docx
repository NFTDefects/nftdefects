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147.https://stackoverflow.com/questions/72679367/warning-spdx-license-identifier-not-provided-in-source-file-however-already-i</w:t>
      </w:r>
    </w:p>
    <w:p>
      <w:r>
        <w:rPr>
          <w:b/>
        </w:rPr>
        <w:t>T:</w:t>
      </w:r>
      <w:r>
        <w:t>Warning: SPDX license identifier not provided in source file / However already inserted</w:t>
      </w:r>
    </w:p>
    <w:p>
      <w:r>
        <w:rPr>
          <w:b/>
        </w:rPr>
        <w:t>Q:</w:t>
      </w:r>
      <w:r>
        <w:t>I'm trying to deploy a contract but for validation I can't due to lack of SPDX license, but I already inserted the following license in the source files</w:t>
        <w:br/>
        <w:br/>
        <w:t>// SPDX-License-Identifier: MIT</w:t>
        <w:br/>
        <w:br/>
        <w:t>Even so, whenever I validate by FLATTENER, it appears that the error is that there is no SPDX in the source files, but I have already made sure that it exists on the 1st line.</w:t>
        <w:br/>
        <w:br/>
        <w:t>Has anyone gone through this and resolved it?</w:t>
        <w:br/>
        <w:br/>
      </w:r>
    </w:p>
    <w:p>
      <w:r>
        <w:rPr>
          <w:b/>
        </w:rPr>
        <w:t>C1:</w:t>
      </w:r>
      <w:r>
        <w:t>Are you trying to run it via Remix IDE or using hardhat/truffle/foundry, etc?</w:t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