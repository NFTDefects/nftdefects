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374.https://stackoverflow.com/questions/71359866/how-get-all-the-nfts-in-a-collection-in-solana</w:t>
      </w:r>
    </w:p>
    <w:p>
      <w:r>
        <w:rPr>
          <w:b/>
        </w:rPr>
        <w:t>T:</w:t>
      </w:r>
      <w:r>
        <w:t>How get all the NFTs in a collection in Solana?</w:t>
      </w:r>
    </w:p>
    <w:p>
      <w:r>
        <w:rPr>
          <w:b/>
        </w:rPr>
        <w:t>Q:</w:t>
      </w:r>
      <w:r>
        <w:t>Hello to fetch all the NFTs in a collection using the symbol of the collection. Is any API available that provides the data?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https://docs.metaplex.com/programs/token-metadata/certified-collections is probably what you are looking for. But the standard doesn't work for older Solana NFTs.To upload a "collection", people literally need to upload a list of mint addresses of an entire collection ...</w:t>
        <w:br/>
        <w:br/>
      </w:r>
    </w:p>
    <w:p>
      <w:r>
        <w:rPr>
          <w:b/>
        </w:rPr>
        <w:t>A2:</w:t>
      </w:r>
      <w:r>
        <w:t>Here's a simplest example by using Mataplex.JS</w:t>
        <w:br/>
        <w:br/>
        <w:t>import { Metadata } from "@metaplex-foundation/mpl-token-metadata";import { Connection } from "@solana/web3.js";const connectionMetaplex = new Connection("https://api.metaplex.solana.com","confirmed");const walletAddress = "6vRx1iVZo3xfrBHdpvuwArL2jucVj9j9nLpd2VUTTGMG"const nftsmetadata = await Metadata.findDataByOwner(connectionMetaplex, walletAddress);console.log(nftsmetadata);</w:t>
        <w:br/>
        <w:br/>
        <w:t xml:space="preserve">WARN: THIS PARAGRAPH CONTAINS TAG: [CODE] </w:t>
        <w:br/>
        <w:br/>
        <w:t xml:space="preserve"> "dependencies": { "@metaplex-foundation/mpl-core": "^0.0.5", "@metaplex-foundation/mpl-token-metadata": "^1.2.5", "@project-serum/anchor": "^0.22.1", "@solana/buffer-layout": "^4.0.0", "@solana/spl-token": "^0.2.0", "@solana/web3.js": "^1.36.0"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I've tried public &amp; private endpoints, but this seems to only work with the API link you provided. Do you know why?</w:t>
      </w:r>
    </w:p>
    <w:p>
      <w:r>
        <w:rPr>
          <w:b/>
        </w:rPr>
        <w:t>C2:</w:t>
      </w:r>
      <w:r>
        <w:t>This retrieves the metadata of token accounts owned by a certain wallet, not the token accounts in a collection.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