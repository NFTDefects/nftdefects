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641.https://stackoverflow.com/questions/68877009/rinkeby-contracts-deployment-error-timeout</w:t>
      </w:r>
    </w:p>
    <w:p>
      <w:r>
        <w:rPr>
          <w:b/>
        </w:rPr>
        <w:t>T:</w:t>
      </w:r>
      <w:r>
        <w:t>Rinkeby contracts deployment Error: Timeout</w:t>
      </w:r>
    </w:p>
    <w:p>
      <w:r>
        <w:rPr>
          <w:b/>
        </w:rPr>
        <w:t>Q:</w:t>
      </w:r>
      <w:r>
        <w:t>I was trying to follow this tutorial:</w:t>
        <w:br/>
        <w:br/>
        <w:t>https://docs.opensea.io/docs/1-structuring-your-smart-contract</w:t>
        <w:br/>
        <w:br/>
        <w:t>And even found this extremely helpful YouTube video to guide me:</w:t>
        <w:br/>
        <w:br/>
        <w:t>https://www.youtube.com/watch?v=lbXcvRx0o3Y&amp;ab_channel=DanViau</w:t>
        <w:br/>
        <w:br/>
        <w:t>But I've encountered a problem after installing and setting up everything I needed. The problem occured when I tried to deploy the contracts using this bash command:</w:t>
        <w:br/>
        <w:br/>
        <w:t>truffle deploy --network rinkeby</w:t>
        <w:br/>
        <w:br/>
        <w:t xml:space="preserve">WARN: THIS PARAGRAPH CONTAINS TAG: [CODE] </w:t>
        <w:br/>
        <w:br/>
        <w:t>The error message I got is:</w:t>
        <w:br/>
        <w:br/>
        <w:t>Error: There was a timeout while attempting to connect to the network. Check to see that your provider is valid. If you have a slow internet connection, try configuring a longer timeout in your Truffle config. Use the networks[networkName].networkCheckTimeout property to do this.at Timeout._onTimeout (C:\Users\alonb\.nvm\versions\node\v12.22.5\bin\node_modules\truffle\build\webpack:\packages\provider\index.js:56:1)at listOnTimeout (internal/timers.js:554:17)at processTimers (internal/timers.js:497:7)</w:t>
        <w:br/>
        <w:br/>
        <w:t xml:space="preserve">WARN: THIS PARAGRAPH CONTAINS TAG: [CODE] </w:t>
        <w:br/>
        <w:br/>
        <w:t>It's not caused by slow internet connection - I know that because I have tried executing this command on 3 different WiFi connections, one at 200 Mb/s rate.</w:t>
        <w:br/>
        <w:br/>
        <w:t>I have tried to change the truffle-config.js file and add a longer timeout threshold (like suggested here), but the only thing that changed was that the error message took much longer to appear.</w:t>
        <w:br/>
        <w:br/>
        <w:t>Technical info - I'm using Git Bash, npm version 6.14.14, nvm version 0.38.0, node version 12.22.5.</w:t>
        <w:br/>
        <w:br/>
        <w:t>Any suggestions? I'm lost.</w:t>
        <w:br/>
        <w:br/>
        <w:t>Alon</w:t>
        <w:br/>
        <w:br/>
      </w:r>
    </w:p>
    <w:p>
      <w:r>
        <w:t>5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also ran into this error when following the same tutorial.</w:t>
        <w:br/>
        <w:br/>
        <w:t>I use Alchemy (not Infura), and the issue was my API_KEY.</w:t>
        <w:br/>
        <w:br/>
        <w:t>In other tutorials I've followed, the scripts require the full alchemy API Key (ex. "https://eth-rinkeby.alchemyapi.io/v2/&lt;random-key&gt;").</w:t>
        <w:br/>
        <w:br/>
        <w:t>So, when I was following this tutorial, that is what I supplied. And, I ran into the error you reported.</w:t>
        <w:br/>
        <w:br/>
        <w:t>But when I reviewed the truffle.js script provided by the tutorial authors, I found this:</w:t>
        <w:br/>
        <w:br/>
        <w:t>const rinkebyNodeUrl = isInfura ? "https://rinkeby.infura.io/v3/" + NODE_API_KEY : "https://eth-rinkeby.alchemyapi.io/v2/" + NODE_API_KEY;</w:t>
        <w:br/>
        <w:br/>
        <w:t xml:space="preserve">WARN: THIS PARAGRAPH CONTAINS TAG: [CODE] </w:t>
        <w:br/>
        <w:br/>
        <w:t>Thus, the script was producing:</w:t>
        <w:br/>
        <w:br/>
        <w:t>rinkebyNodeUrl = https://eth-rinkeby.alchemyapi.io/v2/https://eth-rinkeby.alchemyapi.io/v2/&lt;**random-key**&gt;</w:t>
        <w:br/>
        <w:br/>
        <w:t xml:space="preserve">WARN: THIS PARAGRAPH CONTAINS TAG: [CODE] </w:t>
        <w:br/>
        <w:br/>
        <w:t>...which is clearly wrong.</w:t>
        <w:br/>
        <w:br/>
        <w:t>Thus, ensuring I set my API_KEY environment variable only to random-key and not https://eth-rinkeby.alchemyapi.io/v2/https://eth-rinkeby.alchemyapi.io/v2/&lt;random-key&gt;, my contract deployed successfully.</w:t>
        <w:br/>
        <w:br/>
        <w:t>Also, make sure you have enough ETH in your wallet on the Rinkeby network. Faucets always seem to work for a little while then stop working, so do some Google searches to find one that is currently functional.</w:t>
        <w:br/>
        <w:br/>
      </w:r>
    </w:p>
    <w:p>
      <w:r>
        <w:rPr>
          <w:b/>
        </w:rPr>
        <w:t>A2:</w:t>
      </w:r>
      <w:r>
        <w:t>The solution is incredibly easy -</w:t>
        <w:br/>
        <w:br/>
        <w:t>Instead of using just the relevant part of the Alchemy key:</w:t>
        <w:br/>
        <w:br/>
        <w:t>40Oo3XScVabXXXX8sePUEp9tb90gXXXX</w:t>
        <w:br/>
        <w:br/>
        <w:t>I used the whole URL:</w:t>
        <w:br/>
        <w:br/>
        <w:t>https://eth-rinkeby.alchemyapi.io/v2/40Oo3XScVabXXXX8sePUEp9tb90gXXXX</w:t>
        <w:br/>
        <w:br/>
      </w:r>
    </w:p>
    <w:p>
      <w:r>
        <w:rPr>
          <w:b/>
        </w:rPr>
        <w:t>A3:</w:t>
      </w:r>
      <w:r>
        <w:t>I had the same experience but when using hardhat not truffle.My internet connection was ok,try switching from Git bash to terminal(CMD).Use a completely new terminal avoid Gitbash and powershell.</w:t>
        <w:br/>
        <w:br/>
      </w:r>
    </w:p>
    <w:p>
      <w:r>
        <w:rPr>
          <w:b/>
        </w:rPr>
        <w:t>A4:</w:t>
      </w:r>
      <w:r>
        <w:t>Remove the function wrapper from provider inside the network configuration.</w:t>
        <w:br/>
        <w:br/>
        <w:t>ropsten_infura: { provider: new HDWalletProvider({ mnemonic: { phrase: mnemonic }, providerOrUrl: `https://ropsten.infura.io/v3/${project_id}`, addressIndex }), network_id: 3}</w:t>
        <w:br/>
        <w:br/>
        <w:t xml:space="preserve">WARN: THIS PARAGRAPH CONTAINS TAG: [CODE] </w:t>
        <w:br/>
        <w:br/>
      </w:r>
    </w:p>
    <w:p>
      <w:r>
        <w:rPr>
          <w:b/>
        </w:rPr>
        <w:t>A5:</w:t>
      </w:r>
      <w:r>
        <w:t>The rinkbery network has been decommissioned. Use Goerli or Sepolia network. Update your truffle config add a section for goerli in networks. E.g</w:t>
        <w:br/>
        <w:br/>
        <w:t>goerli: { provider: () =&gt; new HDWalletProvider( mnemonic, `https://goerli.infura.io/v3/${INFURAKEY}` ), network_id: 5, // goerli's id gas: 4500000, // gasPrice: 10000000000,}</w:t>
        <w:br/>
        <w:br/>
        <w:t xml:space="preserve">WARN: THIS PARAGRAPH CONTAINS TAG: [CODE] </w:t>
        <w:br/>
        <w:br/>
        <w:t>The run the command</w:t>
        <w:br/>
        <w:br/>
        <w:t>truffle deploy --network goerli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