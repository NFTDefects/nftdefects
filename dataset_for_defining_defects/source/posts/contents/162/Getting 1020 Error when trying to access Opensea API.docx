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162.https://stackoverflow.com/questions/72620924/getting-1020-error-when-trying-to-access-opensea-api</w:t>
      </w:r>
    </w:p>
    <w:p>
      <w:r>
        <w:rPr>
          <w:b/>
        </w:rPr>
        <w:t>T:</w:t>
      </w:r>
      <w:r>
        <w:t>Getting 1020 Error when trying to access Opensea API</w:t>
      </w:r>
    </w:p>
    <w:p>
      <w:r>
        <w:rPr>
          <w:b/>
        </w:rPr>
        <w:t>Q:</w:t>
      </w:r>
      <w:r>
        <w:t>so i try to get data from this api below but it return code 1020 and it works from a browser context (details of error in image below)postman image</w:t>
        <w:br/>
        <w:br/>
        <w:t>https://api.opensea.io/api/v1/assets?asset_contract_address=0xbc4ca0eda7647a8ab7c2061c2e118a18a936f13d</w:t>
        <w:br/>
        <w:br/>
      </w:r>
    </w:p>
    <w:p>
      <w:r>
        <w:rPr>
          <w:b/>
        </w:rPr>
        <w:t>C1:</w:t>
      </w:r>
      <w:r>
        <w:t>If you try a general GET request (through a browser) it will work but sending the same request programmatically won't work due to Cloudfare protection. You need to get a valid API key from openSea and then inject it in the headers. 1020 error codes come with 403 by OpenSea so it's basically a non authorized error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