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10.https://stackoverflow.com/questions/73613732/how-can-i-find-on-chain-data-for-nft-collections</w:t>
      </w:r>
    </w:p>
    <w:p>
      <w:r>
        <w:rPr>
          <w:b/>
        </w:rPr>
        <w:t>T:</w:t>
      </w:r>
      <w:r>
        <w:t>How can I find on-chain data for NFT collections?</w:t>
      </w:r>
    </w:p>
    <w:p>
      <w:r>
        <w:rPr>
          <w:b/>
        </w:rPr>
        <w:t>Q:</w:t>
      </w:r>
      <w:r>
        <w:t>Seems that there are tons of NFTs being minted &amp; sold every day but all current APIs are either expensive or require to be approved plus have limits. Is there any alternative where I can query and get real-time on chain data without breaking the bank or being limited?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NFTPort is launching their service for Solana as Beta, maybe you can try it out, for instance, in Go it would be:</w:t>
        <w:br/>
        <w:br/>
        <w:t>package mainimport ( "fmt" "net/http" "io/ioutil")func main() { url := "https://api.nftport.xyz/v0/solana/nfts" req, _ := http.NewRequest("GET", url, nil) req.Header.Add("Content-Type", "application/json") req.Header.Add("Authorization", "01854222-6888-468d-b8de-99ced004efe6") res, _ := http.DefaultClient.Do(req) defer res.Body.Close() body, _ := ioutil.ReadAll(res.Body) fmt.Println(res) fmt.Println(string(body))}</w:t>
        <w:br/>
        <w:br/>
        <w:t xml:space="preserve">WARN: THIS PARAGRAPH CONTAINS TAG: [CODE] </w:t>
        <w:br/>
        <w:br/>
        <w:t>You can read the full doc at https://docs.nftport.xyz/docs/nftport/b3A6Njg1NTI0MDA-retrieve-all-solana-nf-ts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