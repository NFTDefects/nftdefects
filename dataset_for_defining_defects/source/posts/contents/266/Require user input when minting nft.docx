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266.https://stackoverflow.com/questions/71918840/require-user-input-when-minting-nft</w:t>
      </w:r>
    </w:p>
    <w:p>
      <w:r>
        <w:rPr>
          <w:b/>
        </w:rPr>
        <w:t>T:</w:t>
      </w:r>
      <w:r>
        <w:t>Require user input when minting nft</w:t>
      </w:r>
    </w:p>
    <w:p>
      <w:r>
        <w:rPr>
          <w:b/>
        </w:rPr>
        <w:t>Q:</w:t>
      </w:r>
      <w:r>
        <w:t>Is it possible to require a user to input some information while minting their nft? for example If i wanted the person minting to input their first name then the mint happens and the nft contains their first name? is this possible?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 xml:space="preserve">   ● Ask the user for the input in a web app</w:t>
        <w:br/>
        <w:br/>
        <w:t xml:space="preserve">   ● generate an image with their name</w:t>
        <w:br/>
        <w:br/>
        <w:t xml:space="preserve">   ● upload it</w:t>
        <w:br/>
        <w:br/>
        <w:t xml:space="preserve">   ● generate metadata file pointing to this image</w:t>
        <w:br/>
        <w:br/>
        <w:t xml:space="preserve">   ● and then mint the NFT passing it the metadata file URI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