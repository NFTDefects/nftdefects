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281.https://stackoverflow.com/questions/71842850/how-to-add-collection-field-to-metadata-for-solana-nfts-with-visual-studio-cod</w:t>
      </w:r>
    </w:p>
    <w:p>
      <w:r>
        <w:rPr>
          <w:b/>
        </w:rPr>
        <w:t>T:</w:t>
      </w:r>
      <w:r>
        <w:t>How to add "collection" field to metadata for Solana NFTs with Visual Studio Code</w:t>
      </w:r>
    </w:p>
    <w:p>
      <w:r>
        <w:rPr>
          <w:b/>
        </w:rPr>
        <w:t>Q:</w:t>
      </w:r>
      <w:r>
        <w:t>I'm trying to add the collection field (name and family) to my metadata using VSC. Not sure where to begin or how to do it. Any help appreciated. Thanks!</w:t>
        <w:br/>
        <w:br/>
        <w:t>{ "name": "Solflare X NFT", "symbol": "", "description": "Celebratory Solflare NFT for the Solflare X launch", "seller_fee_basis_points": 0, "image": "https://www.arweave.net/abcd5678?ext=png", "animation_url": "https://www.arweave.net/efgh1234?ext=mp4", "external_url": "https://solflare.com", "attributes": [ { "trait_type": "web", "value": "yes" }, { "trait_type": "mobile", "value": "yes" }, { "trait_type": "extension", "value": "yes" } ], "collection": { "name": "Solflare X NFT", "family": "Solflare" }, "properties": { "files": [ { "uri": "https://www.arweave.net/abcd5678?ext=png", "type": "image/png" }, { "uri": "https://watch.videodelivery.net/9876jkl", "type": "unknown", "cdn": true }, { "uri": "https://www.arweave.net/efgh1234?ext=mp4", "type": "video/mp4" } ], "category": "video", "creators": [ { "address": "SOLFLR15asd9d21325bsadythp547912501b", "share": 100 } ] }}</w:t>
        <w:br/>
        <w:br/>
        <w:t xml:space="preserve">WARN: THIS PARAGRAPH CONTAINS TAG: [CODE] 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