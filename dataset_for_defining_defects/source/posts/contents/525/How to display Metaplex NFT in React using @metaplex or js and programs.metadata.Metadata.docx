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525.https://stackoverflow.com/questions/70547003/how-to-display-metaplex-nft-in-react-using-metaplex-js-and-programs-metadata-me</w:t>
      </w:r>
    </w:p>
    <w:p>
      <w:r>
        <w:rPr>
          <w:b/>
        </w:rPr>
        <w:t>T:</w:t>
      </w:r>
      <w:r>
        <w:t>How to display Metaplex NFT in React using @metaplex/js and programs.metadata.Metadata</w:t>
      </w:r>
    </w:p>
    <w:p>
      <w:r>
        <w:rPr>
          <w:b/>
        </w:rPr>
        <w:t>Q:</w:t>
      </w:r>
      <w:r>
        <w:t>I am trying to run this 'getting started' example from the docs. However I think there's been a change and programs.metadata.Metadata (shown there) no longer works.</w:t>
        <w:br/>
        <w:br/>
        <w:t>https://docs.metaplex.com/sdk/js/getting-started</w:t>
        <w:br/>
        <w:br/>
        <w:t>They suggest this:</w:t>
        <w:br/>
        <w:br/>
        <w:t>import { Connection, programs } from '@metaplex/js';const connection = new Connection('devnet');const tokenPublicKey = 'Gz3vYbpsB2agTsAwedtvtTkQ1CG9vsioqLW3r9ecNpvZ';const run = async () =&gt; { try { const ownedMetadata = await programs.metadata.Metadata.load(connection, tokenPublicKey); console.log(ownedMetadata); } catch { console.log('Failed to fetch metadata'); }};run();</w:t>
        <w:br/>
        <w:br/>
        <w:t xml:space="preserve">WARN: THIS PARAGRAPH CONTAINS TAG: [CODE] </w:t>
        <w:br/>
        <w:br/>
        <w:t>I have this in my React app:</w:t>
        <w:br/>
        <w:br/>
        <w:t>import { Connection, programs } from '@metaplex/js';const connection = new Connection('devnet');const tokenPublicKey = 'Gz3vYbpsB2agTsAwedtvtTkQ1CG9vsioqLW3r9ecNpvZ';const run = async () =&gt; { try { const ownedMetadata = await programs.metadata.Metadata.load(connection, tokenPublicKey); console.log(ownedMetadata); } catch(error) { console.log('Failed to fetch metadata'); console.log(error); }};function App() { return ( &lt;div className="App"&gt; &lt;p onClick={run}&gt;would be cool if it worked&lt;/p&gt; &lt;/div&gt; );}export default App;</w:t>
        <w:br/>
        <w:br/>
        <w:t xml:space="preserve">WARN: THIS PARAGRAPH CONTAINS TAG: [CODE] </w:t>
        <w:br/>
        <w:br/>
        <w:t>I get an error as though programs.metadata.Metadata doesn't exist - "Cannot read properties of undefined (reading 'Metadata')". I even took this out of React and did a plain node script to just run the example code, which fails in the same way.</w:t>
        <w:br/>
        <w:br/>
        <w:t>Any idea on how I could fix this?</w:t>
        <w:br/>
        <w:br/>
      </w:r>
    </w:p>
    <w:p>
      <w:r>
        <w:rPr>
          <w:b/>
        </w:rPr>
        <w:t>C1:</w:t>
      </w:r>
      <w:r>
        <w:t>Try import { Metadata } from'@metaplex-foundation/mpl-token-metadata' instead?</w:t>
      </w:r>
    </w:p>
    <w:p>
      <w:r>
        <w:rPr>
          <w:b/>
        </w:rPr>
        <w:t>C2:</w:t>
      </w:r>
      <w:r>
        <w:t>Thank you! That solved it.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For users that find this question via search:There is now a better solution than using @metaplex-foundation/mpl-token-metadata directly. Have a look at @metaplex/js-next findByMint</w:t>
        <w:br/>
        <w:br/>
        <w:t xml:space="preserve">WARN: THIS PARAGRAPH CONTAINS TAG: [CODE] </w:t>
        <w:br/>
        <w:br/>
        <w:t>Those lines should be all you need. imageUrl would be the image path.</w:t>
        <w:br/>
        <w:br/>
        <w:t xml:space="preserve">WARN: THIS PARAGRAPH CONTAINS TAG: [CODE] </w:t>
        <w:br/>
        <w:br/>
        <w:t>import { Metaplex } from "@metaplex-foundation/js-next";import { Connection, clusterApiUrl } from "@solana/web3.js";const connection = new Connection(clusterApiUrl("mainnet-beta"));const metaplex = new Metaplex(connection);const mint = new PublicKey("ATe3DymKZadrUoqAMn7HSpraxE4gB88uo1L9zLGmzJeL");const nft = await metaplex.nfts().findByMint(mint);const imageUrl = nft.metadata.image;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