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283.https://stackoverflow.com/questions/71808782/issue-of-ipfs-url-on-https</w:t>
      </w:r>
    </w:p>
    <w:p>
      <w:r>
        <w:rPr>
          <w:b/>
        </w:rPr>
        <w:t>T:</w:t>
      </w:r>
      <w:r>
        <w:t>Issue of IPFS url on https</w:t>
      </w:r>
    </w:p>
    <w:p>
      <w:r>
        <w:rPr>
          <w:b/>
        </w:rPr>
        <w:t>Q:</w:t>
      </w:r>
      <w:r>
        <w:t>I got an issue when use the IPFS. My code is</w:t>
        <w:br/>
        <w:br/>
        <w:t>import { create } from 'ipfs-http-client';const IPFS = create(new URL("https://www.myifps.org"));const fileAdded = await IPFS.add(data.image);</w:t>
        <w:br/>
        <w:br/>
        <w:t xml:space="preserve">WARN: THIS PARAGRAPH CONTAINS TAG: [CODE] </w:t>
        <w:br/>
        <w:br/>
        <w:t>Then it calls the following url on the browser console.https://https:80/api/v0/add?stream-channels=true&amp;progress=false</w:t>
        <w:br/>
        <w:br/>
        <w:t xml:space="preserve">WARN: THIS PARAGRAPH CONTAINS TAG: [CODE] </w:t>
        <w:br/>
        <w:br/>
        <w:t>It works as well on http protocol. Just doesn't work on Https.</w:t>
        <w:br/>
        <w:br/>
        <w:t>Once you know how to fix this issue, please let me know.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