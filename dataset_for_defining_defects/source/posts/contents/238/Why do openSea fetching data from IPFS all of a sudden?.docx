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238.https://stackoverflow.com/questions/72075601/why-do-opensea-fetching-data-from-ipfs-all-of-a-sudden</w:t>
      </w:r>
    </w:p>
    <w:p>
      <w:r>
        <w:rPr>
          <w:b/>
        </w:rPr>
        <w:t>T:</w:t>
      </w:r>
      <w:r>
        <w:t>Why do openSea fetching data from IPFS all of a sudden?</w:t>
      </w:r>
    </w:p>
    <w:p>
      <w:r>
        <w:rPr>
          <w:b/>
        </w:rPr>
        <w:t>Q:</w:t>
      </w:r>
      <w:r>
        <w:t>This the validation json I got for my nft toke 34</w:t>
        <w:br/>
        <w:br/>
        <w:t>HTTP 200 OKAllow: GET, OPTIONSContent-Type: application/jsonVary: Accept{ "valid": true, "token_uri": "https://opensea.mypinata.cloud/ipfs/QmSEPUYN23YHfcsxgHHFodDTTdGuu8yhShuXpyJLe7RE6t/34.json", "errors": []}</w:t>
        <w:br/>
        <w:br/>
        <w:t xml:space="preserve">WARN: THIS PARAGRAPH CONTAINS TAG: [CODE] </w:t>
        <w:br/>
        <w:br/>
        <w:t>This is for token 35</w:t>
        <w:br/>
        <w:br/>
        <w:t>HTTP 200 OKAllow: OPTIONS, GETContent-Type: application/jsonVary: Accept{ "valid": false, "token_uri": null, "errors": [ "TypeError: unsupported operand type(s) for +: 'dict' and 'list'" ]}</w:t>
        <w:br/>
        <w:br/>
        <w:t xml:space="preserve">WARN: THIS PARAGRAPH CONTAINS TAG: [CODE] </w:t>
        <w:br/>
        <w:br/>
        <w:t>What possibly could go wrong that it stopped working all of a sudden.</w:t>
        <w:br/>
        <w:br/>
        <w:t>My IPFS -</w:t>
        <w:br/>
        <w:br/>
        <w:t>OpenSea Collection</w:t>
        <w:br/>
        <w:br/>
      </w:r>
    </w:p>
    <w:p>
      <w:r>
        <w:rPr>
          <w:b/>
        </w:rPr>
        <w:t>C1:</w:t>
      </w:r>
      <w:r>
        <w:t>Got exactly the same problem, metadata works fine on  rinkeby.looksrare.org</w:t>
      </w:r>
    </w:p>
    <w:p>
      <w:r>
        <w:rPr>
          <w:b/>
        </w:rPr>
        <w:t>C2:</w:t>
      </w:r>
      <w:r>
        <w:t>Sorry, can you elaborate what I need to do. I actually want to deploy on mainnet. I am confused as is it a problem from my end ?why is it happening? @zhangzhimin</w:t>
      </w:r>
    </w:p>
    <w:p>
      <w:r>
        <w:rPr>
          <w:b/>
        </w:rPr>
        <w:t>C3:</w:t>
      </w:r>
      <w:r>
        <w:t>Having the same problem for last 4 days. It drives me crazy.</w:t>
      </w:r>
    </w:p>
    <w:p>
      <w:r>
        <w:t>1</w:t>
      </w:r>
      <w:r>
        <w:rPr>
          <w:b/>
        </w:rPr>
        <w:t xml:space="preserve"> Answer</w:t>
      </w:r>
    </w:p>
    <w:p>
      <w:r>
        <w:rPr>
          <w:b/>
        </w:rPr>
        <w:t>A1:</w:t>
      </w:r>
      <w:r>
        <w:t>This seems to be a problem, that started today. On the discord channel, multiple people have the same problem. My guess, it is an error from the side of opensea</w:t>
        <w:br/>
        <w:br/>
      </w:r>
    </w:p>
    <w:p>
      <w:r>
        <w:rPr>
          <w:b/>
        </w:rPr>
        <w:t>C1:</w:t>
      </w:r>
      <w:r>
        <w:t>I have the same issue, Rarible and LooksRare works normally</w:t>
      </w:r>
    </w:p>
    <w:p>
      <w:r>
        <w:rPr>
          <w:b/>
        </w:rPr>
        <w:t>C2:</w:t>
      </w:r>
      <w:r>
        <w:t>Your answer could be improved with additional supporting information. Please edit to add further details, such as citations or documentation, so that others can confirm that your answer is correct.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