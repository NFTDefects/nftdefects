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520.https://stackoverflow.com/questions/70597753/how-to-find-all-nfts-minted-from-a-v2-candy-machine</w:t>
      </w:r>
    </w:p>
    <w:p>
      <w:r>
        <w:rPr>
          <w:b/>
        </w:rPr>
        <w:t>T:</w:t>
      </w:r>
      <w:r>
        <w:t>How to find all NFTs minted from a v2 candy machine</w:t>
      </w:r>
    </w:p>
    <w:p>
      <w:r>
        <w:rPr>
          <w:b/>
        </w:rPr>
        <w:t>Q:</w:t>
      </w:r>
      <w:r>
        <w:t>I'm minting Solana NFTs. Candy machine v2 was recently released and v1 is deprecated.</w:t>
        <w:br/>
        <w:br/>
        <w:t>If I create a v2 candy machine and mint some NFTs, how can I later find the hashes from all the tokens that were minted?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If you have the candy machine id, you can find all mints with this:</w:t>
        <w:br/>
        <w:br/>
        <w:t>import { Connection } from '@metaplex/js';import { Metadata, MetadataProgram } from '@metaplex-foundation/mpl-token-metadata';const connection = new Connection('mainnet-beta');const MAX_NAME_LENGTH = 32;const MAX_URI_LENGTH = 200;const MAX_SYMBOL_LENGTH = 10;const MAX_CREATOR_LEN = 32 + 1 + 1;const candyMachineId: string = 'BdNtsrV26ZHdqDFxmDfLib6CrcUNj4ePorhppHreRgER';export async function fetchHashTable(hash: string){ const metadataAccounts = await MetadataProgram.getProgramAccounts( connection, { filters: [ { memcmp: { offset: 1 + 32 + 32 + 4 + MAX_NAME_LENGTH + 4 + MAX_URI_LENGTH + 4 + MAX_SYMBOL_LENGTH + 2 + 1 + 4 + 0 * MAX_CREATOR_LEN, bytes: hash, }, }, ], }, ) const mintHashes: any = [] for (let index = 0; index &lt; metadataAccounts.length; index++) { const account = metadataAccounts[index]; const accountInfo: any = await connection.getParsedAccountInfo(account.pubkey); const metadata = new Metadata(hash.toString(), accountInfo.value); mintHashes.push(metadata.data.mint) } console.log(mintHashes)}fetchHashTable(candyMachineId)</w:t>
        <w:br/>
        <w:br/>
        <w:t xml:space="preserve">WARN: THIS PARAGRAPH CONTAINS TAG: [CODE] </w:t>
        <w:br/>
        <w:br/>
        <w:t>You can find this and more on the solana cookbook</w:t>
        <w:br/>
        <w:br/>
        <w:t>EDIT: The above was for Candy Machine V1.</w:t>
        <w:br/>
        <w:br/>
        <w:t>For Candy Machine V2, you would do the following:</w:t>
        <w:br/>
        <w:br/>
        <w:t>import { Connection, clusterApiUrl, PublicKey } from '@solana/web3.js';import bs58 from 'bs58';const connection = new Connection(clusterApiUrl('mainnet-beta'));const MAX_NAME_LENGTH = 32;const MAX_URI_LENGTH = 200;const MAX_SYMBOL_LENGTH = 10;const MAX_CREATOR_LEN = 32 + 1 + 1;const MAX_CREATOR_LIMIT = 5;const MAX_DATA_SIZE = 4 + MAX_NAME_LENGTH + 4 + MAX_SYMBOL_LENGTH + 4 + MAX_URI_LENGTH + 2 + 1 + 4 + MAX_CREATOR_LIMIT * MAX_CREATOR_LEN;const MAX_METADATA_LEN = 1 + 32 + 32 + MAX_DATA_SIZE + 1 + 1 + 9 + 172;const CREATOR_ARRAY_START = 1 + 32 + 32 + 4 + MAX_NAME_LENGTH + 4 + MAX_URI_LENGTH + 4 + MAX_SYMBOL_LENGTH + 2 + 1 + 4;const TOKEN_METADATA_PROGRAM = new PublicKey('metaqbxxUerdq28cj1RbAWkYQm3ybzjb6a8bt518x1s');const CANDY_MACHINE_V2_PROGRAM = new PublicKey('cndy3Z4yapfJBmL3ShUp5exZKqR3z33thTzeNMm2gRZ');const candyMachineId = new PublicKey('ENTER_YOUR_CANDY_MACHINE_ID_HERE');const getMintAddresses = async (firstCreatorAddress: PublicKey) =&gt; { const metadataAccounts = await connection.getProgramAccounts( TOKEN_METADATA_PROGRAM, { // The mint address is located at byte 33 and lasts for 32 bytes. dataSlice: { offset: 33, length: 32 }, filters: [ // Only get Metadata accounts. { dataSize: MAX_METADATA_LEN }, // Filter using the first creator. { memcmp: { offset: CREATOR_ARRAY_START, bytes: firstCreatorAddress.toBase58(), }, }, ], }, ); return metadataAccounts.map((metadataAccountInfo) =&gt; ( bs58.encode(metadataAccountInfo.account.data) ));};const getCandyMachineCreator = async (candyMachine: PublicKey): Promise&lt;[PublicKey, number]&gt; =&gt; ( PublicKey.findProgramAddress( [Buffer.from('candy_machine'), candyMachine.toBuffer()], CANDY_MACHINE_V2_PROGRAM, ));(async () =&gt; { const candyMachineCreator = await getCandyMachineCreator(candyMachineId); getMintAddresses(candyMachineCreator[0]);})();</w:t>
        <w:br/>
        <w:br/>
        <w:t xml:space="preserve">WARN: THIS PARAGRAPH CONTAINS TAG: [CODE] </w:t>
        <w:br/>
        <w:br/>
        <w:t>Make sure you replace ENTER_YOUR_CANDY_MACHINE_ID_HERE with your candy machine id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This looks great!! Thanks so much. If you have time, can you explain this code a bit? In particular, what's happening in filters.memcmp.offset? I don't see that in the cookbook. I'll test this tonight and add a bounty tomorrow.</w:t>
      </w:r>
    </w:p>
    <w:p>
      <w:r>
        <w:rPr>
          <w:b/>
        </w:rPr>
        <w:t>C2:</w:t>
      </w:r>
      <w:r>
        <w:t>@emersonthis There's a good overview on how to use those params in the cookbook. Ultimately it is helping you find the right offset for what you are looking for in the accounts.</w:t>
      </w:r>
    </w:p>
    <w:p>
      <w:r>
        <w:rPr>
          <w:b/>
        </w:rPr>
        <w:t>C3:</w:t>
      </w:r>
      <w:r>
        <w:t>I'm not getting any results when I run this code. I npm ied the two packages and replaced candyMachineId with the address of my candymachine. But when I run the script with ts-node I get an empty array [ ]. I know the minting worked because I see all the NFTs in my wallet. Any ideas what I'm doing wrong?</w:t>
      </w:r>
    </w:p>
    <w:p>
      <w:r>
        <w:rPr>
          <w:b/>
        </w:rPr>
        <w:t>C4:</w:t>
      </w:r>
      <w:r>
        <w:t>I have a hunch: I minted using candy machine v2... is this script incompatible with the newest release?</w:t>
      </w:r>
    </w:p>
    <w:p>
      <w:r>
        <w:rPr>
          <w:b/>
        </w:rPr>
        <w:t>C5:</w:t>
      </w:r>
      <w:r>
        <w:t>I keep getting a timeout on multiple different endpoints when running getMintAdresses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