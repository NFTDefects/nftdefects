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568.https://stackoverflow.com/questions/69951441/deployment-to-ethereum-ropsten-test-net-fails</w:t>
      </w:r>
    </w:p>
    <w:p>
      <w:r>
        <w:rPr>
          <w:b/>
        </w:rPr>
        <w:t>T:</w:t>
      </w:r>
      <w:r>
        <w:t>Deployment to Ethereum Ropsten test net fails</w:t>
      </w:r>
    </w:p>
    <w:p>
      <w:r>
        <w:rPr>
          <w:b/>
        </w:rPr>
        <w:t>Q:</w:t>
      </w:r>
      <w:r>
        <w:t>I am trying the freecodecamp project here:https://www.freecodecamp.org/news/how-to-make-an-nft/</w:t>
        <w:br/>
        <w:br/>
        <w:t>I am stuck with the step</w:t>
        <w:br/>
        <w:br/>
        <w:t>node ./scripts/deploy.js</w:t>
        <w:br/>
        <w:br/>
        <w:t xml:space="preserve">WARN: THIS PARAGRAPH CONTAINS TAG: [CODE] </w:t>
        <w:br/>
        <w:br/>
        <w:t>But it fails to deploy to the Ropsten test network.I am a beginner with NFT and Ethereum and I am not sure how to debug that.</w:t>
        <w:br/>
        <w:br/>
        <w:t>The error message is now that the funds are insufficient.but I got now more than 10 Ethereum in the Metamask wallet.</w:t>
        <w:br/>
        <w:br/>
        <w:t>Error: insufficient funds for intrinsic transaction cost (error={"name":"ProviderError","code":-32000,"_isProviderError":true}, method="sendTransaction", transaction=undefined, code=INSUFFICIENT_FUNDS, version=providers/5.5.0)</w:t>
        <w:br/>
        <w:br/>
        <w:t xml:space="preserve">WARN: THIS PARAGRAPH CONTAINS TAG: [CODE] </w:t>
        <w:br/>
        <w:br/>
        <w:t>How can I find out how much Ethereum I would need ?I expect it to be sufficient but not sure of course.And what can be the real reason for the failure ?</w:t>
        <w:br/>
        <w:br/>
        <w:t>Here the deploy script:</w:t>
        <w:br/>
        <w:br/>
        <w:t>// ethereum/scripts/deploy.jsasync function main() { const EmotionalShapes = await ethers.getContractFactory("EmotionalShapes"); const emotionalShapes = await EmotionalShapes.deploy(); console.log("EmotionalShapes deployed:", emotionalShapes.address);}main() .then(() =&gt; process.exit(0)) .catch((error) =&gt; { console.error(error); process.exit(1); });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what network are you trying to deploy?, can you show the config?, the problem could be that you are using the hardhat account and not your account</w:t>
      </w:r>
    </w:p>
    <w:p>
      <w:r>
        <w:rPr>
          <w:b/>
        </w:rPr>
        <w:t>C2:</w:t>
      </w:r>
      <w:r>
        <w:t>It is supposed to deploy to the Ropsten Ethereum test network. I deployed the project so far at gitlab: gitlab.com/networkinss/samplenft Which config exactly do you mean ?</w:t>
      </w:r>
    </w:p>
    <w:p>
      <w:r>
        <w:rPr>
          <w:b/>
        </w:rPr>
        <w:t>C3:</w:t>
      </w:r>
      <w:r>
        <w:t>Did you ever figure this out?  I'm having the same problem.</w:t>
      </w:r>
    </w:p>
    <w:p>
      <w:r>
        <w:rPr>
          <w:b/>
        </w:rPr>
        <w:t>C4:</w:t>
      </w:r>
      <w:r>
        <w:t>Nope, since then it is in waiting status. Would be good to know how high the value is supposed to be.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