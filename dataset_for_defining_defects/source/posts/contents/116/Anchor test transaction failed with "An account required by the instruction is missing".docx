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116.https://stackoverflow.com/questions/72823707/anchor-test-transaction-failed-with-an-account-required-by-the-instruction-is-m</w:t>
      </w:r>
    </w:p>
    <w:p>
      <w:r>
        <w:rPr>
          <w:b/>
        </w:rPr>
        <w:t>T:</w:t>
      </w:r>
      <w:r>
        <w:t>Anchor test transaction failed with "An account required by the instruction is missing"</w:t>
      </w:r>
    </w:p>
    <w:p>
      <w:r>
        <w:rPr>
          <w:b/>
        </w:rPr>
        <w:t>Q:</w:t>
      </w:r>
      <w:r>
        <w:t>I am trying to code an anchor code where I can mint a new edition nft from a master edition ntf. I looked into the metaplex documentation and rust api documentation to come up with the code below, and am not sure why I am getting this "Error: failed to send transaction: Transaction simulation failed: Error processing Instruction 0: An account required by the instruction is missing" message.</w:t>
        <w:br/>
        <w:br/>
        <w:t>For your reference, here I provide both my program script in lib.rs and test script in ts file</w:t>
        <w:br/>
        <w:br/>
        <w:t>lib.rs</w:t>
        <w:br/>
        <w:br/>
        <w:t>use anchor_lang::prelude::*;use anchor_lang::solana_program::program::invoke;use anchor_spl::token;use anchor_spl::token::{MintTo, Token};use mpl_token_metadata::instruction::{create_master_edition_v3, create_metadata_accounts_v2,mint_new_edition_from_master_edition_via_token,};declare_id!("4kYKrkgyuRppwg6bxxKkirQ5wtddZQpkLA2Xp9Fo2YNn");#[program]pub mod solana_blockchain { use super::*; pub fn mint_nft(ctx: Context&lt;MintNFT&gt;) -&gt; Result&lt;()&gt; { msg!("Initializing Mint NFT"); let cpi_accounts = MintTo { mint: ctx.accounts.mint.to_account_info(), to: ctx.accounts.token_account.to_account_info(), authority: ctx.accounts.payer.to_account_info(), }; msg!("CPI Accounts Assigned"); let cpi_program = ctx.accounts.token_program.to_account_info(); msg!("CPI Program Assigned"); let cpi_ctx = CpiContext::new(cpi_program, cpi_accounts); msg!("CPI Context Assigned"); token::mint_to(cpi_ctx, 1)?; msg!("Token Minted !!!"); Ok(()) } pub fn create_metadata_account( ctx: Context&lt;CreateMetadataAccount&gt;, creator_key: Pubkey, uri: String, title: String, symbol: String, ) -&gt; Result&lt;()&gt; { msg!("Initializing the creation of a new metadata account"); let account_info = vec![ ctx.accounts.metadata.to_account_info(), ctx.accounts.mint.to_account_info(), ctx.accounts.mint_authority.to_account_info(), ctx.accounts.payer.to_account_info(), ctx.accounts.token_metadata_program.to_account_info(), ctx.accounts.token_program.to_account_info(), ctx.accounts.system_program.to_account_info(), ctx.accounts.rent.to_account_info(), ]; msg!("Account Info Assigned"); let creator = vec![ mpl_token_metadata::state::Creator { address: creator_key, verified: false, share: 100, }, mpl_token_metadata::state::Creator { address: ctx.accounts.mint_authority.key(), verified: false, share: 0, }, ]; msg!("Creator Assigned"); // let symbol = std::string::ToString::to_string("LWB"); invoke( &amp;create_metadata_accounts_v2( ctx.accounts.token_metadata_program.key(), ctx.accounts.metadata.key(), ctx.accounts.mint.key(), ctx.accounts.mint_authority.key(), ctx.accounts.payer.key(), ctx.accounts.payer.key(), title, symbol, uri, Some(creator), 1, true, false, None, None, ), account_info.as_slice(), )?; msg!("Metadata Account Created !!!"); // let master_edition_infos = vec![ // ctx.accounts.master_edition.to_account_info(), // ctx.accounts.mint.to_account_info(), // ctx.accounts.mint_authority.to_account_info(), // ctx.accounts.payer.to_account_info(), // ctx.accounts.metadata.to_account_info(), // ctx.accounts.token_metadata_program.to_account_info(), // ctx.accounts.token_program.to_account_info(), // ctx.accounts.system_program.to_account_info(), // ctx.accounts.rent.to_account_info(), // ]; // msg!("Master Edition Account Infos Assigned"); // invoke( // &amp;create_master_edition_v3( // ctx.accounts.token_metadata_program.key(), // ctx.accounts.master_edition.key(), // ctx.accounts.mint.key(), // ctx.accounts.payer.key(), // ctx.accounts.mint_authority.key(), // ctx.accounts.metadata.key(), // ctx.accounts.payer.key(), // None, // ), // master_edition_infos.as_slice(), // )?; // msg!("Master Edition Nft Minted !!!"); Ok(()) } pub fn create_master_edition( ctx: Context&lt;CreateMasterEdition&gt;, max_supply: Option&lt;u64&gt; ) -&gt; Result&lt;()&gt; { let master_edition_infos = vec![ ctx.accounts.master_edition.to_account_info(), ctx.accounts.mint.to_account_info(), ctx.accounts.mint_authority.to_account_info(), ctx.accounts.payer.to_account_info(), ctx.accounts.metadata.to_account_info(), ctx.accounts.token_metadata_program.to_account_info(), ctx.accounts.token_program.to_account_info(), ctx.accounts.system_program.to_account_info(), ctx.accounts.rent.to_account_info(), ]; msg!("Master Edition Account Infos Assigned"); invoke( &amp;create_master_edition_v3( ctx.accounts.token_metadata_program.key(), ctx.accounts.master_edition.key(), ctx.accounts.mint.key(), ctx.accounts.payer.key(), ctx.accounts.mint_authority.key(), ctx.accounts.metadata.key(), ctx.accounts.payer.key(), max_supply, ), master_edition_infos.as_slice(), )?; msg!("Master Edition Nft Minted !!!"); Ok(()) } pub fn create_new_edition_nft( ctx: Context&lt;CreateNewEdition&gt;, en: u64, ) -&gt; Result&lt;()&gt; { let edition_infos = vec![ ctx.accounts.token_program.to_account_info(), ctx.accounts.new_metadata.to_account_info(), ctx.accounts.new_edition.to_account_info(), ctx.accounts.master_edition.to_account_info(), ctx.accounts.new_mint.to_account_info(), ctx.accounts.new_mint_authority.to_account_info(), ctx.accounts.payer.to_account_info(), ctx.accounts.token_account_owner.to_account_info(), ctx.accounts.token_account.to_account_info(), ctx.accounts.new_metadata_update_authority.to_account_info(), ctx.accounts.metadata.to_account_info(), ctx.accounts.system_program.to_account_info(), ctx.accounts.rent.to_account_info(), ]; msg!("Edition Account Infos Assigned"); invoke(&amp;mint_new_edition_from_master_edition_via_token( ctx.accounts.token_program.key(),ctx.accounts.new_metadata.key(),ctx.accounts.new_edition.key(), ctx.accounts.master_edition.key(), ctx.accounts.new_mint.key(),ctx.accounts.new_mint_authority.key(), ctx.accounts.payer.key(), ctx.accounts.token_account_owner.key(), ctx.accounts.token_account.key(), ctx.accounts.new_metadata_update_authority.key(), ctx.accounts.metadata.key(), ctx.accounts.original_mint.key(), en ), edition_infos.as_slice())?; msg!("A New Edition Nft Minted !!!"); Ok(()) }}#[derive(Accounts)]pub struct MintNFT&lt;'info&gt; { /// CHECK: This is not dangerous because we don't read or write from this account #[account(mut)] pub mint: UncheckedAccount&lt;'info&gt;, // #[account(mut)] pub token_program: Program&lt;'info, Token&gt;, /// CHECK: This is not dangerous because we don't read or write from this account #[account(mut)] pub token_account: UncheckedAccount&lt;'info&gt;, /// CHECK: This is not dangerous because we don't read or write from this account #[account(mut)] pub payer: AccountInfo&lt;'info&gt;,}#[derive(Accounts)]pub struct CreateMetadataAccount&lt;'info&gt; { #[account(mut)] pub mint_authority: Signer&lt;'info&gt;, /// CHECK: This is not dangerous because we don't read or write from this account #[account(mut)] pub mint: UncheckedAccount&lt;'info&gt;, // #[account(mut)] pub token_program: Program&lt;'info, Token&gt;, /// CHECK: This is not dangerous because we don't read or write from this account #[account(mut)] pub metadata: UncheckedAccount&lt;'info&gt;, // /// CHECK: This is not dangerous because we don't read or write from this account // #[account(mut)] // pub token_account: UncheckedAccount&lt;'info&gt;, /// CHECK: This is not dangerous because we don't read or write from this account pub token_metadata_program: UncheckedAccount&lt;'info&gt;, /// CHECK: This is not dangerous because we don't read or write from this account #[account(mut)] pub payer: AccountInfo&lt;'info&gt;, pub system_program: Program&lt;'info, System&gt;, /// CHECK: This is not dangerous because we don't read or write from this account pub rent: AccountInfo&lt;'info&gt;, // /// CHECK: This is not dangerous because we don't read or write from this account // #[account(mut)] // pub master_edition: UncheckedAccount&lt;'info&gt;,}#[derive(Accounts)]pub struct CreateMasterEdition&lt;'info&gt; { #[account(mut)] pub mint_authority: Signer&lt;'info&gt;, /// CHECK: This is not dangerous because we don't read or write from this account #[account(mut)] pub mint: UncheckedAccount&lt;'info&gt;, // #[account(mut)] pub token_program: Program&lt;'info, Token&gt;, /// CHECK: This is not dangerous because we don't read or write from this account #[account(mut)] pub metadata: UncheckedAccount&lt;'info&gt;, // /// CHECK: This is not dangerous because we don't read or write from this account // #[account(mut)] // pub token_account: UncheckedAccount&lt;'info&gt;, /// CHECK: This is not dangerous because we don't read or write from this account pub token_metadata_program: UncheckedAccount&lt;'info&gt;, /// CHECK: This is not dangerous because we don't read or write from this account #[account(mut)] pub payer: AccountInfo&lt;'info&gt;, pub system_program: Program&lt;'info, System&gt;, /// CHECK: This is not dangerous because we don't read or write from this account pub rent: AccountInfo&lt;'info&gt;, /// CHECK: This is not dangerous because we don't read or write from this account #[account(mut)] pub master_edition: UncheckedAccount&lt;'info&gt;,}#[derive(Accounts)]pub struct CreateNewEdition&lt;'info&gt; { /// CHECK: This is not dangerous because we don't read or write from this account #[account(mut)] pub original_mint: UncheckedAccount&lt;'info&gt;, /// CHECK: This is not dangerous because we don't read or write from this account #[account(mut)] pub new_metadata: UncheckedAccount&lt;'info&gt;, /// CHECK: This is not dangerous because we don't read or write from this account #[account(mut)] pub new_edition: UncheckedAccount&lt;'info&gt;, /// CHECK: This is not dangerous because we don't read or write from this account #[account(mut)] pub master_edition: UncheckedAccount&lt;'info&gt;, /// CHECK: This is not dangerous because we don't read or write from this account #[account(mut)] pub new_mint: UncheckedAccount&lt;'info&gt;, /// CHECK: This is not dangerous because we don't read or write from this account #[account(mut)] pub edition_mark_pda: UncheckedAccount&lt;'info&gt;, #[account(mut)] pub new_mint_authority: Signer&lt;'info&gt;, /// CHECK: This is not dangerous because we don't read or write from this account #[account(mut)] pub payer: AccountInfo&lt;'info&gt;, /// CHECK: This is not dangerous because we don't read or write from this account #[account(mut)] pub token_account_owner: UncheckedAccount&lt;'info&gt;, /// CHECK: This is not dangerous because we don't read or write from this account #[account(mut)] pub token_account: UncheckedAccount&lt;'info&gt;, /// CHECK: This is not dangerous because we don't read or write from this account #[account(mut)] pub new_metadata_update_authority: UncheckedAccount&lt;'info&gt;, /// CHECK: This is not dangerous because we don't read or write from this account #[account(mut)] pub metadata: UncheckedAccount&lt;'info&gt;, pub token_program: Program&lt;'info, Token&gt;, pub system_program: Program&lt;'info, System&gt;, /// CHECK: This is not dangerous because we don't read or write from this account pub rent: AccountInfo&lt;'info&gt;,}</w:t>
        <w:br/>
        <w:br/>
        <w:t xml:space="preserve">WARN: THIS PARAGRAPH CONTAINS TAG: [CODE] </w:t>
        <w:br/>
        <w:br/>
        <w:t>test file script</w:t>
        <w:br/>
        <w:br/>
        <w:t>import * as anchor from "@project-serum/anchor";import { Program, Wallet } from "@project-serum/anchor";const assert = require("assert");import { createAssociatedTokenAccountInstruction, createInitializeMintInstruction, getAssociatedTokenAddress, MINT_SIZE, TOKEN_PROGRAM_ID,} from "@solana/spl-token"; // IGNORE THESE ERRORS IF ANYimport { SolanaBlockchain } from "../target/types/solana_blockchain";const { SystemProgram, PublicKey } = anchor.web3;describe("metaplex-anchor-nft", () =&gt; { // Configure the client to use the local cluster. const provider = anchor.AnchorProvider.env(); const wallet = provider.wallet as Wallet; anchor.setProvider(provider); const program = anchor.workspace .SolanaBlockchain as Program&lt;SolanaBlockchain&gt;; //TODO: Check whether if the creator key has to match with the mint key const mintKey: anchor.web3.Keypair = anchor.web3.Keypair.generate(); it("creates a new mint account!", async () =&gt; { //create a new keypair for a new mint account const lamports: number = await program.provider.connection.getMinimumBalanceForRentExemption( MINT_SIZE ); console.log(`mintKey address is ${mintKey.publicKey}`); const NftTokenAccount = await getAssociatedTokenAddress( mintKey.publicKey, wallet.publicKey ); console.log("NFT Account: ", NftTokenAccount.toBase58()); const mint_tx = new anchor.web3.Transaction().add( anchor.web3.SystemProgram.createAccount({ fromPubkey: wallet.publicKey, newAccountPubkey: mintKey.publicKey, space: MINT_SIZE, programId: TOKEN_PROGRAM_ID, lamports, }), createInitializeMintInstruction( mintKey.publicKey, 0, wallet.publicKey, wallet.publicKey ), createAssociatedTokenAccountInstruction( wallet.publicKey, NftTokenAccount, wallet.publicKey, mintKey.publicKey ) ); const res = await program.provider.sendAndConfirm(mint_tx, [mintKey]); console.log( await program.provider.connection.getParsedAccountInfo(mintKey.publicKey) ); console.log("Account: ", res); console.log("Mint key: ", mintKey.publicKey.toString()); console.log("User: ", wallet.publicKey.toString()); const current_supply_before = parseInt( (await provider.connection.getTokenSupply(mintKey.publicKey)).value.amount ); console.log(`current supply is ${current_supply_before}`); assert.ok(current_supply_before === 0); const tx = await program.methods .mintNft() .accounts({ mint: mintKey.publicKey, tokenAccount: NftTokenAccount, tokenProgram: TOKEN_PROGRAM_ID, payer: wallet.publicKey, }) .rpc(); console.log("Your transaction signature", tx); const current_supply_after = parseInt( (await provider.connection.getTokenSupply(mintKey.publicKey)).value.amount ); console.log(`current supply is ${current_supply_after}`); assert.ok(current_supply_after === 1); }); it("Is creates a new metadata account!", async () =&gt; { // Add your test here. const TOKEN_METADATA_PROGRAM_ID = new anchor.web3.PublicKey( "metaqbxxUerdq28cj1RbAWkYQm3ybzjb6a8bt518x1s" ); const getMetadata = async ( mint: anchor.web3.PublicKey ): Promise&lt;anchor.web3.PublicKey&gt; =&gt; { return ( await anchor.web3.PublicKey.findProgramAddress( [ Buffer.from("metadata"), TOKEN_METADATA_PROGRAM_ID.toBuffer(), mint.toBuffer(), ], TOKEN_METADATA_PROGRAM_ID ) )[0]; }; const metadataAddress = await getMetadata(mintKey.publicKey); console.log("Metadata address: ", metadataAddress.toBase58()); const tx = await program.methods .createMetadataAccount( mintKey.publicKey, "https://gateway.pinata.cloud/ipfs/QmQNtiFGzdo8eQbmHTGpxX3LwhmWe49StstvLqXx8GRt3E", "Ronnie Coleman NFT", "LWB" ) .accounts({ mintAuthority: wallet.publicKey, mint: mintKey.publicKey, tokenProgram: TOKEN_PROGRAM_ID, metadata: metadataAddress, tokenMetadataProgram: TOKEN_METADATA_PROGRAM_ID, payer: wallet.publicKey, systemProgram: SystemProgram.programId, rent: anchor.web3.SYSVAR_RENT_PUBKEY, }) .rpc(); console.log("Your transaction signature", tx); }); it("Is creates a new master account!", async () =&gt; { // Add your test here. const TOKEN_METADATA_PROGRAM_ID = new anchor.web3.PublicKey( "metaqbxxUerdq28cj1RbAWkYQm3ybzjb6a8bt518x1s" ); const getMetadata = async ( mint: anchor.web3.PublicKey ): Promise&lt;anchor.web3.PublicKey&gt; =&gt; { return ( await anchor.web3.PublicKey.findProgramAddress( [ Buffer.from("metadata"), TOKEN_METADATA_PROGRAM_ID.toBuffer(), mint.toBuffer(), ], TOKEN_METADATA_PROGRAM_ID ) )[0]; }; const getMasterEdition = async ( mint: anchor.web3.PublicKey ): Promise&lt;anchor.web3.PublicKey&gt; =&gt; { return ( await anchor.web3.PublicKey.findProgramAddress( [ Buffer.from("metadata"), TOKEN_METADATA_PROGRAM_ID.toBuffer(), mint.toBuffer(), Buffer.from("edition"), ], TOKEN_METADATA_PROGRAM_ID ) )[0]; }; const metadataAddress = await getMetadata(mintKey.publicKey); const masterEdition = await getMasterEdition(mintKey.publicKey); // console.log("Metadata address: ", metadataAddress.toBase58()); console.log("MasterEdition: ", masterEdition.toBase58()); const tx = await program.methods .createMasterEdition(null) .accounts({ mintAuthority: wallet.publicKey, mint: mintKey.publicKey, tokenProgram: TOKEN_PROGRAM_ID, metadata: metadataAddress, tokenMetadataProgram: TOKEN_METADATA_PROGRAM_ID, payer: wallet.publicKey, systemProgram: SystemProgram.programId, rent: anchor.web3.SYSVAR_RENT_PUBKEY, masterEdition: masterEdition, }) .rpc(); console.log("Your transaction signature", tx); }); it("creates a new mint edition nft from the original master edition nft", async () =&gt; { //generate a new mint account and a new associated token account const new_mintKey = anchor.web3.Keypair.generate(); const lamports: number = await program.provider.connection.getMinimumBalanceForRentExemption( MINT_SIZE ); console.log(`a new mintKey address is ${new_mintKey.publicKey}`); const NewNftTokenAccount = await getAssociatedTokenAddress( new_mintKey.publicKey, wallet.publicKey ); console.log("The New NFT Account: ", NewNftTokenAccount.toBase58()); const mint_tx = new anchor.web3.Transaction().add( anchor.web3.SystemProgram.createAccount({ fromPubkey: wallet.publicKey, newAccountPubkey: new_mintKey.publicKey, space: MINT_SIZE, programId: TOKEN_PROGRAM_ID, lamports, }), createInitializeMintInstruction( new_mintKey.publicKey, 0, wallet.publicKey, wallet.publicKey ), createAssociatedTokenAccountInstruction( wallet.publicKey, NewNftTokenAccount, wallet.publicKey, new_mintKey.publicKey ) ); const res = await program.provider.sendAndConfirm(mint_tx, [new_mintKey]); console.log( await program.provider.connection.getParsedAccountInfo( new_mintKey.publicKey ) ); console.log("Account: ", res); console.log("New Mint key: ", new_mintKey.publicKey.toString()); console.log("User: ", wallet.publicKey.toString()); const current_supply_before = parseInt( (await provider.connection.getTokenSupply(new_mintKey.publicKey)).value .amount ); console.log(`current supply is ${current_supply_before}`); assert.ok(current_supply_before === 0); const tx = await program.methods .mintNft() .accounts({ mint: new_mintKey.publicKey, tokenAccount: NewNftTokenAccount, tokenProgram: TOKEN_PROGRAM_ID, payer: wallet.publicKey, }) .rpc(); console.log("Your transaction signature", tx); const current_supply_after = parseInt( (await provider.connection.getTokenSupply(new_mintKey.publicKey)).value .amount ); console.log(`current supply is ${current_supply_after}`); assert.ok(current_supply_after === 1); console.log( `a new mint account has been created at ${new_mintKey.publicKey}` ); //TODO: get the metadata and master edition, as well as the token account of the original mint account const TOKEN_METADATA_PROGRAM_ID = new anchor.web3.PublicKey( "metaqbxxUerdq28cj1RbAWkYQm3ybzjb6a8bt518x1s" ); const NftTokenAccount = await getAssociatedTokenAddress( mintKey.publicKey, wallet.publicKey ); const getMetadata = async ( mint: anchor.web3.PublicKey ): Promise&lt;anchor.web3.PublicKey&gt; =&gt; { return ( await anchor.web3.PublicKey.findProgramAddress( [ Buffer.from("metadata"), TOKEN_METADATA_PROGRAM_ID.toBuffer(), mint.toBuffer(), ], TOKEN_METADATA_PROGRAM_ID ) )[0]; }; const metadataAddress = await getMetadata(mintKey.publicKey); console.log("Metadata address: ", metadataAddress.toBase58()); // const tx1 = await program.methods // .createMetadataAccount( // new_mintKey.publicKey, // "https://gateway.pinata.cloud/ipfs/QmQNtiFGzdo8eQbmHTGpxX3LwhmWe49StstvLqXx8GRt3E", // "Ronnie Coleman NFT", // "LWB" // ) // .accounts({ // mintAuthority: wallet.publicKey, // mint: mintKey.publicKey, // tokenProgram: TOKEN_PROGRAM_ID, // metadata: metadataAddress, // tokenMetadataProgram: TOKEN_METADATA_PROGRAM_ID, // payer: wallet.publicKey, // systemProgram: SystemProgram.programId, // rent: anchor.web3.SYSVAR_RENT_PUBKEY, // }) // .rpc(); // console.log("Your transaction signature", tx1); const getMasterEdition = async ( mint: anchor.web3.PublicKey ): Promise&lt;anchor.web3.PublicKey&gt; =&gt; { return ( await anchor.web3.PublicKey.findProgramAddress( [ Buffer.from("metadata"), TOKEN_METADATA_PROGRAM_ID.toBuffer(), mint.toBuffer(), Buffer.from("edition"), ], TOKEN_METADATA_PROGRAM_ID ) )[0]; }; const masterEdition = await getMasterEdition(mintKey.publicKey); console.log("MasterEdition: ", masterEdition.toBase58()); // const tx2 = await program.methods // .createMasterEdition(null) // .accounts({ // mintAuthority: wallet.publicKey, // mint: mintKey.publicKey, // tokenProgram: TOKEN_PROGRAM_ID, // metadata: metadataAddress, // tokenMetadataProgram: TOKEN_METADATA_PROGRAM_ID, // payer: wallet.publicKey, // systemProgram: SystemProgram.programId, // rent: anchor.web3.SYSVAR_RENT_PUBKEY, // masterEdition: masterEdition, // }) // .rpc(); // console.log("Your transaction signature", tx2); //TODO: Create a new metadata account const newMetadataAddress = await getMetadata(new_mintKey.publicKey); console.log("New metadata address: ", newMetadataAddress.toBase58()); const tx3 = await program.methods .createMetadataAccount( new_mintKey.publicKey, "https://gateway.pinata.cloud/ipfs/QmQNtiFGzdo8eQbmHTGpxX3LwhmWe49StstvLqXx8GRt3E", "Ronnie Coleman NFT", "LWB" ) .accounts({ mintAuthority: wallet.publicKey, mint: new_mintKey.publicKey, tokenProgram: TOKEN_PROGRAM_ID, metadata: newMetadataAddress, tokenMetadataProgram: TOKEN_METADATA_PROGRAM_ID, payer: wallet.publicKey, systemProgram: SystemProgram.programId, rent: anchor.web3.SYSVAR_RENT_PUBKEY, }) .rpc(); console.log("Your transaction signature", tx3); //TODO: Create a new edition account const newMasterEdition = await getMasterEdition(new_mintKey.publicKey); console.log("New masterEdition: ", newMasterEdition.toBase58()); const tx4 = await program.methods .createMasterEdition(null) .accounts({ mintAuthority: wallet.publicKey, mint: new_mintKey.publicKey, tokenProgram: TOKEN_PROGRAM_ID, metadata: newMetadataAddress, tokenMetadataProgram: TOKEN_METADATA_PROGRAM_ID, payer: wallet.publicKey, systemProgram: SystemProgram.programId, rent: anchor.web3.SYSVAR_RENT_PUBKEY, masterEdition: newMasterEdition, }) .rpc(); console.log("Your transaction signature", tx4); //TODO: CREATE a Edition Mark PDA const getEditionMarkPDA = async ( mint: anchor.web3.PublicKey, edition_number: number ): Promise&lt;anchor.web3.PublicKey&gt; =&gt; { return ( await anchor.web3.PublicKey.findProgramAddress( [ Buffer.from("metadata"), TOKEN_METADATA_PROGRAM_ID.toBuffer(), mint.toBuffer(), Buffer.from("edition"), new Uint8Array(edition_number / 248), ], TOKEN_METADATA_PROGRAM_ID ) )[0]; }; const editionMarkPDA = await getEditionMarkPDA(mintKey.publicKey, 1); console.log(`EditionMarkPDA address is ${editionMarkPDA}`); const tx5 = await program.methods .createNewEditionNft((1)[0]) .accounts({ originalMint: mintKey.publicKey, newMetadata: newMetadataAddress, newEdition: newMasterEdition, masterEdition: masterEdition, newMint: new_mintKey.publicKey, editionMarkPda: editionMarkPDA, newMintAuthority: wallet.publicKey, payer: wallet.publicKey, tokenAccountOwner: wallet.publicKey, tokenAccount: NftTokenAccount, newMetadataUpdateAuthority: wallet.publicKey, metadata: metadataAddress, tokenProgram: TOKEN_PROGRAM_ID, systemProgram: SystemProgram.programId, rent: anchor.web3.SYSVAR_RENT_PUBKEY, }) .rpc(); console.log("Your transaction signature", tx5); });});</w:t>
        <w:br/>
        <w:br/>
        <w:t xml:space="preserve">WARN: THIS PARAGRAPH CONTAINS TAG: [CODE] </w:t>
        <w:br/>
        <w:br/>
        <w:t>Please let me know if you can tell me what am I missing or doing wrong here :(</w:t>
        <w:br/>
        <w:br/>
        <w:t>Thanks!</w:t>
        <w:br/>
        <w:br/>
      </w:r>
    </w:p>
    <w:p>
      <w:r>
        <w:rPr>
          <w:b/>
        </w:rPr>
        <w:t>C1:</w:t>
      </w:r>
      <w:r>
        <w:t>Did you find a solution? I am facing the same problem.</w:t>
      </w:r>
    </w:p>
    <w:p>
      <w:r>
        <w:rPr>
          <w:b/>
        </w:rPr>
        <w:t>C2:</w:t>
      </w:r>
      <w:r>
        <w:t>Stuck here as well, any solutions?</w:t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I have not run your code but it seems like the accounts you are passing are incorrect.</w:t>
        <w:br/>
        <w:br/>
        <w:t xml:space="preserve">   ● create_metadata_account:</w:t>
        <w:br/>
        <w:br/>
        <w:t>The list of accounts can be found here</w:t>
        <w:br/>
        <w:t>You are passing token_program while it's not needed.</w:t>
        <w:br/>
        <w:t>update_authority_info is missing</w:t>
        <w:br/>
        <w:br/>
        <w:br/>
        <w:br/>
        <w:t xml:space="preserve">   ● create_master_edition:</w:t>
        <w:br/>
        <w:br/>
        <w:t>The list of accounts can be found here</w:t>
        <w:br/>
        <w:t>update_authority_info is missing</w:t>
        <w:br/>
        <w:br/>
        <w:br/>
        <w:br/>
        <w:t xml:space="preserve">   ● create_new_edition_nft:</w:t>
        <w:br/>
        <w:br/>
        <w:t>The list of accounts can be found here</w:t>
        <w:br/>
        <w:t>update_authority_info is missing</w:t>
        <w:br/>
        <w:t>token_program_account_info is missing</w:t>
        <w:br/>
        <w:br/>
        <w:br/>
        <w:br/>
      </w:r>
    </w:p>
    <w:p>
      <w:r>
        <w:rPr>
          <w:b/>
        </w:rPr>
        <w:t>C1:</w:t>
      </w:r>
      <w:r>
        <w:t>Hey, thank you for answering. Btw, I think I did pass update_authority_info and token_program_account_info (you can check the above code. I passed those values in newMetadataUpdateAuthority and tokenProgram field). Am I still missing something or misunderstood your suggestion? Lmk!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