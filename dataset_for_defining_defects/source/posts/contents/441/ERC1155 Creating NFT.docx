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441.https://stackoverflow.com/questions/70996012/erc1155-creating-nft</w:t>
      </w:r>
    </w:p>
    <w:p>
      <w:r>
        <w:rPr>
          <w:b/>
        </w:rPr>
        <w:t>T:</w:t>
      </w:r>
      <w:r>
        <w:t>ERC1155 Creating NFT</w:t>
      </w:r>
    </w:p>
    <w:p>
      <w:r>
        <w:rPr>
          <w:b/>
        </w:rPr>
        <w:t>Q:</w:t>
      </w:r>
      <w:r>
        <w:t>pragma solidity ^0.8.0;//import ERC1155 token contract from OpenZeppelinimport "https://github.com/OpenZeppelin/openzeppelin-contracts/blob/master/contracts/token/ERC1155/ERC1155.sol";import "https://github.com/OpenZeppelin/openzeppelin-contracts/blob/master/contracts/access/Ownable.sol";contract NFTXXX is ERC1155, Ownable { uint256 public constant Arcadiy = 0; uint256 public constant MAX = 1; constructor() ERC1155("http://ipfs.io/ipfs/{id}.json") { _mint(msg.sender, Arcadiy, 1, ""); _mint(msg.sender, MAX, 2, ""); } function mint(address account, uint256 id, uint256 amount) public onlyOwner { _mint(account, id, amount, ""); } function burn(address account, uint256 id, uint256 amount) public { require(msg.sender == account); _burn(account, id, amount); }}</w:t>
        <w:br/>
        <w:br/>
        <w:t xml:space="preserve">WARN: THIS PARAGRAPH CONTAINS TAG: [CODE] </w:t>
        <w:br/>
        <w:br/>
        <w:t>Images do not appear on OpenSea(testnet)</w:t>
        <w:br/>
        <w:br/>
        <w:t>There are json files that i use for contract.</w:t>
        <w:br/>
        <w:br/>
        <w:t>{"image": "ipfs://bafybeienrrxym2d3b5u7glcvdrz63rztxkue7p4bly4fcsma55nupmxsvy", "description": "My first plant","name": "Cactus Arcadiy"</w:t>
        <w:br/>
        <w:br/>
        <w:t xml:space="preserve">WARN: THIS PARAGRAPH CONTAINS TAG: [CODE] </w:t>
        <w:br/>
        <w:br/>
        <w:t>}</w:t>
        <w:br/>
        <w:br/>
        <w:t>{"image": "ipfs://bafybeieh4lcllyimopk6pmacjyx4atgdqsywvsia6nuuq6niucdqxwbq5i", "description": "GoodZone is a banya with pool","name": "Banya"</w:t>
        <w:br/>
        <w:br/>
        <w:t xml:space="preserve">WARN: THIS PARAGRAPH CONTAINS TAG: [CODE] </w:t>
        <w:br/>
        <w:br/>
        <w:t>}</w:t>
        <w:br/>
        <w:br/>
        <w:t>I think something is wrong with the referense for images ("http://ipfs.io/ipfs/{id}.json"), but i didn't find resolve.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Your image uri from the metadata is working though.</w:t>
        <w:br/>
        <w:br/>
        <w:t>It seems that you treat the http://ipfs.io/ipfs/{id}.json as your NFT's Metadata storage place (actually it is NOT), which might cause error like TOKEN_0 (Arcadiy) would try to retrieve your metadata in http://ipfs.io/ipfs/0.json.</w:t>
        <w:br/>
        <w:br/>
        <w:t xml:space="preserve">WARN: THIS PARAGRAPH CONTAINS TAG: [CODE] </w:t>
        <w:br/>
        <w:br/>
        <w:t>Therefore, you should replace it with your own storage address, i.e., place your NFT Metadata to ipfs again and set the tokenURI to it.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