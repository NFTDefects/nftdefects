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304.https://stackoverflow.com/questions/71726859/error-during-minting-with-code-from-opensea-guide</w:t>
      </w:r>
    </w:p>
    <w:p>
      <w:r>
        <w:rPr>
          <w:b/>
        </w:rPr>
        <w:t>T:</w:t>
      </w:r>
      <w:r>
        <w:t>Error during minting with code from Opensea guide</w:t>
      </w:r>
    </w:p>
    <w:p>
      <w:r>
        <w:rPr>
          <w:b/>
        </w:rPr>
        <w:t>Q:</w:t>
      </w:r>
      <w:r>
        <w:t>I'm trying to deploy my first SmartContract following the Opensea guide. Everything was working fine until I set a price for my tokens and added the payable keyword. Now when I try to mint, I get the error Transaction value did not equal the mint price. Looking at the code I'm thinking I need to send ETH in the mint request in msg.value somehow but I'm not sure what the syntax would be for that?</w:t>
        <w:br/>
        <w:br/>
        <w:t xml:space="preserve">WARN: THIS PARAGRAPH CONTAINS TAG: [CODE] </w:t>
        <w:br/>
        <w:br/>
        <w:t>Here's how I'm minting in shell:</w:t>
        <w:br/>
        <w:br/>
        <w:t>npx hardhat mint --address {wallet_address}</w:t>
        <w:br/>
        <w:br/>
        <w:t xml:space="preserve">WARN: THIS PARAGRAPH CONTAINS TAG: [CODE] </w:t>
        <w:br/>
        <w:br/>
        <w:t>Here's the mint function in JS:</w:t>
        <w:br/>
        <w:br/>
        <w:t>task("mint", "Mints from the NFT contract").addParam("address", "The address to receive a token").setAction(async function (taskArguments, hre) {const contract = await getContract("NFT", hre);const transactionResponse = await contract.mintTo(taskArguments.address, { gasLimit: 500_000,});console.log(`Transaction Hash: ${transactionResponse.hash}`);});</w:t>
        <w:br/>
        <w:br/>
        <w:t xml:space="preserve">WARN: THIS PARAGRAPH CONTAINS TAG: [CODE] </w:t>
        <w:br/>
        <w:br/>
        <w:t>And the mintTo function in the .sol contract:</w:t>
        <w:br/>
        <w:br/>
        <w:t xml:space="preserve"> // Main minting function function mintTo(address recipient) public payable returns (uint256) { uint256 tokenId = currentTokenId.current(); require(tokenId &lt; TOTAL_SUPPLY, "Max supply reached"); require(msg.value == MINT_PRICE, "Transaction value did not equal the mint price"); currentTokenId.increment(); uint256 newItemId = currentTokenId.current(); _safeMint(recipient, newItemId); return newItemId;}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Related question: Am I expected to mint every token in my collection before deploying to opensea? It seems like that could be quite expensive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figured out a solution for this issue. You need to set the price inside the mint task in mint.js like so:</w:t>
        <w:br/>
        <w:br/>
        <w:t>task("mint", "Mints from the NFT contract").addParam("address", "The address to receive a token").setAction(async function (taskArguments, hre) { const contract = await getContract("NFT", hre); const transactionResponse = await contract.mintTo(taskArguments.address, { gasLimit: 500_000, value: ethers.utils.parseEther("0.01") }); console.log(`Transaction Hash: ${transactionResponse.hash}`);});</w:t>
        <w:br/>
        <w:br/>
        <w:t xml:space="preserve">WARN: THIS PARAGRAPH CONTAINS TAG: [CODE] </w:t>
        <w:br/>
        <w:br/>
        <w:t>I have not figured out a way to have this import the MINT_PRICE variable from the contract. Note: You may need to add const { ethers } = require("ethers"); at the top of the file.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 found this answer in one of the pull requests in github: github.com/ProjectOpenSea/nft-tutorial. Hope it helps someone else!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