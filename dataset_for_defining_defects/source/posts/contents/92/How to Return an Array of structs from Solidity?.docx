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92.https://stackoverflow.com/questions/72943448/how-to-return-an-array-of-structs-from-solidity</w:t>
      </w:r>
    </w:p>
    <w:p>
      <w:r>
        <w:rPr>
          <w:b/>
        </w:rPr>
        <w:t>T:</w:t>
      </w:r>
      <w:r>
        <w:t>How to Return an Array of structs from Solidity?</w:t>
      </w:r>
    </w:p>
    <w:p>
      <w:r>
        <w:rPr>
          <w:b/>
        </w:rPr>
        <w:t>Q:</w:t>
      </w:r>
      <w:r>
        <w:t>i'm having an issue when trying to return an array of structs from a getter function i've made.</w:t>
        <w:br/>
        <w:br/>
        <w:t>The smart contract is an ERC721 Staking Contract.</w:t>
        <w:br/>
        <w:br/>
        <w:t>This is the getter function:</w:t>
        <w:br/>
        <w:br/>
        <w:t>function getNftInfo(uint256[] calldata tokenIds) public view returns (uint256[] memory){ uint256 tokenId; uint256[] memory tmp = new uint256[](tokenIds.length); for (uint i = 0; i &lt; tokenIds.length; i++) { tokenId = tokenIds[i]; Stake storage staked = vault[tokenId]; tmp[i] = staked; } return tmp; }</w:t>
        <w:br/>
        <w:br/>
        <w:t xml:space="preserve">WARN: THIS PARAGRAPH CONTAINS TAG: [CODE] </w:t>
        <w:br/>
        <w:br/>
        <w:t>This is the struct and the mapping:</w:t>
        <w:br/>
        <w:br/>
        <w:t xml:space="preserve"> struct Stake { uint256 tokenId; uint256 lockPeriod; uint256 startDate; address owner; } mapping(uint256 =&gt; Stake) public vault; </w:t>
        <w:br/>
        <w:br/>
        <w:t xml:space="preserve">WARN: THIS PARAGRAPH CONTAINS TAG: [CODE] </w:t>
        <w:br/>
        <w:br/>
        <w:t>When a user insert the staked tokenIds (ex. [1,345,10]) the return should be =&gt;</w:t>
        <w:br/>
        <w:br/>
        <w:t>[ {1, lockperiod,StartDate,owner}, {245, lockperiod,StartDate,owner}, {10, lockperiod,StartDate,owner},]```Someone could help me please?Thank you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We cannot get an array of structs currently in solidity as far as I have checked around on the internet, instead return an array of individual properties of the struct and access using their index ( as a workaround ). Kindly refer this answer also.</w:t>
        <w:br/>
        <w:br/>
        <w:t>// SPDX-License-Identifier: GPL-3.0pragma solidity &gt;=0.7.0 &lt;0.9.0;/** * @title Storage * @dev Store &amp; retrieve value in a variable * @custom:dev-run-script ./scripts/deploy_with_ethers.ts */contract Storage { struct Stake { uint256 tokenId; uint256 lockPeriod; uint256 startDate; address owner; } mapping(uint256 =&gt; Stake) public vault; function loadData(uint256 tokenId, uint256 lockPeriod, uint256 startDate, address owner) public { Stake memory newStake = Stake(tokenId, lockPeriod, startDate, owner); vault[tokenId] = newStake; } function getNftInfo(uint256[] calldata tokenIdsInput) public view returns (uint256[] memory tokenIdsReturn, uint256[] memory lockPeriodsReturn, uint256[] memory startDatesReturn, address[] memory ownersReturn){ uint256 tokenId; uint256[] memory tokenIds = new uint256[](tokenIdsInput.length); uint256[] memory lockPeriods = new uint256[](tokenIdsInput.length); uint256[] memory startDates = new uint256[](tokenIdsInput.length); address[] memory owners = new address[](tokenIdsInput.length); for (uint i = 0; i &lt; tokenIdsInput.length; i++) { tokenId = tokenIdsInput[i]; Stake storage staked = vault[tokenId]; tokenIds[i] = staked.tokenId; lockPeriods[i] = staked.lockPeriod; startDates[i] = staked.startDate; owners[i] = staked.owner; } return (tokenIds, lockPeriods, startDates, owners); }}</w:t>
        <w:br/>
        <w:br/>
        <w:t xml:space="preserve">WARN: THIS PARAGRAPH CONTAINS TAG: [CODE] </w:t>
        <w:br/>
        <w:br/>
        <w:br/>
        <w:br/>
      </w:r>
    </w:p>
    <w:p>
      <w:r>
        <w:rPr>
          <w:b/>
        </w:rPr>
        <w:t>C1:</w:t>
      </w:r>
      <w:r>
        <w:t xml:space="preserve">that's the output for insert [1,2]: it seems only an array with index 0 with the 2 answer concatenated { </w:t>
        <w:tab/>
        <w:t>"0": "tuple(uint256,uint256,uint256,address)[]: 1,1657616003,1657615943,0xAb8483F64d9C6d1EcF9b849Ae677dD3315835cb2,2,1657616003,1657615943,0xAb8483F64d9C6d1EcF9b849Ae677dD3315835cb2"  }</w:t>
      </w:r>
    </w:p>
    <w:p>
      <w:r>
        <w:rPr>
          <w:b/>
        </w:rPr>
        <w:t>C2:</w:t>
      </w:r>
      <w:r>
        <w:t>@PietroCiattaglia updated my answer!</w:t>
      </w:r>
    </w:p>
    <w:p>
      <w:r>
        <w:rPr>
          <w:b/>
        </w:rPr>
        <w:t>C3:</w:t>
      </w:r>
      <w:r>
        <w:t>I had a similiar issue with the formatting of remix. Can you try to use openzeppelin defender to see the result from the view?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