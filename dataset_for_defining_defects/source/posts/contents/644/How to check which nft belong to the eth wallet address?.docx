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644.https://stackoverflow.com/questions/68776247/how-to-check-which-nft-belong-to-the-eth-wallet-address</w:t>
      </w:r>
    </w:p>
    <w:p>
      <w:r>
        <w:rPr>
          <w:b/>
        </w:rPr>
        <w:t>T:</w:t>
      </w:r>
      <w:r>
        <w:t>How to check which nft belong to the eth wallet address?</w:t>
      </w:r>
    </w:p>
    <w:p>
      <w:r>
        <w:rPr>
          <w:b/>
        </w:rPr>
        <w:t>Q:</w:t>
      </w:r>
      <w:r>
        <w:t>I need to check which nft belong to the eth wallet address, how I can do that? Maybe you know some api with that ability, or maybe you can say what need to do for do that? Thank you!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