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60.https://stackoverflow.com/questions/73167776/how-to-get-historical-floor-price-data-for-an-nft-collection</w:t>
      </w:r>
    </w:p>
    <w:p>
      <w:r>
        <w:rPr>
          <w:b/>
        </w:rPr>
        <w:t>T:</w:t>
      </w:r>
      <w:r>
        <w:t>How to get historical floor price data for an NFT collection?</w:t>
      </w:r>
    </w:p>
    <w:p>
      <w:r>
        <w:rPr>
          <w:b/>
        </w:rPr>
        <w:t>Q:</w:t>
      </w:r>
      <w:r>
        <w:t>I am trying to get some dataset for my university project. I checked the documentation for OpenSea API but was not able to find if we can fetch historic data for a collection. I want to get avg. floor price for some of the collections of each month since its launch. Can anyone tell me if we can even do it using OpenSea API or suggest any other APIs?</w:t>
        <w:br/>
        <w:br/>
      </w:r>
    </w:p>
    <w:p>
      <w:r>
        <w:t>1</w:t>
      </w:r>
      <w:r>
        <w:rPr>
          <w:b/>
        </w:rPr>
        <w:t xml:space="preserve"> Answer</w:t>
      </w:r>
    </w:p>
    <w:p>
      <w:r>
        <w:rPr>
          <w:b/>
        </w:rPr>
        <w:t>A1:</w:t>
      </w:r>
      <w:r>
        <w:t>You can't get the historical floor on Opensea's API. There are other available api's that give historical floor such as NFTGo. Also at Flips.Finance, we (disclaimer: I'm a co-founder) provide charts and analysis on the historical floors. Let me know if you have other questions</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