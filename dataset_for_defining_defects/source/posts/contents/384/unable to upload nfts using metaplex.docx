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384.https://stackoverflow.com/questions/71314370/unable-to-upload-nfts-using-metaplex</w:t>
      </w:r>
    </w:p>
    <w:p>
      <w:r>
        <w:rPr>
          <w:b/>
        </w:rPr>
        <w:t>T:</w:t>
      </w:r>
      <w:r>
        <w:t>unable to upload nfts using metaplex</w:t>
      </w:r>
    </w:p>
    <w:p>
      <w:r>
        <w:rPr>
          <w:b/>
        </w:rPr>
        <w:t>Q:</w:t>
      </w:r>
      <w:r>
        <w:t>while am uploading Nft asset to Solana network and have this error :</w:t>
        <w:br/>
        <w:br/>
        <w:t xml:space="preserve"> Beginning the upload for 22 (img+json) pairsstarted at: 1646166389888initializing candy machineError deploying config to Solana network. Error: Invalid config, there must be a symbol.at createCandyMachineV2 (C:\Users\Desktop\my_project\metaplex\js\packages\cli\src\helpers\accounts.ts:126:11)at uploadV2 (C:\Users\Desktop\my_project\metaplex\js\packages\cli\src\commands\upload.ts:133:45)at Command.&lt;anonymous&gt; (C:\Users\Desktop\my_project\metaplex\js\packages\cli\src\candy- machine-v2-cli.ts:228:21)at processTicksAndRejections (node:internal/process/task_queues:96:5)upload was not successful, please re-run. Error: Invalid config, there must be a symbol.at createCandyMachineV2 (C:\Users\Desktop\my_project\metaplex\js\packages\cli\src\helpers\accounts.ts:126:11)at uploadV2(C:\Users\Desktop\my_project\metaplex\js\packages\cli\src\commands\upload.ts:133:45)at Command.&lt;anonymous&gt; (C:\Users\Desktop\my_project\metaplex\js\packages\cli\src\candymachinev2-cli.ts:228:21)at processTicksAndRejections (node:internal/process/task_queues:96:5)</w:t>
        <w:br/>
        <w:br/>
        <w:t xml:space="preserve">WARN: THIS PARAGRAPH CONTAINS TAG: [CODE] </w:t>
        <w:br/>
        <w:br/>
        <w:t>I was uploading the assets through CLI using this command:</w:t>
        <w:br/>
        <w:br/>
        <w:t>ts-node metaplex/js/packages/cli/src/candy-machine-v2-cli.ts upload -e devnet -k config/solana/devnet.json -cp config.json metaplex/assets</w:t>
        <w:br/>
        <w:br/>
        <w:t xml:space="preserve">WARN: THIS PARAGRAPH CONTAINS TAG: [CODE] 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Most of the guides on the web would recommend having symbol: "" but the latest update in Metaplex Candy Machine (0.0.2) actually expects non-empty value here for your NFT's JSON files.</w:t>
        <w:br/>
        <w:br/>
        <w:t xml:space="preserve">WARN: THIS PARAGRAPH CONTAINS TAG: [CODE] </w:t>
        <w:br/>
        <w:br/>
        <w:t>So the fix is simply updating the symbol field to have some value in it, e.g. symbol: "TEST_NFT",</w:t>
        <w:br/>
        <w:br/>
        <w:t xml:space="preserve">WARN: THIS PARAGRAPH CONTAINS TAG: [CODE] </w:t>
        <w:br/>
        <w:br/>
        <w:t>The full explanation is here</w:t>
        <w:br/>
        <w:br/>
      </w:r>
    </w:p>
    <w:p>
      <w:r>
        <w:rPr>
          <w:b/>
        </w:rPr>
        <w:t>A2:</w:t>
      </w:r>
      <w:r>
        <w:t>Using metaplex-0.0.2 I could mint nft's with symbol:""</w:t>
        <w:br/>
        <w:br/>
        <w:t xml:space="preserve">WARN: THIS PARAGRAPH CONTAINS TAG: [CODE] </w:t>
        <w:br/>
        <w:br/>
        <w:br/>
        <w:br/>
        <w:t>Looks like you dont have have correct config for the nft asset.</w:t>
        <w:br/>
        <w:br/>
        <w:t>{ "name": "name", "symbol": "", "image": "2.png", "properties": { "files": [ { "url": "2.png", "type": "image/png" } ], "creators": [ { "address": "21J9Vk6pX34pPW18gLxGj5Am6czmeKC6CEtQChztAuKY", "share": 100 } ]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