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85.https://stackoverflow.com/questions/72990514/solana-signature-verification-error-magic-eden</w:t>
      </w:r>
    </w:p>
    <w:p>
      <w:r>
        <w:rPr>
          <w:b/>
        </w:rPr>
        <w:t>T:</w:t>
      </w:r>
      <w:r>
        <w:t>Solana , Signature verification error magic eden</w:t>
      </w:r>
    </w:p>
    <w:p>
      <w:r>
        <w:rPr>
          <w:b/>
        </w:rPr>
        <w:t>Q:</w:t>
      </w:r>
      <w:r>
        <w:t>I am trying to purchase NFT on MagicEden. this is my code</w:t>
        <w:br/>
        <w:br/>
        <w:t>Prepare signers</w:t>
        <w:br/>
        <w:br/>
        <w:t>let Array_key = [123:..:98]; let signers = Keypair.fromSecretKey(Uint8Array.from(Array_key))</w:t>
        <w:br/>
        <w:br/>
        <w:t xml:space="preserve">WARN: THIS PARAGRAPH CONTAINS TAG: [CODE] </w:t>
        <w:br/>
        <w:br/>
        <w:t>Connection</w:t>
        <w:br/>
        <w:br/>
        <w:t xml:space="preserve">const connection = new Connection("https://api.mainnet-beta.solana.com",'confirmed'); </w:t>
        <w:br/>
        <w:br/>
        <w:t xml:space="preserve">WARN: THIS PARAGRAPH CONTAINS TAG: [CODE] </w:t>
        <w:br/>
        <w:br/>
        <w:t>Get Instruction data from MagicEden</w:t>
        <w:br/>
        <w:br/>
        <w:t>let get_seller_details:any = await this.get_seller_details(MintAddress, this.myTask);let get_seller_details_json = JSON.parse(get_seller_details.text);let seller = get_seller_details_json[0].seller;let sellerReferral = get_seller_details_json[0].sellerReferral;let tokenATA = get_seller_details_json[0].tokenAddress;let buyer = this.WalletAddress;</w:t>
        <w:br/>
        <w:br/>
        <w:t xml:space="preserve">WARN: THIS PARAGRAPH CONTAINS TAG: [CODE] </w:t>
        <w:br/>
        <w:br/>
        <w:t>MagicEden [tx][data] response</w:t>
        <w:br/>
        <w:br/>
        <w:t>let buy_response:any = await this.Prepare_buyer_transaction(MintAddress, AuctionHouseAddress, buyer, seller, tokenATA, sellerReferral, Price, this.myTask);let parsed_buy_response = JSON.parse(buy_response.text);</w:t>
        <w:br/>
        <w:br/>
        <w:t xml:space="preserve">WARN: THIS PARAGRAPH CONTAINS TAG: [CODE] </w:t>
        <w:br/>
        <w:br/>
        <w:t>Transactionconst data = Transaction.populate(Message.from(parsed_buy_response['tx']['data']));</w:t>
        <w:br/>
        <w:br/>
        <w:t>await sendAndConfirmTransaction(connection, data, [signers]).then(resolve =&gt; { console.log('transaction send and conferming') console.log(resolve) }).catch(err =&gt; { console.log('err at confirm transaction') console.log(err) })</w:t>
        <w:br/>
        <w:br/>
        <w:t xml:space="preserve">WARN: THIS PARAGRAPH CONTAINS TAG: [CODE] </w:t>
        <w:br/>
        <w:br/>
        <w:t>But I get an Error: Signature Verification failed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