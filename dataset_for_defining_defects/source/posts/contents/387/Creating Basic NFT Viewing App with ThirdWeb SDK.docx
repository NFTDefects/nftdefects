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387.https://stackoverflow.com/questions/71312876/creating-basic-nft-viewing-app-with-thirdweb-sdk</w:t>
      </w:r>
    </w:p>
    <w:p>
      <w:r>
        <w:rPr>
          <w:b/>
        </w:rPr>
        <w:t>T:</w:t>
      </w:r>
      <w:r>
        <w:t>Creating Basic NFT Viewing App with ThirdWeb SDK</w:t>
      </w:r>
    </w:p>
    <w:p>
      <w:r>
        <w:rPr>
          <w:b/>
        </w:rPr>
        <w:t>Q:</w:t>
      </w:r>
      <w:r>
        <w:t>I'm looking to create a very basic app, where a user can connect their wallet, and display all NFTs they own from a specific collection.</w:t>
        <w:br/>
        <w:br/>
        <w:t>I am using the ThirdWeb SDK, and React.js to do this.</w:t>
        <w:br/>
        <w:br/>
        <w:t>So far, I have the wallet connect button in place, with the following code:</w:t>
        <w:br/>
        <w:br/>
        <w:t>const App = () =&gt; {const supportedChainIds = [137];const connectors = {injected: {},};return (&lt;ThirdwebProviderconnectors={connectors}supportedChainIds={supportedChainIds}&gt;&lt;Connect/&gt;&lt;/ThirdwebProvider&gt;);};export default App;</w:t>
        <w:br/>
        <w:br/>
        <w:t xml:space="preserve">WARN: THIS PARAGRAPH CONTAINS TAG: [CODE] </w:t>
        <w:br/>
        <w:br/>
        <w:t>I'm wondering where I can go from here to have the app display the user's NFT art and metadata after they connect their wallet.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