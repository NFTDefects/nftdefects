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178.https://stackoverflow.com/questions/72530310/customizing-the-vanillajs-crossmint-button</w:t>
      </w:r>
    </w:p>
    <w:p>
      <w:r>
        <w:rPr>
          <w:b/>
        </w:rPr>
        <w:t>T:</w:t>
      </w:r>
      <w:r>
        <w:t>Customizing the VanillaJS Crossmint button</w:t>
      </w:r>
    </w:p>
    <w:p>
      <w:r>
        <w:rPr>
          <w:b/>
        </w:rPr>
        <w:t>Q:</w:t>
      </w:r>
      <w:r>
        <w:t>I am trying to customize crossmint button using VanillaJs code but css not reflecting.</w:t>
        <w:br/>
        <w:br/>
        <w:br/>
        <w:br/>
        <w:t>Crossmint CDN</w:t>
        <w:br/>
        <w:br/>
        <w:t>&lt;script src="https://unpkg.com/@crossmint/client-sdk-vanilla-ui@0.0.1-alpha.1/lib/index.global.js"&gt;&lt;/script&gt;</w:t>
        <w:br/>
        <w:br/>
        <w:t xml:space="preserve">WARN: THIS PARAGRAPH CONTAINS TAG: [CODE] </w:t>
        <w:br/>
        <w:br/>
        <w:t>HTML code</w:t>
        <w:br/>
        <w:br/>
        <w:t>&lt;crossmint-pay-button collectionTitle="&lt;TITLE_FOR_YOUR_COLLECTION&gt;" collectionDescription="&lt;DESCRIPTION_OF_YOUR_COLLECTION&gt;" collectionPhoto="&lt;OPT_URL_TO_PHOTO_COVER&gt;" clientId="&lt;YOUR_CLIENT_ID&gt;" mintConfig='{"type": "candy-machine"}' class="my-crossmint-button"&lt;/crossmint-pay-button&gt;</w:t>
        <w:br/>
        <w:br/>
        <w:t xml:space="preserve">WARN: THIS PARAGRAPH CONTAINS TAG: [CODE] </w:t>
        <w:br/>
        <w:br/>
        <w:t>styles.css</w:t>
        <w:br/>
        <w:br/>
        <w:t>.my-crossmint-button::part(button) { background: linear-gradient(90deg, rgba(2,0,36,1) 0%, rgba(9,9,121,1) 35%, rgba(0,212,255,1) 100%); }.my-crossmint-button::part(contentParagraph) { color: white; font-size: 1.25rem; 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upgrade your sdk version to latest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