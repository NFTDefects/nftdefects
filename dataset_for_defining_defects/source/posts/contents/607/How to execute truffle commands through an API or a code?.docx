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607.https://stackoverflow.com/questions/69355762/how-to-execute-truffle-commands-through-an-api-or-a-code</w:t>
      </w:r>
    </w:p>
    <w:p>
      <w:r>
        <w:rPr>
          <w:b/>
        </w:rPr>
        <w:t>T:</w:t>
      </w:r>
      <w:r>
        <w:t>How to execute truffle commands through an API or a code?</w:t>
      </w:r>
    </w:p>
    <w:p>
      <w:r>
        <w:rPr>
          <w:b/>
        </w:rPr>
        <w:t>Q:</w:t>
      </w:r>
      <w:r>
        <w:t>The eventual thing that I want to achieve is to migrate/deploy a smart contract using truffle through an API call. I would prefer to do it in NodeJs.</w:t>
        <w:br/>
        <w:br/>
        <w:t>This question is related to deployment of smart contracts on Ethereum and Polygon network. I am able to deploy using command line interface truffle commands. For example truffle migrate --network matic. How do I run these commands through code?Do I need to use chile_proces.exec function to execute the truffle commands? Or is there a different way that devs are already doing it?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write a script and use docker file to run all these commands or a simple shell script file which fulfils all these details.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