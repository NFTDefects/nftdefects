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581.https://stackoverflow.com/questions/69701491/add-meta-data-to-solana-token-with-solana-web3-js</w:t>
      </w:r>
    </w:p>
    <w:p>
      <w:r>
        <w:rPr>
          <w:b/>
        </w:rPr>
        <w:t>T:</w:t>
      </w:r>
      <w:r>
        <w:t>Add Meta Data To Solana Token with @solana/web3.js</w:t>
      </w:r>
    </w:p>
    <w:p>
      <w:r>
        <w:rPr>
          <w:b/>
        </w:rPr>
        <w:t>Q:</w:t>
      </w:r>
      <w:r>
        <w:t>I am trying to create an NFT using web3.js and spl-token.js.</w:t>
        <w:br/>
        <w:br/>
        <w:t>However, i need to add meta data (like the name of the token or other attributes), otherwise it just shows up as "Unknown Token" in my wallet.</w:t>
        <w:br/>
        <w:br/>
        <w:t>This is the relevant part of the code where I am minting the token:</w:t>
        <w:br/>
        <w:br/>
        <w:t>let mint = await splToken.Token.createMint( connection, fromWallet, fromWallet.publicKey, null, 0, splToken.TOKEN_PROGRAM_ID);</w:t>
        <w:br/>
        <w:br/>
        <w:t xml:space="preserve">WARN: THIS PARAGRAPH CONTAINS TAG: [CODE] </w:t>
        <w:br/>
        <w:br/>
        <w:t>Otherwise the code is similar to the answers on this question: I would like to mint a new token on solana. How can I do this using solana-web3.js?</w:t>
        <w:br/>
        <w:br/>
        <w:t>There does not seem to be any documentation whatsoever, except for the structure of the meta data (which I found here: https://docs.phantom.app/integrating/tokens/on-chain-metadata).</w:t>
        <w:br/>
        <w:br/>
        <w:t>If anyone could point me in the right direction with an example or documentation it would be really much appreciated. Thank you!</w:t>
        <w:br/>
        <w:br/>
      </w:r>
    </w:p>
    <w:p>
      <w:r>
        <w:rPr>
          <w:b/>
        </w:rPr>
        <w:t>C1:</w:t>
      </w:r>
      <w:r>
        <w:t>Hey @Ood, did you manage to find out how? I'm trying to figure out the same thing as you, and I couldn't find any info on the internet. It would be great to let me know how you solve it! appreciate it,  thanks :)</w:t>
      </w:r>
    </w:p>
    <w:p>
      <w:r>
        <w:rPr>
          <w:b/>
        </w:rPr>
        <w:t>C2:</w:t>
      </w:r>
      <w:r>
        <w:t>@JohnLim Unfortunately not. We switched our project to Ethereum because of it.</w:t>
      </w:r>
    </w:p>
    <w:p>
      <w:r>
        <w:rPr>
          <w:b/>
        </w:rPr>
        <w:t>C3:</w:t>
      </w:r>
      <w:r>
        <w:t>I was able to somewhat get it, still don't understand why I don't see the creators in the metadata. token: [solscan.io/token/…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In order to add metadata to NFT you need to invoke this program spl_token_metadata::instruction::create_metadata_accounts . You can find the documentation here https://docs.rs/spl-token-metadata/latest/spl_token_metadata/instruction/fn.create_metadata_accounts.html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Fairly new to Solana. Is there an example of how to do this in JS?</w:t>
      </w:r>
    </w:p>
    <w:p>
      <w:r>
        <w:rPr>
          <w:b/>
        </w:rPr>
        <w:t>A2:</w:t>
      </w:r>
      <w:r>
        <w:t>Create a metadata for an NFT token in Solana is quite complicated. It is because in Solana SPL-token account would not carry the Metadata. Instead, you have to create another account to carry such data. So, I suggest you to use Metaplex's Candy Machine to make your own NFT with Metadata. You may get more information from their github:https://github.com/metaplex-foundation/metaplex/</w:t>
        <w:br/>
        <w:br/>
      </w:r>
    </w:p>
    <w:p>
      <w:r>
        <w:rPr>
          <w:b/>
        </w:rPr>
        <w:t>C1:</w:t>
      </w:r>
      <w:r>
        <w:t>Thanks for the answer. I know about candy machine, but for this project it is not sufficient since we want to be able to update the meta data.</w:t>
      </w:r>
    </w:p>
    <w:p>
      <w:r>
        <w:rPr>
          <w:b/>
        </w:rPr>
        <w:t>C2:</w:t>
      </w:r>
      <w:r>
        <w:t>If you would like to share more, I would see if I can help. Do you mean you want to update the metadata after the NFT is minted?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