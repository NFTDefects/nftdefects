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151.https://stackoverflow.com/questions/72671174/npm-err-code-1-happens-when-put-command-npm-install</w:t>
      </w:r>
    </w:p>
    <w:p>
      <w:r>
        <w:rPr>
          <w:b/>
        </w:rPr>
        <w:t>T:</w:t>
      </w:r>
      <w:r>
        <w:t>npm ERR! code 1 *happens when put command npm install*</w:t>
      </w:r>
    </w:p>
    <w:p>
      <w:r>
        <w:rPr>
          <w:b/>
        </w:rPr>
        <w:t>Q:</w:t>
      </w:r>
      <w:r>
        <w:t>i am noob i just statred this and i have a problem when i write the command 'npm install' i get some errors of differnt types.Please guys if u can help me quick i have this problem since yesterday.Thanks.</w:t>
        <w:br/>
        <w:br/>
        <w:t>npm ERR! code 1npm ERR! path C:\Users\HP\Downloads\metaplex-master\js\packages\commonnpm ERR! command failednpm ERR! command C:\Windows\system32\cmd.exe /d /s /c run-s clean buildnpm ERR! &gt; @oyster/common@0.0.2 cleannpm ERR! &gt; rm -rf distnpm ERR! 'rm' is not recognized as an internal or external command,npm ERR! operable program or batch file.npm ERR! npm ERR! Lifecycle script `clean` failed with error:npm ERR! npm ERR! Error: command failednpm ERR! npm ERR! in workspace: @oyster/common@0.0.2npm ERR! npm ERR! at location: C:\Users\HP\Downloads\metaplex-master\js\packages\commonnpm ERR! ERROR: "clean" exited with 1.</w:t>
        <w:br/>
        <w:br/>
        <w:t xml:space="preserve">WARN: THIS PARAGRAPH CONTAINS TAG: [CODE] </w:t>
        <w:br/>
        <w:br/>
        <w:t>the directory of install is this :</w:t>
        <w:br/>
        <w:br/>
        <w:t>C:\Users\HP\Downloads\metaplex-master\js&gt;</w:t>
        <w:br/>
        <w:br/>
        <w:t xml:space="preserve">WARN: THIS PARAGRAPH CONTAINS TAG: [CODE] </w:t>
        <w:br/>
        <w:br/>
        <w:t>and i am trying to install the modules from package.json and this is using the command 'npm install' and i was just following a video on how to launch a solana nft collection using candy machine v2 from metaplex.</w:t>
        <w:br/>
        <w:br/>
      </w:r>
    </w:p>
    <w:p>
      <w:r>
        <w:rPr>
          <w:b/>
        </w:rPr>
        <w:t>C1:</w:t>
      </w:r>
      <w:r>
        <w:t>We need more info to answer this question.  Please edit with: What are you trying to install, where (directory) are you running the npm install command</w:t>
      </w:r>
    </w:p>
    <w:p>
      <w:r>
        <w:rPr>
          <w:b/>
        </w:rPr>
        <w:t>C2:</w:t>
      </w:r>
      <w:r>
        <w:t>ok done sir i did edit the post with the info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have to use yarn or yarn install inside metaplex/js (metaplex-master/js in ur case) in order to do a correctly install. Read this part of the docs.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well bro i did what u said and found now new other errors that are a little easier and could actually find answer on google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