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4.https://stackoverflow.com/questions/73681122/state-overrides-overflowerror-python-int-too-large-to-convert-to-c-ssize-t</w:t>
      </w:r>
    </w:p>
    <w:p>
      <w:r>
        <w:rPr>
          <w:b/>
        </w:rPr>
        <w:t>T:</w:t>
      </w:r>
      <w:r>
        <w:t>State Overrides: OverflowError: Python int too large to convert to C ssize_t</w:t>
      </w:r>
    </w:p>
    <w:p>
      <w:r>
        <w:rPr>
          <w:b/>
        </w:rPr>
        <w:t>Q:</w:t>
      </w:r>
      <w:r>
        <w:t>I've written some simple state override functions in a contract that I'd like to use to query specific data about a contract. The idea is that we call a series of view functions and aggregate the outputs "on chain" before returning the output all at once</w:t>
        <w:br/>
        <w:br/>
        <w:t xml:space="preserve">WARN: THIS PARAGRAPH CONTAINS TAG: [CODE] </w:t>
        <w:br/>
        <w:br/>
        <w:t>However, I'm seeing the following error. Any idea where I'm going wrong?</w:t>
        <w:br/>
        <w:br/>
        <w:t>OverflowError: Python int too large to convert to C ssize_t</w:t>
        <w:br/>
        <w:br/>
        <w:t xml:space="preserve">WARN: THIS PARAGRAPH CONTAINS TAG: [CODE] </w:t>
        <w:br/>
        <w:br/>
        <w:t>Contract code</w:t>
        <w:br/>
        <w:br/>
        <w:t>// SPDX-License-Identifier: MITpragma solidity ^0.8.9;import "@openzeppelin/contracts/token/ERC721/ERC721.sol";contract NftSnapshot { function snapshotUsers(address _nftAddress, uint256[] calldata _tokenIds) public view returns (address[] memory) { address[] memory owners = new address[](_tokenIds.length); for (uint256 i; i &lt; _tokenIds.length; i++) { owners[i] = IERC721(_nftAddress).ownerOf(_tokenIds[i]); } return owners; } function snapshotTokenMetadata(address _nftAddress, uint256[] calldata _tokenIds) public view returns (string[] memory) { string[] memory tokens = new string[](_tokenIds.length); for (uint256 i; i &lt; _tokenIds.length; i++) { tokens[i] = IERC721Metadata(_nftAddress).tokenURI(_tokenIds[i]); } return tokens; }}</w:t>
        <w:br/>
        <w:br/>
        <w:t xml:space="preserve">WARN: THIS PARAGRAPH CONTAINS TAG: [CODE] </w:t>
        <w:br/>
        <w:br/>
        <w:t>Python code</w:t>
        <w:br/>
        <w:br/>
        <w:t>from typing import List, Optionalfrom web3 import Web3from eth_abi import decode_abiimport timedef virtual_contract_call( web3_interface: Web3, abi: str, runtime_bytecode: str, fn_name: str, fn_args: List, latest_block: Optional[int] = None,) -&gt; List: virtual_contract_address = "0x37F5eCc33e530D495C336866d7471FF9ad1C2469" contract = web3.eth.contract(address=virtual_contract_address, abi=abi) function_call_payload = contract.encodeABI(fn_name, fn_args) state_override = {virtual_contract_address: {"code": runtime_bytecode}} block_number = web3_interface.eth.getBlock( "latest" if not latest_block else latest_block ).number res = web3.eth.call( {"to": virtual_contract_address, "data": function_call_payload}, block_number, state_override=state_override, ) return resweb3 = Web3(Web3.HTTPProvider("https://eth-mainnet.g.alchemy.com/v2/ZpQFH9fKeo5GUpbViaz_VkhyqaWJUfhF"))abi = """[ { "inputs":[ { "internalType":"address", "name":"_nftAddress", "type":"address" }, { "internalType":"uint256[]", "name":"_tokenIds", "type":"uint256[]" } ], "name":"snapshotTokenMetadata", "outputs":[ { "internalType":"string[]", "name":"", "type":"string[]" } ], "stateMutability":"view", "type":"function" }, { "inputs":[ { "internalType":"address", "name":"_nftAddress", "type":"address" }, { "internalType":"uint256[]", "name":"_tokenIds", "type":"uint256[]" } ], "name":"snapshotUsers", "outputs":[ { "internalType":"address[]", "name":"", "type":"address[]" } ], "stateMutability":"view", "type":"function" }]"""runtime_bytecode = "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"res = virtual_contract_call( web3_interface=web3, abi=abi, runtime_bytecode=runtime_bytecode, fn_name="snapshotUsers", fn_args=[Web3.toChecksumAddress("0x60e4d786628fea6478f785a6d7e704777c86a7c6"), [*range(1, 10000)]], #MAYC NFT contract)snapshot = decode_abi(["address[]"], bytes.fromhex(res.hex()[2:]))print(snapshot)</w:t>
        <w:br/>
        <w:br/>
        <w:t xml:space="preserve">WARN: THIS PARAGRAPH CONTAINS TAG: [CODE] </w:t>
        <w:br/>
        <w:br/>
        <w:t>Here's a quick repo I spun up if you'd like to get deeper into the scaffolding</w:t>
        <w:br/>
        <w:br/>
        <w:t>https://github.com/chumbalayaa/state-override-functions</w:t>
        <w:br/>
        <w:br/>
        <w:t>Full backtrace</w:t>
        <w:br/>
        <w:br/>
        <w:t>Traceback (most recent call last): File "&lt;stdin&gt;", line 1, in &lt;module&gt; File "&lt;string&gt;", line 102, in &lt;module&gt; File "/Library/Frameworks/Python.framework/Versions/3.7/lib/python3.7/site-packages/eth_abi/codec.py", line 181, in decode_abi return decoder(stream) File "/Library/Frameworks/Python.framework/Versions/3.7/lib/python3.7/site-packages/eth_abi/decoding.py", line 127, in __call__ return self.decode(stream) File "/Library/Frameworks/Python.framework/Versions/3.7/lib/python3.7/site-packages/eth_utils/functional.py", line 45, in inner return callback(fn(*args, **kwargs)) File "/Library/Frameworks/Python.framework/Versions/3.7/lib/python3.7/site-packages/eth_abi/decoding.py", line 173, in decode yield decoder(stream) File "/Library/Frameworks/Python.framework/Versions/3.7/lib/python3.7/site-packages/eth_abi/decoding.py", line 127, in __call__ return self.decode(stream) File "/Library/Frameworks/Python.framework/Versions/3.7/lib/python3.7/site-packages/eth_abi/decoding.py", line 144, in decode stream.push_frame(start_pos) File "/Library/Frameworks/Python.framework/Versions/3.7/lib/python3.7/site-packages/eth_abi/decoding.py", line 95, in push_frame self.seek_in_frame(0) File "/Library/Frameworks/Python.framework/Versions/3.7/lib/python3.7/site-packages/eth_abi/decoding.py", line 84, in seek_in_frame self.seek(self._total_offset + pos, *args, **kwargs)OverflowError: Python int too large to convert to C ssize_t</w:t>
        <w:br/>
        <w:br/>
        <w:t xml:space="preserve">WARN: THIS PARAGRAPH CONTAINS TAG: [CODE] </w:t>
        <w:br/>
        <w:br/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integer is too large for the Python compiler to compile it down to C code.There are various methods to determine the max size / max value of a Python int.</w:t>
        <w:br/>
        <w:br/>
        <w:t>Python 2.x: sys.maxintPython 3.x: sys.maxsize</w:t>
        <w:br/>
        <w:br/>
        <w:t>If you really need a number that long, you should check out NumPy Data Types such as numpy.ulonglong for storing large numbers.</w:t>
        <w:br/>
        <w:br/>
      </w:r>
    </w:p>
    <w:p>
      <w:r>
        <w:rPr>
          <w:b/>
        </w:rPr>
        <w:t>C1:</w:t>
      </w:r>
      <w:r>
        <w:t>Can you point me to which number is too large?</w:t>
      </w:r>
    </w:p>
    <w:p>
      <w:r>
        <w:rPr>
          <w:b/>
        </w:rPr>
        <w:t>C2:</w:t>
      </w:r>
      <w:r>
        <w:t>I digged a bit through the repository of eth_abi to better understand the traceback. But I cannot really put my finger on the exact problem. Maybe try shortening you runtime_bytecode or other variables that might cause this to narrow down the problem. I sadly cannot run solcjs on my pc atm, otherwise I would try to use a debugger to see the variables and how big the integers are</w:t>
      </w:r>
    </w:p>
    <w:p>
      <w:r>
        <w:rPr>
          <w:b/>
        </w:rPr>
        <w:t>A2:</w:t>
      </w:r>
      <w:r>
        <w:t>the int is too large, thats what it says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