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529.https://stackoverflow.com/questions/70481285/invalid-address-or-ens-name</w:t>
      </w:r>
    </w:p>
    <w:p>
      <w:r>
        <w:rPr>
          <w:b/>
        </w:rPr>
        <w:t>T:</w:t>
      </w:r>
      <w:r>
        <w:t>Invalid address or ENS name</w:t>
      </w:r>
    </w:p>
    <w:p>
      <w:r>
        <w:rPr>
          <w:b/>
        </w:rPr>
        <w:t>Q:</w:t>
      </w:r>
      <w:r>
        <w:t>I can't understand what the problem is. When I am run the app I am getting this error:</w:t>
        <w:br/>
        <w:br/>
        <w:t>Unhandled Runtime ErrorError: invalid address or ENS name (argument="name", value=5.050201689117535e+47, code=INVALID_ARGUMENT, version=contracts/5.5.0)</w:t>
        <w:br/>
        <w:br/>
        <w:t xml:space="preserve">WARN: THIS PARAGRAPH CONTAINS TAG: [CODE] </w:t>
        <w:br/>
        <w:br/>
        <w:t>My code is given below:</w:t>
        <w:br/>
        <w:br/>
        <w:t>import {ethers} from 'ethers'import {useEffect, useState} from 'react'import axios from 'axios'import Web3Modal from 'web3modal'import { nftaddress, nftmarketaddress } from '../config'import NFT from '../artifacts/contracts/NFT.sol/NFT.json'import Market from '../artifacts/contracts/Market.sol/Market.json'export default function Home() { const [nfts, setNFts] = useState([]) const [loadingState, setLoadingState] = useState('not-loaded') useEffect(()=&gt; { loadNFTs() }, []) async function loadNFTs() { // what we want to load: // ***provider, tokenContract, marketContract, data for our marketItems*** const provider = new ethers.providers.JsonRpcProvider() const tokenContract = new ethers.Contract(nftaddress, NFT.abi, provider) const marketContract = new ethers.Contract(nftmarketaddress, Market.abi, provider) const data = await marketContract.fetchMarketTokens() const items = await Promise.all(data.map(async i =&gt; { const tokenUri = await tokenContract.tokenURI(i.tokenId) // we want get the token metadata - json const meta = await axios.get(tokenUri) let price = ethers.utils.formatUnits(i.price.toString(), 'ether') let item = { price, tokenId: i.tokenId.toNumber(), seller: i.seller, owner: i.owner, image: meta.data.image, name: meta.data.name, description: meta.data.description } return item })) setNFts(items) setLoadingState('loaded') } // function to buy nfts for market async function buyNFT(nft) { const web3Modal = new Web3Modal() // const web3Modal = new Web3Modal({ // network: "ropsten", // optional // cacheProvider: true, // optional // providerOptions // required // }); const connection = await web3Modal.connect() const provider = new ` `ethers.providers.Web3Provider(connection) const signer = await provider.getSigner() const contract = new ethers.Contract(nftmarketaddress, Market.abi, signer) const price = ethers.utils.parseUnits(nft.price.toString(), 'ether') const transaction = await contract.createMarketSale(nftaddress, nft.tokenId, { value: price }) await transaction.wait() loadNFTs() } if(loadingState === 'loaded' &amp;&amp; !nfts.length) return (&lt;h1 className='px-20 py-7 text-4x1'&gt;No NFts in marketplace&lt;/h1&gt;) return ( &lt;div className='flex justify-center'&gt; &lt;div className='px-4' style={{maxWidth: '1600px'}}&gt; &lt;div className='grid grid-cols-1 sm:grid-cols-2 lg:grid-cols-4 gap-4 pt-4'&gt; { nfts.map((nft, i)=&gt;( &lt;div key={i} className='border shadow rounded-x1 overflow-hidden'&gt; &lt;img src={nft.image} /&gt; &lt;div className='p-4'&gt; &lt;p style={{height:'64px'}} className='text-3x1 font-semibold'&gt;{ nft.name}&lt;/p&gt; &lt;div style={{height:'72px', overflow:'hidden'}}&gt; &lt;p className='text-gray-400'&gt;{nft.description}&lt;/p&gt; &lt;/div&gt; &lt;/div&gt; &lt;div className='p-4 bg-black'&gt; &lt;p className='text-3x-1 mb-4 font-bold text-white'&gt;{nft.price} ETH&lt;/p&gt; &lt;button className='w-full bg-purple-500 text-white font-bold py-3 px-12 rounded' onClick={()=&gt; buyNFT(nft)} &gt;Buy &lt;/button&gt; &lt;/div&gt; &lt;/div&gt; )) } &lt;/div&gt; &lt;/div&gt; &lt;/div&gt; )}</w:t>
        <w:br/>
        <w:br/>
        <w:t xml:space="preserve">WARN: THIS PARAGRAPH CONTAINS TAG: [CODE] </w:t>
        <w:br/>
        <w:br/>
      </w:r>
    </w:p>
    <w:p>
      <w:r>
        <w:t>5</w:t>
      </w:r>
      <w:r>
        <w:rPr>
          <w:b/>
        </w:rPr>
        <w:t xml:space="preserve"> Answer</w:t>
      </w:r>
    </w:p>
    <w:p>
      <w:r>
        <w:rPr>
          <w:b/>
        </w:rPr>
        <w:t>A1:</w:t>
      </w:r>
      <w:r>
        <w:t>I had exactly the same error message. The problem is your value for nftmarketaddress is most likely invalid.</w:t>
        <w:br/>
        <w:br/>
        <w:t>This is what it should look like:</w:t>
        <w:br/>
        <w:br/>
        <w:t>export const nftmarketaddress = "0xcd3b766ccdd6ae721141f452c550ca635964ce71"</w:t>
        <w:br/>
        <w:br/>
        <w:t xml:space="preserve">WARN: THIS PARAGRAPH CONTAINS TAG: [CODE] </w:t>
        <w:br/>
        <w:br/>
        <w:t>Exported as a string.</w:t>
        <w:br/>
        <w:br/>
        <w:t>In my case I had an empty space after the opening quotation mark.</w:t>
        <w:br/>
        <w:br/>
        <w:t>export const nftmarketaddress = " 0xcd3b766ccdd6ae721141f452c550ca635964ce71"</w:t>
        <w:br/>
        <w:br/>
        <w:t xml:space="preserve">WARN: THIS PARAGRAPH CONTAINS TAG: [CODE] </w:t>
        <w:br/>
        <w:br/>
        <w:t>The error means the address you are passing is not in the right format hence presenting as an INVALID_ARGUMENT. It needs to be in the format 0xcd3b766ccdd6ae721141f452c550ca635964ce71(42 hexadecimal characters) and as mentioned above exported as a string.</w:t>
        <w:br/>
        <w:br/>
      </w:r>
    </w:p>
    <w:p>
      <w:r>
        <w:rPr>
          <w:b/>
        </w:rPr>
        <w:t>C1:</w:t>
      </w:r>
      <w:r>
        <w:t>As it’s currently written, your answer is unclear. Please edit to add additional details that will help others understand how this addresses the question asked. You can find more information on how to write good answers in the help center.</w:t>
      </w:r>
    </w:p>
    <w:p>
      <w:r>
        <w:rPr>
          <w:b/>
        </w:rPr>
        <w:t>C2:</w:t>
      </w:r>
      <w:r>
        <w:t>Thank you. It worked.</w:t>
      </w:r>
    </w:p>
    <w:p>
      <w:r>
        <w:rPr>
          <w:b/>
        </w:rPr>
        <w:t>C3:</w:t>
      </w:r>
      <w:r>
        <w:t>Good stuff! Mark my answer as correct if you will.</w:t>
      </w:r>
    </w:p>
    <w:p>
      <w:r>
        <w:rPr>
          <w:b/>
        </w:rPr>
        <w:t>A2:</w:t>
      </w:r>
      <w:r>
        <w:t>I run into this error while trying to deploy using hardhat. Here is the fix</w:t>
        <w:br/>
        <w:br/>
        <w:t xml:space="preserve"> const charityWallet = signers[1] const marketingWallet =signers[2] //We Deploy const givers = await Givers.deploy(charityWallet.address,marketingWallet.address,process.env.ROUTER02);</w:t>
        <w:br/>
        <w:br/>
        <w:t xml:space="preserve">WARN: THIS PARAGRAPH CONTAINS TAG: [CODE] </w:t>
        <w:br/>
        <w:br/>
      </w:r>
    </w:p>
    <w:p>
      <w:r>
        <w:rPr>
          <w:b/>
        </w:rPr>
        <w:t>A3:</w:t>
      </w:r>
      <w:r>
        <w:t>I did a mistake while passing the contract address I passed it as a number and that was the issue. ( do NOT do this )</w:t>
        <w:br/>
        <w:br/>
        <w:t>This is the correct way</w:t>
        <w:br/>
        <w:br/>
        <w:br/>
        <w:br/>
        <w:t>Now you can invoke the functions like this</w:t>
        <w:br/>
        <w:br/>
      </w:r>
    </w:p>
    <w:p>
      <w:r>
        <w:rPr>
          <w:b/>
        </w:rPr>
        <w:t>A4:</w:t>
      </w:r>
      <w:r>
        <w:t>From reading the other answers and resolving this issue when I encountered it, it seems to me that this error means you are passing a value which is not formatted as an Ethereum address into a function which expects an Ethereum address, i.e.</w:t>
        <w:br/>
        <w:br/>
        <w:t xml:space="preserve">   ● What you are passing is not an address but a different object (in my case a "Signer" object which contained an address and its private key as members) or</w:t>
        <w:br/>
        <w:br/>
        <w:t xml:space="preserve">   ● Your address is formatted incorrectly (for example, with extra whitespace or as a number).</w:t>
        <w:br/>
        <w:br/>
      </w:r>
    </w:p>
    <w:p>
      <w:r>
        <w:rPr>
          <w:b/>
        </w:rPr>
        <w:t>A5:</w:t>
      </w:r>
      <w:r>
        <w:t>I get this error by passing an undefined element to a estimateGas Contract function when an address was expected. So if anybody else has this error, check the functions params too.</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