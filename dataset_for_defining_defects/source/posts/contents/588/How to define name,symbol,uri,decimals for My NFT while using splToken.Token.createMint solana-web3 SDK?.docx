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588.https://stackoverflow.com/questions/69572252/how-to-define-name-symbol-uri-decimals-for-my-nft-while-using-spltoken-token-cre</w:t>
      </w:r>
    </w:p>
    <w:p>
      <w:r>
        <w:rPr>
          <w:b/>
        </w:rPr>
        <w:t>T:</w:t>
      </w:r>
      <w:r>
        <w:t>How to define name,symbol,uri,decimals for My NFT while using splToken.Token.createMint solana-web3 SDK?</w:t>
      </w:r>
    </w:p>
    <w:p>
      <w:r>
        <w:rPr>
          <w:b/>
        </w:rPr>
        <w:t>Q:</w:t>
      </w:r>
      <w:r>
        <w:t>I am following solana-web3 docs.</w:t>
        <w:br/>
        <w:br/>
        <w:t>using splToken.Token.createMint</w:t>
        <w:br/>
        <w:br/>
        <w:t xml:space="preserve">WARN: THIS PARAGRAPH CONTAINS TAG: [CODE] </w:t>
        <w:br/>
        <w:br/>
        <w:t>I am able to get Transaction ID and signature and able to view the same in explorer.</w:t>
        <w:br/>
        <w:br/>
        <w:t>How to pass name,symbol and iamge URI of my NFT while minting ?I have tried metaplex and token-metadata standard.but resources seems to be very low in solana.</w:t>
        <w:br/>
        <w:br/>
        <w:t>can any one help this out ?</w:t>
        <w:br/>
        <w:br/>
        <w:t>signature - 2wkwUKo3RradgsT56PQKpV7V1P72WLvuC6ThN5Q78FZBuwV6BbNoSRcgZ17fKwiro5p6rQcYxy4NJoZMJCdTvfgx</w:t>
        <w:br/>
        <w:br/>
        <w:t xml:space="preserve">WARN: THIS PARAGRAPH CONTAINS TAG: [CODE] </w:t>
        <w:br/>
        <w:br/>
        <w:t>Explorer-solana</w:t>
        <w:br/>
        <w:br/>
        <w:t>const web3 = require('@solana/web3.js');const splToken = require('@solana/spl-token');(async () =&gt; { // Connect to cluster const connection = new web3.Connection( web3.clusterApiUrl('devnet'), 'confirmed', ); // Generate a new wallet keypair and airdrop SOL var fromWallet = web3.Keypair.generate(); console.log("creating a from wallet ",fromWallet); var fromAirdropSignature = await connection.requestAirdrop( fromWallet.publicKey, web3.LAMPORTS_PER_SOL, ); // Wait for airdrop confirmation await connection.confirmTransaction(fromAirdropSignature); // Generate a new wallet to receive newly minted token const toWallet = web3.Keypair.generate(); // Create new token mint const mint = await splToken.Token.createMint( connection, fromWallet, fromWallet.publicKey, null, 9, splToken.TOKEN_PROGRAM_ID, ); console.log("connection details --&gt;",connection); // Get the token account of the fromWallet Solana address, if it does not exist, create it const fromTokenAccount = await mint.getOrCreateAssociatedAccountInfo( fromWallet.publicKey, ); //get the token account of the toWallet Solana address, if it does not exist, create it const toTokenAccount = await mint.getOrCreateAssociatedAccountInfo( toWallet.publicKey, ); // Minting 1 new token to the "fromTokenAccount" account we just returned/created await mint.mintTo( fromTokenAccount.address, fromWallet.publicKey, [], 1000000000, ); // Add token transfer instructions to transaction const transaction = new web3.Transaction().add( splToken.Token.createTransferInstruction( splToken.TOKEN_PROGRAM_ID, fromTokenAccount.address, toTokenAccount.address, fromWallet.publicKey, [], 1, ), ); // Sign transaction, broadcast, and confirm const signature = await web3.sendAndConfirmTransaction( connection, transaction, [fromWallet], {commitment: 'confirmed'}, ); console.log('SOL Explorer SIGNATURE', signature); console.log("Transaction ID",transaction); console.log("program ID ",splToken.TOKEN_PROGRAM_ID); console.log("from account ",fromTokenAccount.address);})();</w:t>
        <w:br/>
        <w:br/>
      </w:r>
    </w:p>
    <w:p>
      <w:r>
        <w:t>0</w:t>
      </w:r>
      <w:r>
        <w:rPr>
          <w:b/>
        </w:rPr>
        <w:t xml:space="preserve"> Answer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