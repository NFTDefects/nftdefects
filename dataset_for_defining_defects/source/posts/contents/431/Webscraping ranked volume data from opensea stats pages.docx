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431.https://stackoverflow.com/questions/71041537/webscraping-ranked-volume-data-from-opensea-stats-pages</w:t>
      </w:r>
    </w:p>
    <w:p>
      <w:r>
        <w:rPr>
          <w:b/>
        </w:rPr>
        <w:t>T:</w:t>
      </w:r>
      <w:r>
        <w:t>Webscraping ranked volume data from opensea stats pages</w:t>
      </w:r>
    </w:p>
    <w:p>
      <w:r>
        <w:rPr>
          <w:b/>
        </w:rPr>
        <w:t>Q:</w:t>
      </w:r>
      <w:r>
        <w:t>I'm trying to get rankings data for NFT collections sorted by their highest all-time volume. It seems that currently the opensea API does not support ranked lists as an endpoint. As a workaround, I'm looking at web-scraping to fetch the all-time volume rankings information using https://opensea.io/rankings?sortBy=total_volume.</w:t>
        <w:br/>
        <w:br/>
        <w:t>However, I am having difficultly fetching data for any entry in the rankings list past a 100 items - i.e. page 2 of the rankings and onwards. The opensea url does not explicitly change when I click on the list of ranks at the bottom of the page (101-201).</w:t>
        <w:br/>
        <w:br/>
        <w:t>Any ideas on how I could automate web scraping for ranks past the first 100 entries?</w:t>
        <w:br/>
        <w:br/>
        <w:t>I'd appreciate any help here. And thanks for your help in advance!</w:t>
        <w:br/>
        <w:br/>
      </w:r>
    </w:p>
    <w:p>
      <w:r>
        <w:rPr>
          <w:b/>
        </w:rPr>
        <w:t>C1:</w:t>
      </w:r>
      <w:r>
        <w:t>Hi! Did you figure this out yet? Is there another solution than scraping?</w:t>
      </w:r>
    </w:p>
    <w:p>
      <w:r>
        <w:t>1</w:t>
      </w:r>
      <w:r>
        <w:rPr>
          <w:b/>
        </w:rPr>
        <w:t xml:space="preserve"> Answer</w:t>
      </w:r>
    </w:p>
    <w:p>
      <w:r>
        <w:rPr>
          <w:b/>
        </w:rPr>
        <w:t>A1:</w:t>
      </w:r>
      <w:r>
        <w:t>Did you check out this library that does scraping for you under the hood? I have tested some endpoints and it appears to return data. Please check out: https://github.com/dcts/opensea-scraper</w:t>
        <w:br/>
        <w:br/>
      </w:r>
    </w:p>
    <w:p>
      <w:r>
        <w:rPr>
          <w:b/>
        </w:rPr>
        <w:t>C1:</w:t>
      </w:r>
      <w:r>
        <w:t>Your answer could be improved with additional supporting information. Please edit to add further details, such as citations or documentation, so that others can confirm that your answer is correct. You can find more information on how to write good answers in the help center.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