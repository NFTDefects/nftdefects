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345.https://stackoverflow.com/questions/71505427/is-it-possible-to-create-one-nft-one-at-a-time-instead-of-all-at-once</w:t>
      </w:r>
    </w:p>
    <w:p>
      <w:r>
        <w:rPr>
          <w:b/>
        </w:rPr>
        <w:t>T:</w:t>
      </w:r>
      <w:r>
        <w:t>Is it possible to create one NFT one at a time, instead of all at once?</w:t>
      </w:r>
    </w:p>
    <w:p>
      <w:r>
        <w:rPr>
          <w:b/>
        </w:rPr>
        <w:t>Q:</w:t>
      </w:r>
      <w:r>
        <w:t>Planning a project and just getting into development for cardano. I want users to receive a randomly generated NFT, but I don't want to limit the number of potential users.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Yeah it's pretty simple. You just set the total supply to 1 and everytime you mint, you increase the total supply to 1 more. You'll have to modify your mint function accordinly to make it happen.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