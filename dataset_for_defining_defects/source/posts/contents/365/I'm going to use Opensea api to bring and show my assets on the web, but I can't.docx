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365.https://stackoverflow.com/questions/71391161/im-going-to-use-opensea-api-to-bring-and-show-my-assets-on-the-web-but-i-cant</w:t>
      </w:r>
    </w:p>
    <w:p>
      <w:r>
        <w:rPr>
          <w:b/>
        </w:rPr>
        <w:t>T:</w:t>
      </w:r>
      <w:r>
        <w:t>I'm going to use Opensea api to bring and show my assets on the web, but I can't</w:t>
      </w:r>
    </w:p>
    <w:p>
      <w:r>
        <w:rPr>
          <w:b/>
        </w:rPr>
        <w:t>Q:</w:t>
      </w:r>
      <w:r>
        <w:t>I'm going to use opensea api to search my assets and distribute them on the web.However, if you enter your address, you can't get the value (displayed as 0), and if you search to another person's address on the opensea testnet, the list is well imported and distributed on the web.</w:t>
        <w:br/>
        <w:br/>
        <w:t>By any chance, this is the type of asset I own (I will write down one of the assets in the sample below). Does it affect that?</w:t>
        <w:br/>
        <w:br/>
        <w:t>Below, I also post the code I wrote to distribute on the web.</w:t>
        <w:br/>
        <w:br/>
        <w:t xml:space="preserve"> function getImageList() { const url = 'https://testnets-api.opensea.io/api/v1/assets?order_direction=desc&amp;offset=0&amp;limit=20&amp;owner=0xb24dabb713abaa254097e9f5237f4a72a53ec478'; const options = { method: 'GET' }; fetch(url, options) .then(res =&gt; res.json()) .then(json =&gt; { var obj = json; console.log(obj.assets.length) var image = document.getElementById('img1'); //image.src = obj.assets[0].image_preview_url var n; for(n =0; n &lt; obj.assets.length; n++) { var nullimg = 'https://gateway.pinata.cloud/ipfs/QmT4SVJDvLQDE7cJf4jGfy6XQpMCkY5opLPKmUX3R7RmKN'; var imgurl = obj.assets[n].image_url?obj.assets[n].image_url : nullimg; console.log(imgurl) var templet ='&lt;div class="columns portfolio-item"&gt;' +'&lt;div class="item-wrap"&gt;' +'&lt;a href="#modal-01" title=""&gt;' +'&lt;img id="img1" alt="" src="' + imgurl +'"&gt;' +' &lt;div class="overlay"&gt;' +'&lt;div class="portfolio-item-meta"&gt;' +'&lt;h5&gt;Coffee&lt;/h5&gt;' +'&lt;p&gt;Illustrration&lt;/p&gt;' +'&lt;/div&gt;' +'&lt;/div&gt;' +'&lt;div class="link-icon"&gt;&lt;i class="icon-plus"&gt;&lt;/i&gt;&lt;/div&gt;' +'&lt;/a&gt;' +'&lt;/div&gt;' +'&lt;/div&gt;'; $('#portfolio-wrapper').append(templet); } }) .catch(err =&gt; console.error('error:' + err));}</w:t>
        <w:br/>
        <w:br/>
        <w:t xml:space="preserve">WARN: THIS PARAGRAPH CONTAINS TAG: [CODE] </w:t>
        <w:br/>
        <w:br/>
        <w:t>Below is an image detail screen of one of the collection lists I have. Just in case, I did a cell, but I haven't been able to look it up.</w:t>
        <w:br/>
        <w:br/>
        <w:t>Among the codes written above, you can put the address of the owner you want to inquire after the owner atconst url = 'https://testnets-api.opensea.io/api/v1/assets?order_direction=desc&amp;offset=0&amp;limit=20&amp;owner=0xb24dabb713abaa254097e9f5237f4a72a53ec478';,but I don't know the principle of whether it works or not.</w:t>
        <w:br/>
        <w:br/>
        <w:t>Will I be able to get help?P.S. I used a translator, so it may sound a little strange. I ask for your understand!Thank you. Have a good day!</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