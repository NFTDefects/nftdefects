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342.https://stackoverflow.com/questions/71515493/can-i-connect-solidity-contract-with-backend-node-js</w:t>
      </w:r>
    </w:p>
    <w:p>
      <w:r>
        <w:rPr>
          <w:b/>
        </w:rPr>
        <w:t>T:</w:t>
      </w:r>
      <w:r>
        <w:t>Can I connect solidity contract with backend Node.js</w:t>
      </w:r>
    </w:p>
    <w:p>
      <w:r>
        <w:rPr>
          <w:b/>
        </w:rPr>
        <w:t>Q:</w:t>
      </w:r>
      <w:r>
        <w:t>I am a beginner, Can anyone please guide me that how can I connect my smart contract (erc721) with node.js. Please guide through steps or links. Thanks a lot.</w:t>
        <w:br/>
        <w:br/>
      </w:r>
    </w:p>
    <w:p>
      <w:r>
        <w:rPr>
          <w:b/>
        </w:rPr>
        <w:t>C1:</w:t>
      </w:r>
      <w:r>
        <w:t>similar question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If you want to start developing smart contracts in a local network and test those contracts you should use these frameworks: truffle and hardhat. You may check out both of them but and the end you will use only one, so the one you like the most.</w:t>
        <w:br/>
        <w:br/>
        <w:t>And the libraries you should use to interact with smart contracts using NodeJS are: web3 or ethers.</w:t>
        <w:br/>
        <w:br/>
      </w:r>
    </w:p>
    <w:p>
      <w:r>
        <w:rPr>
          <w:b/>
        </w:rPr>
        <w:t>C1:</w:t>
      </w:r>
      <w:r>
        <w:t>Is web3 documentation helpful for this?</w:t>
      </w:r>
    </w:p>
    <w:p>
      <w:r>
        <w:rPr>
          <w:b/>
        </w:rPr>
        <w:t>C2:</w:t>
      </w:r>
      <w:r>
        <w:t>@ZohaAkram absolutely</w:t>
      </w:r>
    </w:p>
    <w:p>
      <w:r>
        <w:rPr>
          <w:b/>
        </w:rPr>
        <w:t>C3:</w:t>
      </w:r>
      <w:r>
        <w:t>I have my node js application but i dont know how to write web3 code in that so that it can integrate with my smart contract</w:t>
      </w:r>
    </w:p>
    <w:p>
      <w:r>
        <w:rPr>
          <w:b/>
        </w:rPr>
        <w:t>C4:</w:t>
      </w:r>
      <w:r>
        <w:t>I can not find any resource for integration with backend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