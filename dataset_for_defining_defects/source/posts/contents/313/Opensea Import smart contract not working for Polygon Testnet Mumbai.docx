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313.https://stackoverflow.com/questions/71676541/opensea-import-smart-contract-not-working-for-polygon-testnet-mumbai</w:t>
      </w:r>
    </w:p>
    <w:p>
      <w:r>
        <w:rPr>
          <w:b/>
        </w:rPr>
        <w:t>T:</w:t>
      </w:r>
      <w:r>
        <w:t>Opensea Import smart contract not working for Polygon Testnet Mumbai</w:t>
      </w:r>
    </w:p>
    <w:p>
      <w:r>
        <w:rPr>
          <w:b/>
        </w:rPr>
        <w:t>Q:</w:t>
      </w:r>
      <w:r>
        <w:t>I get the following error when trying to use the import smart contracthttps://testnets.opensea.io/get-listed/step-two</w:t>
        <w:br/>
        <w:br/>
        <w:t>We couldn't find this contract. Please ensure that this is a valid ERC721 or ERC1155 contract deployed on Mumbai and that you have already minted items on the contract.</w:t>
        <w:br/>
        <w:br/>
        <w:t xml:space="preserve">WARN: THIS PARAGRAPH CONTAINS TAG: [CODE] </w:t>
        <w:br/>
        <w:br/>
        <w:t>Everything is working fine with my smart contract I was able to mint and add it to my wallet.</w:t>
        <w:br/>
        <w:br/>
        <w:t>Does anyone know what i'm doing wrong when importing to opensea?</w:t>
        <w:br/>
        <w:br/>
      </w:r>
    </w:p>
    <w:p>
      <w:r>
        <w:t>1</w:t>
      </w:r>
      <w:r>
        <w:rPr>
          <w:b/>
        </w:rPr>
        <w:t xml:space="preserve"> Answer</w:t>
      </w:r>
    </w:p>
    <w:p>
      <w:r>
        <w:rPr>
          <w:b/>
        </w:rPr>
        <w:t>A1:</w:t>
      </w:r>
      <w:r>
        <w:t>They're having testnet issues, possible cause of your problems.</w:t>
        <w:br/>
        <w:br/>
        <w:br/>
        <w:br/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