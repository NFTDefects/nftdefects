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472.https://stackoverflow.com/questions/70807160/brownie-compile-valueerror-invalid-npm-block-with-openzeppelin</w:t>
      </w:r>
    </w:p>
    <w:p>
      <w:r>
        <w:rPr>
          <w:b/>
        </w:rPr>
        <w:t>T:</w:t>
      </w:r>
      <w:r>
        <w:t>Brownie compile ValueError: Invalid NPM block with OpenZeppelin</w:t>
      </w:r>
    </w:p>
    <w:p>
      <w:r>
        <w:rPr>
          <w:b/>
        </w:rPr>
        <w:t>Q:</w:t>
      </w:r>
      <w:r>
        <w:t>*****top lines of my .sol file// SPDX-License-Identifier: MITpragma solidity ^0.8.0;</w:t>
        <w:br/>
        <w:br/>
        <w:t>import "@openzeppelin/contracts/token/ERC721/ERC721.sol";</w:t>
        <w:br/>
        <w:br/>
        <w:t>contract ParcelAsset is ERC721 {</w:t>
        <w:br/>
        <w:br/>
        <w:t>******command line VScodebrownie compile contracts\ParcelAsset.sol</w:t>
        <w:br/>
        <w:br/>
        <w:t>I get this error.ValueError: Invalid NPM block in '&gt;=0.6.0 &lt;0.8.0 import "@openzeppelin/contracts/token/ERC721/ERC721.sol"': 'import'</w:t>
        <w:br/>
        <w:br/>
        <w:t>*********** snippet of my brownie-config.yamldependencies:</w:t>
        <w:br/>
        <w:br/>
        <w:t xml:space="preserve">   ● smartcontractkit/chainlink-brownie-contracts@1.1.1</w:t>
        <w:br/>
        <w:br/>
        <w:t xml:space="preserve">   ● OpenZeppelin/openzeppelin-contracts@3.4.0</w:t>
        <w:br/>
        <w:t>compiler:</w:t>
        <w:br/>
        <w:t>solc:</w:t>
        <w:br/>
        <w:t>remappings:</w:t>
        <w:br/>
        <w:br/>
        <w:t>'@chainlink=smartcontractkit/chainlink-brownie-contracts@1.1.1'</w:t>
        <w:br/>
        <w:t>'@openzeppelin=OpenZeppelin/openzeppelin-contracts@3.4.0'</w:t>
        <w:br/>
        <w:br/>
        <w:br/>
        <w:br/>
        <w:t>I have triednpm install @openzeppelin/contractsand upadating solidity to 0.8.0</w:t>
        <w:br/>
        <w:br/>
        <w:t>Anyone known what I am doing wrong?</w:t>
        <w:br/>
        <w:br/>
      </w:r>
    </w:p>
    <w:p>
      <w:r>
        <w:t>1</w:t>
      </w:r>
      <w:r>
        <w:rPr>
          <w:b/>
        </w:rPr>
        <w:t xml:space="preserve"> Answer</w:t>
      </w:r>
    </w:p>
    <w:p>
      <w:r>
        <w:rPr>
          <w:b/>
        </w:rPr>
        <w:t>A1:</w:t>
      </w:r>
      <w:r>
        <w:t>I solved it by doing: npm install @chainlink/contracts --save</w:t>
        <w:br/>
        <w:br/>
        <w:t>and in the yaml file doing:</w:t>
        <w:br/>
        <w:br/>
        <w:t>I personally didn't bother importing openzeppelin because all safemath functionalities (if that is what you are importing) are already implemented into solidity 0.8.0, so if you're using solidity 0.8.0, the safemath library is obsolete</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