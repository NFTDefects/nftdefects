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154.https://stackoverflow.com/questions/72653017/how-to-create-smart-contract-for-ntf-for-cronos-chain</w:t>
      </w:r>
    </w:p>
    <w:p>
      <w:r>
        <w:rPr>
          <w:b/>
        </w:rPr>
        <w:t>T:</w:t>
      </w:r>
      <w:r>
        <w:t>how to create smart contract for ntf for cronos chain</w:t>
      </w:r>
    </w:p>
    <w:p>
      <w:r>
        <w:rPr>
          <w:b/>
        </w:rPr>
        <w:t>Q:</w:t>
      </w:r>
      <w:r>
        <w:t>I am trying to create a smart contract which uses Cronos as a currency. I have found a lot of sources about Ethereum-based but nothing for another cryptocurrency. So I want to use https://remix.ethereum.org/ to mint my nft which I find easier. Here I found an example (I found maybe thousand actually) and all of them are using ethers as a currency.</w:t>
        <w:br/>
        <w:br/>
        <w:t>contract Net2Dev is ERC721Enumerable, Ownable { using Strings for uint256; string public baseURI; string public baseExtension = ".json"; uint256 public cost = 0.05 ether; uint256 public maxSupply = 1000; uint256 public maxMintAmount = 5; bool public paused = false; constructor() ERC721("Net2Dev NFT Collection", "N2D") {} // internal function _baseURI() internal view virtual override returns (string memory) { return "ipfs://EE5MmqVp5MmqVp7ZRMBBizicVh9ficVh9fjUofWicVh9f/"; } // public function mint(address _to, uint256 _mintAmount) public payable { uint256 supply = totalSupply(); require(!paused); require(_mintAmount &gt; 0); require(_mintAmount &lt;= maxMintAmount); require(supply + _mintAmount &lt;= maxSupply); if (msg.sender != owner()) { require(msg.value == cost * _mintAmount, "Need to send 0.08 ether!"); } for (uint256 i = 1; i &lt;= _mintAmount; i++) { _safeMint(_to, supply + i); } } function walletOfOwner(address _owner) public view returns (uint256[] memory) { uint256 ownerTokenCount = balanceOf(_owner); uint256[] memory tokenIds = new uint256[](ownerTokenCount); for (uint256 i; i &lt; ownerTokenCount; i++) { tokenIds[i] = tokenOfOwnerByIndex(_owner, i); } return tokenIds; } function tokenURI(uint256 tokenId) public view virtual override returns (string memory) { require( _exists(tokenId), "ERC721Metadata: URI query for nonexistent token" ); string memory currentBaseURI = _baseURI(); return bytes(currentBaseURI).length &gt; 0 ? string(abi.encodePacked(currentBaseURI, tokenId.toString(), baseExtension)) : ""; } // only owner function setmaxMintAmount(uint256 _newmaxMintAmount) public onlyOwner() { maxMintAmount = _newmaxMintAmount; } function setBaseURI(string memory _newBaseURI) public onlyOwner() { baseURI = _newBaseURI; } function setBaseExtension(string memory _newBaseExtension) public onlyOwner() { baseExtension = _newBaseExtension; } function pause(bool _state) public onlyOwner() { paused = _state; } function withdraw() public payable onlyOwner() { require(payable(msg.sender).send(address(this).balance)); }}</w:t>
        <w:br/>
        <w:br/>
        <w:t xml:space="preserve">WARN: THIS PARAGRAPH CONTAINS TAG: [CODE] </w:t>
        <w:br/>
        <w:br/>
        <w:t>I changed it to cro/cronos but compile failed. How can I mint my contract with the cro currnecy?</w:t>
        <w:br/>
        <w:br/>
      </w:r>
    </w:p>
    <w:p>
      <w:r>
        <w:t>0</w:t>
      </w:r>
      <w:r>
        <w:rPr>
          <w:b/>
        </w:rPr>
        <w:t xml:space="preserve"> Answer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