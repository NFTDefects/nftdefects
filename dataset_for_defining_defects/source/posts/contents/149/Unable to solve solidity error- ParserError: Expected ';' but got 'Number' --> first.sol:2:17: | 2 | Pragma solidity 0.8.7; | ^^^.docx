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149.https://stackoverflow.com/questions/72676707/unable-to-solve-solidity-error-parsererror-expected-but-got-number-f</w:t>
      </w:r>
    </w:p>
    <w:p>
      <w:r>
        <w:rPr>
          <w:b/>
        </w:rPr>
        <w:t>T:</w:t>
      </w:r>
      <w:r>
        <w:t>Unable to solve solidity error- ParserError: Expected ';' but got 'Number' --&gt; first.sol:2:17: | 2 | Pragma solidity 0.8.7; | ^^^</w:t>
      </w:r>
    </w:p>
    <w:p>
      <w:r>
        <w:rPr>
          <w:b/>
        </w:rPr>
        <w:t>Q:</w:t>
      </w:r>
      <w:r>
        <w:t>I am using solidity programming and getting errors during compilation ParserError: Expected ';' but got 'Number' --&gt; first.sol:2:17: | 2 | Pragma solidity 0.8.7; | ^^^</w:t>
        <w:br/>
        <w:br/>
      </w:r>
    </w:p>
    <w:p>
      <w:r>
        <w:rPr>
          <w:b/>
        </w:rPr>
        <w:t>C1:</w:t>
      </w:r>
      <w:r>
        <w:t>show us the code file first.sol.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letter "p" of pragma should be small letter.</w:t>
        <w:br/>
        <w:br/>
        <w:t>Try: pragma solidity 0.8.7;</w:t>
        <w:br/>
        <w:br/>
        <w:t>(instead of: Pragma solidity 0.8.7;)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