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28.https://stackoverflow.com/questions/73472391/timeout-when-communicating-with-web3-provider</w:t>
      </w:r>
    </w:p>
    <w:p>
      <w:r>
        <w:rPr>
          <w:b/>
        </w:rPr>
        <w:t>T:</w:t>
      </w:r>
      <w:r>
        <w:t>Timeout when communicating with Web3 Provider</w:t>
      </w:r>
    </w:p>
    <w:p>
      <w:r>
        <w:rPr>
          <w:b/>
        </w:rPr>
        <w:t>Q:</w:t>
      </w:r>
      <w:r>
        <w:t>Background</w:t>
        <w:br/>
        <w:br/>
        <w:t>I am trying to investigate and solve problems with a containerized NodeJS web service app that communicates with Avalanche Test Network (https://api.avax-test.network/ext/bc/C/rpc) in order to Mint NFTs.</w:t>
        <w:br/>
        <w:br/>
        <w:t>//...provider = new HDWalletProvider({ privateKeys: [walletPrivateKey], providerOrUrl: "https://api.avax-test.network/ext/bc/C/rpc", pollingInterval: 4000,});const myContract = Contract(Contract_NFT);myContract.setProvider(provider);const _instance = await myContract.at(process.env.CONTRACT_NFT_ADDRESS);_instance.mint(provider.getAddress(), mintURL, { from: provider.getAddress() })//...</w:t>
        <w:br/>
        <w:br/>
        <w:t xml:space="preserve">WARN: THIS PARAGRAPH CONTAINS TAG: [CODE] </w:t>
        <w:br/>
        <w:br/>
        <w:t>Note: I am not the developer of app.</w:t>
        <w:br/>
        <w:br/>
        <w:t>Issue</w:t>
        <w:br/>
        <w:br/>
        <w:t>After starting the container, first request completes successfully. However subsequent requests fail with code: -32603 message: 'ETIMEDOUT' error</w:t>
        <w:br/>
        <w:br/>
        <w:t xml:space="preserve">WARN: THIS PARAGRAPH CONTAINS TAG: [CODE] </w:t>
        <w:br/>
        <w:br/>
        <w:t>at new NodeError (node:internal/errors:387:5)at Web3ProviderEngine.emit (node:events:502:17)at /app/node_modules/web3-provider-engine/index.js:54:14at afterRequest (/app/node_modules/web3-provider-engine/index.js:148:21)at /app/node_modules/web3-provider-engine/index.js:174:21at /app/node_modules/web3-provider-engine/index.js:232:9at /app/node_modules/async/internal/once.js:12:16at replenish (/app/node_modules/async/internal/eachOfLimit.js:61:25)at /app/node_modules/async/internal/eachOfLimit.js:71:9at eachLimit (/app/node_modules/async/eachLimit.js:43:36)at /app/node_modules/async/internal/doLimit.js:9:16at end (/app/node_modules/web3-provider-engine/index.js:211:5)at Request._callback (/app/node_modules/web3-provider-engine/subproviders/rpc.js:36:21)at self.callback (/app/node_modules/request/request.js:185:22)at Request.emit (node:events:513:28)at Timeout.&lt;anonymous&gt; (/app/node_modules/request/request.js:851:16)Error: PollingBlockTracker - encountered an error while attempting to update latest block:undefined at PollingBlockTracker._performSync (/app/node_modules/eth-block-tracker/src/polling.js:51:24) at processTicksAndRejections (node:internal/process/task_queues:96:5)</w:t>
        <w:br/>
        <w:br/>
        <w:t xml:space="preserve">WARN: THIS PARAGRAPH CONTAINS TAG: [CODE] </w:t>
        <w:br/>
        <w:br/>
        <w:t>When the app is used outside a container and directly on server OS, all requests successfully complete.</w:t>
        <w:br/>
        <w:br/>
        <w:t>What I have tried</w:t>
        <w:br/>
        <w:br/>
        <w:t>I tried searching the internet forums and boards. Similar issue is mentioned in some posts but suggested solution is to tweak Timeout/Interval values which did not help with my issue and still got the error.</w:t>
        <w:br/>
        <w:br/>
        <w:t>I tried using the same NodeJS and NPM versions installed on server OS. Also tried using different versions of NodeJS( 14.XX, 16.XX). Still got the same error.</w:t>
        <w:br/>
        <w:br/>
        <w:t>Also I have tried changing and configuring Docker network( different type of network driver, different IPAM config, passing extra hosts etc.). Still got the same error.</w:t>
        <w:br/>
        <w:br/>
        <w:t>I have confirmed that mentioned URL is accessible from inside container using ping, nc and dig tools. Also have confirmed that successful HTTPS connection is being established.</w:t>
        <w:br/>
        <w:br/>
        <w:t xml:space="preserve">WARN: THIS PARAGRAPH CONTAINS TAG: [CODE] </w:t>
        <w:br/>
        <w:br/>
        <w:t>Questions</w:t>
        <w:br/>
        <w:br/>
        <w:t>What is causing this behavior?</w:t>
        <w:br/>
        <w:br/>
        <w:t>What I can do to reliably use this app inside container?</w:t>
        <w:br/>
        <w:br/>
        <w:t>Have I missed something?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