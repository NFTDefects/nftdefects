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594.https://stackoverflow.com/questions/69488294/use-p5js-script-for-an-nft</w:t>
      </w:r>
    </w:p>
    <w:p>
      <w:r>
        <w:rPr>
          <w:b/>
        </w:rPr>
        <w:t>T:</w:t>
      </w:r>
      <w:r>
        <w:t>Use p5js script for an NFT?</w:t>
      </w:r>
    </w:p>
    <w:p>
      <w:r>
        <w:rPr>
          <w:b/>
        </w:rPr>
        <w:t>Q:</w:t>
      </w:r>
      <w:r>
        <w:t>I have seen people use this method for SVG-based NFTs:</w:t>
        <w:br/>
        <w:br/>
        <w:t>function p5jsToImageURI(){ string memory baseURL = "data:image/svg+xml;base64,PUT-BASE64-HERE"}</w:t>
        <w:br/>
        <w:br/>
        <w:t xml:space="preserve">WARN: THIS PARAGRAPH CONTAINS TAG: [CODE] </w:t>
        <w:br/>
        <w:br/>
        <w:t>But, since I don't want to generate a fixed image how can I use my p5js script (that looks slightly different each time the js code runs)? Is there a way to just somehow pass the seed to my script and the script with the seed passed to it is stored on-chain?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var img,inpt,divfunction convertImgToDataURLviaCanvas(url, callback, outputFormat){ var img = new Image(); img.crossOrigin = 'Anonymous'; img.onload = function(){ var canvas = document.createElement('CANVAS'); var ctx = canvas.getContext('2d'); var dataURL; canvas.height = this.height; canvas.width = this.width; ctx.drawImage(this, 0, 0); dataURL = canvas.toDataURL(outputFormat); callback(dataURL); canvas = null; }; img.src = url;}function convertFileToDataURLviaFileReader(url, callback){ var xhr = new XMLHttpRequest(); xhr.responseType = 'blob'; xhr.onload = function() { var reader = new FileReader(); reader.onloadend = function () { callback(reader.result); } reader.readAsDataURL(xhr.response); }; xhr.open('GET', url); xhr.send();}function img2b64(imagefile){ var imageUrl = imagefile; var convertType = 'Canvas'; var convertFunction = convertType === 'FileReader' ? convertFileToDataURLviaFileReader : convertImgToDataURLviaCanvas; convertFunction(imageUrl, function(base64Img){ code='foto = "'+base64Img+'";' inpt.value(code) div.html('&lt;img src="'+base64Img+'"&gt;'); });}function setup() { but = createButton("CONVERT"); but.mousePressed(function () { img2b64('nature100b.jpg'); }); inpt = createP(''); inpt = createElement("textarea",''); inpt.elt.rows = 5; inpt.elt.cols = 50; div = createDiv('');}</w:t>
        <w:br/>
        <w:br/>
        <w:t xml:space="preserve">WARN: THIS PARAGRAPH CONTAINS TAG: [CODE] </w:t>
        <w:br/>
        <w:br/>
        <w:t>Try thishttps://editor.p5js.org/josepssv/full/wsCZnJqkA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