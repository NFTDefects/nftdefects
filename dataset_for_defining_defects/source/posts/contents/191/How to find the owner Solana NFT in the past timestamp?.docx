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191.https://stackoverflow.com/questions/72471391/how-to-find-the-owner-solana-nft-in-the-past-timestamp</w:t>
      </w:r>
    </w:p>
    <w:p>
      <w:r>
        <w:rPr>
          <w:b/>
        </w:rPr>
        <w:t>T:</w:t>
      </w:r>
      <w:r>
        <w:t>How to find the owner Solana NFT in the past timestamp?</w:t>
      </w:r>
    </w:p>
    <w:p>
      <w:r>
        <w:rPr>
          <w:b/>
        </w:rPr>
        <w:t>Q:</w:t>
      </w:r>
      <w:r>
        <w:t>Understanding that it is pretty straightforward to fetch the current owner of a NFT on Solana (get holder of solana nft using python), how could we get the owner at certain timestamp in the past?</w:t>
        <w:br/>
        <w:br/>
        <w:t>One way I could think of is to get all the transfer transactions of a particular NFTs and sort all the from address by time. Just wondering if there are better ways.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Your pitched approach is the only possible one currently: Going through all transactions and filter them.</w:t>
        <w:br/>
        <w:br/>
        <w:t>You could for example check how the solana explorer is doing it in the Token Transfer Tab: github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