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275.https://stackoverflow.com/questions/71880843/i-wrote-a-solidity-that-pays-erc-20-tokens-for-erc-721-nft-transaction-but-it-d</w:t>
      </w:r>
    </w:p>
    <w:p>
      <w:r>
        <w:rPr>
          <w:b/>
        </w:rPr>
        <w:t>T:</w:t>
      </w:r>
      <w:r>
        <w:t>I wrote a solidity that pays ERC-20 tokens for ERC-721 NFT transaction, but it doesn't work</w:t>
      </w:r>
    </w:p>
    <w:p>
      <w:r>
        <w:rPr>
          <w:b/>
        </w:rPr>
        <w:t>Q:</w:t>
      </w:r>
      <w:r>
        <w:t>I wrote a solidity that pays ERC-20 tokens for ERC-721 NFT transactions, but it doesn't work. On purchase, you trigger the purchaseToken method. But I get an unknown error. I'm testing it on ropsten. Can you find the problem with my solidity file? I can't solve it and I'm on the verge of dying. Please advice from seniors. please.</w:t>
        <w:br/>
        <w:br/>
        <w:t>// SPDX-License-Identifier: MITpragma solidity ^0.8.0;import "@openzeppelin/contracts/token/ERC721/extensions/ERC721Enumerable.sol";import "@openzeppelin/contracts/utils/Counters.sol";import "./saleNFT.sol";contract MintNFT is ERC721Enumerable { using Counters for Counters.Counter; Counters.Counter private _tokenIds; address owner; // constructor constructor() ERC721("NAME", "SYMBOL") { owner = msg.sender; } SaleNFT public saleNFT; // struct struct tokenData { uint256 tokenId; string tokenURI; uint256 tokenPrice; } // modifier modifier onlyOwner { require(msg.sender == owner, "Caller not owner"); _; } // mapping mapping(uint256 =&gt; string) private _tokenURIs; // variable uint256 balanceLength; function mintNftToken(string memory _tokenURI) public onlyOwner returns (uint256) { _tokenIds.increment(); uint256 nftTokenId = _tokenIds.current(); _mint(msg.sender, nftTokenId); _setTokenURI(nftTokenId, _tokenURI); return nftTokenId; } function _setTokenURI(uint256 _tokenId, string memory _tokenURI) internal { require(_exists(_tokenId), "ERC721Metadata: URI set of nonexistent token"); _tokenURIs[_tokenId] = _tokenURI; } }// SPDX-License-Identifier: MITpragma solidity ^0.8.0;import "@openzeppelin/contracts/token/ERC20/ERC20.sol";import "./mintNFT.sol";contract SaleNFT { MintNFT public mintNftTokenAddress; IERC20 public currencyTokenAddress; uint256 feePercent; address payable feeAddress; address owner; // constructor constructor(address _mintNftTokenAddress, IERC20 _currencyTokenAddress, address payable _feeAddress, uint256 _feePercent) { mintNftTokenAddress = MintNFT(_mintNftTokenAddress); currencyTokenAddress = _currencyTokenAddress; feeAddress = _feeAddress; feePercent = _feePercent; owner = msg.sender; } // struct struct Trade { uint256 item; uint256 price; } // modifier modifier onlyOwner { require(msg.sender == owner, "Caller not owner"); _; } // mapping mapping(uint256 =&gt; Trade) public trades; // array uint256[] public onSaleTokenArray; function changeFee(uint256 _feePercent , address payable _feeAddress) onlyOwner external returns (bool) { feePercent = _feePercent; feeAddress = _feeAddress; return true; } function _pay(address from, address to, uint256 amount) internal returns (bool) { return IERC20(currencyTokenAddress).transferFrom(from, to, amount); } function setForSaleNft(uint256 _tokenId, uint256 _price) public { address tokenOwner = mintNftTokenAddress.ownerOf(_tokenId); require(tokenOwner == msg.sender, "Caller is not token owner."); require(_price &gt; 0, "Price is zero or lower."); require(trades[_tokenId].price == 0, "This token is already on sale."); require(mintNftTokenAddress.isApprovedForAll(tokenOwner, address(this)), "token owner did not approve token."); trades[_tokenId] = Trade({ item: _tokenId, price: _price }); onSaleTokenArray.push(_tokenId); } function purchaseToken(uint256 _tokenId) external { uint256 price = trades[_tokenId].price; address tokenOwner = mintNftTokenAddress.ownerOf(_tokenId); uint256 balance = currencyTokenAddress.balanceOf(msg.sender); uint256 premium = price * feePercent / 10000; require(price &gt; 0, "token not sale"); require(tokenOwner != msg.sender, "Caller is token owner."); require((balance + premium) &gt;= price, "Lack of balance"); require(balance &gt;= (premium + price), "Caller sent lower than price."); require(_pay(msg.sender, tokenOwner, price), "token transfer error for owner"); mintNftTokenAddress.safeTransferFrom(tokenOwner, msg.sender, _tokenId); require(_pay(msg.sender, feeAddress, premium), "token transfer error for feeaddress"); trades[_tokenId].price = 0; for(uint256 i = 0; i &lt; onSaleTokenArray.length; i++) { if (trades[onSaleTokenArray[i]].price == 0) { if ((onSaleTokenArray.length - 1) != i) { onSaleTokenArray[i] = onSaleTokenArray[onSaleTokenArray.length - 1]; } onSaleTokenArray.pop(); } } } }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Can you add in your questions mintNFT smart contract code?</w:t>
      </w:r>
    </w:p>
    <w:p>
      <w:r>
        <w:rPr>
          <w:b/>
        </w:rPr>
        <w:t>C2:</w:t>
      </w:r>
      <w:r>
        <w:t>yes i added the code.</w:t>
      </w:r>
    </w:p>
    <w:p>
      <w:r>
        <w:rPr>
          <w:b/>
        </w:rPr>
        <w:t>C3:</w:t>
      </w:r>
      <w:r>
        <w:t>Looks like you are importing a saleNFT.sol file. Can you share the content of saleNFT.sol?  to understand your problem, we need the whole files.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