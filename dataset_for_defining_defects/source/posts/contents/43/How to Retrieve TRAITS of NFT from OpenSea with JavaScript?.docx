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43.https://stackoverflow.com/questions/73361211/how-to-retrieve-traits-of-nft-from-opensea-with-javascript</w:t>
      </w:r>
    </w:p>
    <w:p>
      <w:r>
        <w:rPr>
          <w:b/>
        </w:rPr>
        <w:t>T:</w:t>
      </w:r>
      <w:r>
        <w:t>How to Retrieve TRAITS of NFT from OpenSea with JavaScript?</w:t>
      </w:r>
    </w:p>
    <w:p>
      <w:r>
        <w:rPr>
          <w:b/>
        </w:rPr>
        <w:t>Q:</w:t>
      </w:r>
      <w:r>
        <w:t>I have a website and i am wonder how can i get the Traits of NFT from OpenSea. Can anybody help me and i really need a suggestions. Thank you for your help.Below is the traits i fetch on OpenSea docs</w:t>
        <w:br/>
        <w:br/>
        <w:t xml:space="preserve"> "traits": [ { "trait_type": "original shirt", "value": "collared shirt white", "display_type": null, "max_value": null, "trait_count": 0, "order": null }, { "trait_type": "original background", "value": "red", "display_type": null, "max_value": null, "trait_count": 0, "order": null }, { "trait_type": "original type", "value": "plain mfer", "display_type": null, "max_value": null, "trait_count": 0, "order": null }, { "trait_type": "original eyes", "value": "eye mask", "display_type": null, "max_value": null, "trait_count": 0, "order": null }, { "trait_type": "mouth", "value": "smile", "display_type": null, "max_value": null, "trait_count": 0, "order": null }, { "trait_type": "original headphones", "value": "white headphones", "display_type": null, "max_value": null, "trait_count": 0, "order": null }, { "trait_type": "original smoke", "value": "cig black", "display_type": null, "max_value": null, "trait_count": 0, "order": null }, { "trait_type": "original 4:20 watch", "value": "oyster silver", "display_type": null, "max_value": null, "trait_count": 0, "order": null } ],</w:t>
        <w:br/>
        <w:br/>
        <w:t xml:space="preserve">WARN: THIS PARAGRAPH CONTAINS TAG: [CODE] </w:t>
        <w:br/>
        <w:br/>
        <w:t>Check out API on here: https://docs.opensea.io/reference/retrieving-assets-rinkeby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 OpenSea API allows you to retrieve the traits of an NFT by making a GET request to the /nft/{id}/traits endpoint. The {id} in the endpoint is the ID of the NFT for which you want to retrieve the traits.</w:t>
        <w:br/>
        <w:br/>
      </w:r>
    </w:p>
    <w:p>
      <w:r>
        <w:rPr>
          <w:b/>
        </w:rPr>
        <w:t>C1:</w:t>
      </w:r>
      <w:r>
        <w:t>So, how to get it but with JavaScript code. That how i concerned, i am stuck how to code to get it</w:t>
      </w:r>
    </w:p>
    <w:p>
      <w:r>
        <w:rPr>
          <w:b/>
        </w:rPr>
        <w:t>C2:</w:t>
      </w:r>
      <w:r>
        <w:t>There are many ways to make JavaScript API requests. Some popular libraries include:  -Fetch -Axios -Request -Superagent</w:t>
      </w:r>
    </w:p>
    <w:p>
      <w:r>
        <w:rPr>
          <w:b/>
        </w:rPr>
        <w:t>C3:</w:t>
      </w:r>
      <w:r>
        <w:t>You can read more about every single one of them</w:t>
      </w:r>
    </w:p>
    <w:p>
      <w:r>
        <w:rPr>
          <w:b/>
        </w:rPr>
        <w:t>C4:</w:t>
      </w:r>
      <w:r>
        <w:t>WOW thank you for your suggestion, if you can get it with JavaScript, i hope you can post the code here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