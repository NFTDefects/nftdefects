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414.https://stackoverflow.com/questions/71173363/how-am-i-getting-insufficient-funds-when-deploying-nft</w:t>
      </w:r>
    </w:p>
    <w:p>
      <w:r>
        <w:rPr>
          <w:b/>
        </w:rPr>
        <w:t>T:</w:t>
      </w:r>
      <w:r>
        <w:t>How am i getting insufficient_funds when Deploying NFT</w:t>
      </w:r>
    </w:p>
    <w:p>
      <w:r>
        <w:rPr>
          <w:b/>
        </w:rPr>
        <w:t>Q:</w:t>
      </w:r>
      <w:r>
        <w:t>I have been trying to deploy an NFT contract through my terminal. However, it keeps giving me the error message: reason: 'insufficient funds for intrinsic transaction cost',code: 'INSUFFICIENT_FUNDS',error: ProviderError: insufficient funds for gas * price + valuemethod: 'sendTransaction',transaction: undefined.</w:t>
        <w:br/>
        <w:br/>
        <w:t>Even though i have a lot of test ethers on my account, i do not know how much is need but some faucets have informed me that i already have too many ethers on my account. So what could be the problem here? Do i need to maybe add code to the hardhat.config.js file?like an example (i am not using rinkeby): rinkeby: {url: RINKEBY_RPC_URL,accounts: [PRIVATE_KEY],//accounts: {//mnemonic: MNEMONIC,gas: 2100000,gasPrice: 8000000000,saveDeployments: true,},</w:t>
        <w:br/>
        <w:br/>
        <w:t>Please let me know what could be the problem and solution to this. Thanks in advance to anyone that helps.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