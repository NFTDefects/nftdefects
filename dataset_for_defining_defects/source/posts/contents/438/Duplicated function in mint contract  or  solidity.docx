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438.https://stackoverflow.com/questions/71021003/duplicated-function-in-mint-contract-solidity</w:t>
      </w:r>
    </w:p>
    <w:p>
      <w:r>
        <w:rPr>
          <w:b/>
        </w:rPr>
        <w:t>T:</w:t>
      </w:r>
      <w:r>
        <w:t>Duplicated function in mint contract / solidity</w:t>
      </w:r>
    </w:p>
    <w:p>
      <w:r>
        <w:rPr>
          <w:b/>
        </w:rPr>
        <w:t>Q:</w:t>
      </w:r>
      <w:r>
        <w:t>i have differents parts of code to call a mint function.</w:t>
        <w:br/>
        <w:br/>
        <w:t>the parts are this</w:t>
        <w:br/>
        <w:br/>
        <w:t>2 modifiers</w:t>
        <w:br/>
        <w:br/>
        <w:t>modifier mintCompliance(uint256 _mintAmount) { require(_mintAmount &gt; 0 &amp;&amp; _mintAmount &lt;= maxMintAmountPerTx, "Invalid mint amount!"); require(supply.current() + _mintAmount &lt;= maxSupply, "Max supply exceeded!"); _; } modifier mintCompliancePresale(uint256 _mintAmount) { require(_mintAmount &gt; 0 &amp;&amp; _mintAmount &lt;= maxMintAmountPerTx, "Invalid mint amount!"); require(supply.current() + _mintAmount &lt;= maxPresaleSupply, "Max supply exceeded!"); _; }</w:t>
        <w:br/>
        <w:br/>
        <w:t xml:space="preserve">WARN: THIS PARAGRAPH CONTAINS TAG: [CODE] </w:t>
        <w:br/>
        <w:br/>
        <w:t>One is for normal mint, and the other one is for presale minting only.</w:t>
        <w:br/>
        <w:br/>
        <w:t>And that connects with my mint functions.</w:t>
        <w:br/>
        <w:br/>
        <w:t xml:space="preserve">function mint(uint256 _mintAmount) public payable mintCompliance(_mintAmount) { require(!paused, "The contract is paused!"); require(msg.value &gt;= cost * _mintAmount, "Insufficient funds!"); if (msg.sender != owner()) { if(onlyWhitelisted == true) { require(isWhitelisted(msg.sender), "user is not whitelisted"); } require(msg.value &gt;= cost * _mintAmount, "insufficient funds"); } _mintLoop(msg.sender, _mintAmount);} function presaleMint(uint256 _mintAmount) public payable mintCompliancePresale(_mintAmount) { require(!paused, "The contract is paused!"); require(msg.value &gt;= cost * _mintAmount, "Insufficient funds!"); if (msg.sender != owner()) { if(onlyWhitelisted == true) { require(isWhitelisted(msg.sender), "user is not whitelisted"); } require(msg.value &gt;= cost * _mintAmount, "insufficient funds"); } _mintLoop(msg.sender, _mintAmount);} </w:t>
        <w:br/>
        <w:br/>
        <w:t xml:space="preserve">WARN: THIS PARAGRAPH CONTAINS TAG: [CODE] </w:t>
        <w:br/>
        <w:br/>
        <w:t>2 functions, one for normal mint and another one for presale minting.</w:t>
        <w:br/>
        <w:br/>
        <w:t>and that connects with my mint loop</w:t>
        <w:br/>
        <w:br/>
        <w:t xml:space="preserve"> function _mintLoop(address _receiver, uint256 _mintAmount) internal { for (uint256 i = 0; i &lt; _mintAmount; i++) { supply.increment(); _safeMint(_receiver, supply.current()); } }</w:t>
        <w:br/>
        <w:br/>
        <w:t xml:space="preserve">WARN: THIS PARAGRAPH CONTAINS TAG: [CODE] </w:t>
        <w:br/>
        <w:br/>
        <w:t>Now, my question is how can i improve the 2 modifiers and 2 mint functions in just 1 modifier and 1 minting function? Is it possible to do?</w:t>
        <w:br/>
        <w:br/>
        <w:t>I dont think 2 modifiers and 2 minting functions have sense. It works, but i think there is an error inside it.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you can create bool presaleand make an if inside the modifier, the function will be unique since both function are the same:</w:t>
        <w:br/>
        <w:br/>
        <w:t xml:space="preserve">WARN: THIS PARAGRAPH CONTAINS TAG: [CODE] </w:t>
        <w:br/>
        <w:br/>
        <w:t>modifier mintCompliance(uint256 _mintAmount) { if(!presale){ require(_mintAmount &gt; 0 &amp;&amp; _mintAmount &lt;= maxMintAmountPerTx, "Invalid mint amount!"); require(supply.current() + _mintAmount &lt;= maxSupply, "Max supply exceeded!"); _; }else{ require(_mintAmount &gt; 0 &amp;&amp; _mintAmount &lt;= maxMintAmountPerTx, "Invalid mint amount!"); require(supply.current() + _mintAmount &lt;= maxPresaleSupply, "Max supply exceeded!"); _; } }</w:t>
        <w:br/>
        <w:br/>
        <w:t xml:space="preserve">WARN: THIS PARAGRAPH CONTAINS TAG: [CODE] </w:t>
        <w:br/>
        <w:br/>
        <w:t>and function:</w:t>
        <w:br/>
        <w:br/>
        <w:t xml:space="preserve">function mint(uint256 _mintAmount) public payable mintCompliance(_mintAmount) { require(!paused, "The contract is paused!"); require(msg.value &gt;= cost * _mintAmount, "Insufficient funds!"); if (msg.sender != owner()) { if(onlyWhitelisted == true) { require(isWhitelisted(msg.sender), "user is not whitelisted"); } require(msg.value &gt;= cost * _mintAmount, "insufficient funds"); } _mintLoop(msg.sender, _mintAmount);} </w:t>
        <w:br/>
        <w:br/>
        <w:t xml:space="preserve">WARN: THIS PARAGRAPH CONTAINS TAG: [CODE] </w:t>
        <w:br/>
        <w:br/>
        <w:t>NOTEIf you're using Pausable.sol by openzeppelin you can do:</w:t>
        <w:br/>
        <w:br/>
        <w:t>function mint(uint256 _mintAmount) public payable mintCompliance(_mintAmount) whenNotPaused {}</w:t>
        <w:br/>
        <w:br/>
        <w:t xml:space="preserve">WARN: THIS PARAGRAPH CONTAINS TAG: [CODE] </w:t>
        <w:br/>
        <w:br/>
        <w:t>and delete:</w:t>
        <w:br/>
        <w:br/>
        <w:t>require(!paused, "The contract is paused!");</w:t>
        <w:br/>
        <w:br/>
        <w:t xml:space="preserve">WARN: THIS PARAGRAPH CONTAINS TAG: [CODE] </w:t>
        <w:br/>
        <w:br/>
      </w:r>
    </w:p>
    <w:p>
      <w:r>
        <w:rPr>
          <w:b/>
        </w:rPr>
        <w:t>C1:</w:t>
      </w:r>
      <w:r>
        <w:t>thats awesome. thank you so much. I have all my contract complete and ready to go, and i see you are a expert in this. Would you take a quick look and see if i have some error i didnt see or any bad thing in security? i know is too much to ask, but that would be very helpful for me</w:t>
      </w:r>
    </w:p>
    <w:p>
      <w:r>
        <w:rPr>
          <w:b/>
        </w:rPr>
        <w:t>C2:</w:t>
      </w:r>
      <w:r>
        <w:t>certainly yes, if you need advice you can write me on telegram: @ jacko06v if the answer solved the problem, please mark it as "accepted"</w:t>
      </w:r>
    </w:p>
    <w:p>
      <w:r>
        <w:rPr>
          <w:b/>
        </w:rPr>
        <w:t>C3:</w:t>
      </w:r>
      <w:r>
        <w:t>i already send you a msg, Jacopo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