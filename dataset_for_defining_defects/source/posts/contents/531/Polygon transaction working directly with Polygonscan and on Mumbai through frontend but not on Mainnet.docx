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531.https://stackoverflow.com/questions/70430703/polygon-transaction-working-directly-with-polygonscan-and-on-mumbai-through-fron</w:t>
      </w:r>
    </w:p>
    <w:p>
      <w:r>
        <w:rPr>
          <w:b/>
        </w:rPr>
        <w:t>T:</w:t>
      </w:r>
      <w:r>
        <w:t>Polygon transaction working directly with Polygonscan and on Mumbai through frontend but not on Mainnet</w:t>
      </w:r>
    </w:p>
    <w:p>
      <w:r>
        <w:rPr>
          <w:b/>
        </w:rPr>
        <w:t>Q:</w:t>
      </w:r>
      <w:r>
        <w:t>I think my issue is similar to the question below but a bit different as I can interact with my contract on Polygonscan just fine</w:t>
        <w:br/>
        <w:br/>
        <w:t>Polygon transaction working just fine on Mumbai but not on Mainnet</w:t>
        <w:br/>
        <w:br/>
        <w:t>I am trying to mint an NFT using Polygon and it works just fine through interacting directly with the contract on Polygonscan but not through my frontend. The funny bit is that my frontend works fine when the contract is on Mumbai, but as soon as I switch over to the mainnet the transaction doesn't go through (longer than 50 blocks). Same contract, just switching the contract address and rpc url but for some reason it just doesn't work on the Polygon mainnet.</w:t>
        <w:br/>
        <w:br/>
        <w:t>The verified contract is here:https://polygonscan.com/address/0x29a980456C7514008bF62DB2f04693793b96b0bB#code</w:t>
        <w:br/>
        <w:br/>
        <w:t>My mint frontend function looks like this, with gas limit: 20000000</w:t>
        <w:br/>
        <w:br/>
        <w:t>const claimNFTs = () =&gt; {let cost = CONFIG.WEI_COST;let gasLimit = CONFIG.GAS_LIMIT;let totalCostWei = String(cost * mintAmount);let totalGasLimit = String(gasLimit * mintAmount);console.log("Cost: ", totalCostWei);console.log("Gas limit: ", totalGasLimit);setFeedback(`Minting your ${CONFIG.NFT_NAME}...`);setClaimingNft(true);blockchain.smartContract.methods .mint() .send({ gasLimit: String(totalGasLimit), to: CONFIG.CONTRACT_ADDRESS, from: blockchain.account, value: totalCostWei, gasPrice: 45000000000, }) .once("error", (err) =&gt; { console.log(err); setFeedback("Sorry, something went wrong please try again later."); setClaimingNft(false); }) .then((receipt) =&gt; { console.log(receipt); setFeedback( `WOW, the ${CONFIG.NFT_NAME} is yours! go visit Opensea.io to view it.` ); setClaimingNft(false); dispatch(fetchData(blockchain.account)); });};</w:t>
        <w:br/>
        <w:br/>
        <w:t xml:space="preserve">WARN: THIS PARAGRAPH CONTAINS TAG: [CODE] </w:t>
        <w:br/>
        <w:br/>
        <w:t>I really don't think it's a gas limit or price issue, but I don't know.</w:t>
        <w:br/>
        <w:br/>
        <w:t>IT looks like it was related to gas price. I set that to 100 GWei and it now kinda works. What happens is that now upon first try, I get thrown a "tx fee (2.00 ether) exceeds the configured cap (1.00 ether)". However upon second transaction call to mint function it works. So not ideal and not sure what to do</w:t>
        <w:br/>
        <w:br/>
        <w:t>I still though don't understand why for Polygonscan which seems to use a gas price of 30 GWei it works and I have to pass 100</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