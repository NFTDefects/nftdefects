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614.https://stackoverflow.com/questions/69274218/decoderfailure-in-cardano-cli</w:t>
      </w:r>
    </w:p>
    <w:p>
      <w:r>
        <w:rPr>
          <w:b/>
        </w:rPr>
        <w:t>T:</w:t>
      </w:r>
      <w:r>
        <w:t>DecoderFailure in cardano-cli</w:t>
      </w:r>
    </w:p>
    <w:p>
      <w:r>
        <w:rPr>
          <w:b/>
        </w:rPr>
        <w:t>Q:</w:t>
      </w:r>
      <w:r>
        <w:t>I'm facing some issues with cardano-cli. I'm using the Daedalus socket and trying to query the testnet.</w:t>
        <w:br/>
        <w:br/>
        <w:t>When running this command cardano-cli query tip --testnet-magic 1097911063 it returns the following:</w:t>
        <w:br/>
        <w:br/>
        <w:t xml:space="preserve">WARN: THIS PARAGRAPH CONTAINS TAG: [CODE] </w:t>
        <w:br/>
        <w:br/>
        <w:t>cardano-cli: DecoderFailure (LocalStateQuery HardForkBlock (': * ByronBlock (': * (ShelleyBlock (ShelleyEra StandardCrypto)) (': * (ShelleyBlock (ShelleyMAEra 'Allegra StandardCrypto)) (': * (ShelleyBlock (ShelleyMAEra 'Mary StandardCrypto)) ('[] *))))) Query (HardForkBlock (': * ByronBlock (': * (ShelleyBlock (ShelleyEra StandardCrypto)) (': * (ShelleyBlock (ShelleyMAEra 'Allegra StandardCrypto)) (': * (ShelleyBlock (ShelleyMAEra 'Mary StandardCrypto)) ('[] *))))))) ServerAgency TokQuerying QueryHardFork GetCurrentEra) (DeserialiseFailure 3 "EraIndex: invalid index 4")</w:t>
        <w:br/>
        <w:br/>
        <w:t xml:space="preserve">WARN: THIS PARAGRAPH CONTAINS TAG: [CODE] </w:t>
        <w:br/>
        <w:br/>
        <w:t>However when executing cardano-cli get-tip --testnet-magic 1097911063 it works fine.</w:t>
        <w:br/>
        <w:br/>
        <w:t xml:space="preserve">WARN: THIS PARAGRAPH CONTAINS TAG: [CODE] </w:t>
        <w:br/>
        <w:br/>
        <w:t>What could be causing this? Any thoughts on what I might be missing?</w:t>
        <w:br/>
        <w:br/>
      </w:r>
    </w:p>
    <w:p>
      <w:r>
        <w:rPr>
          <w:b/>
        </w:rPr>
        <w:t>C1:</w:t>
      </w:r>
      <w:r>
        <w:t>did you ever find out what was causing this issue?</w:t>
      </w:r>
    </w:p>
    <w:p>
      <w:r>
        <w:t>1</w:t>
      </w:r>
      <w:r>
        <w:rPr>
          <w:b/>
        </w:rPr>
        <w:t xml:space="preserve"> Answer</w:t>
      </w:r>
    </w:p>
    <w:p>
      <w:r>
        <w:rPr>
          <w:b/>
        </w:rPr>
        <w:t>A1:</w:t>
      </w:r>
      <w:r>
        <w:t>Okay so I ran into this issue too and I was able to solve the issue by upgrading the cardano-cli</w:t>
        <w:br/>
        <w:br/>
        <w:t>confirmed that this version of the cli:</w:t>
        <w:br/>
        <w:br/>
        <w:t>cardano-cli --versioncardano-cli 1.30.1 - linux-aarch64 - ghc-8.10git rev 0fb43f4e3da8b225f4f86557aed90a183981a64f</w:t>
        <w:br/>
        <w:br/>
        <w:t xml:space="preserve">WARN: THIS PARAGRAPH CONTAINS TAG: [CODE] </w:t>
        <w:br/>
        <w:br/>
        <w:t>works with this version of the node:</w:t>
        <w:br/>
        <w:br/>
        <w:t>cardano-node --versioncardano-node 1.34.1 - linux-aarch64 - ghc-8.10git rev 73f9a746362695dc2cb63ba757fbcabb81733d23</w:t>
        <w:br/>
        <w:br/>
        <w:t xml:space="preserve">WARN: THIS PARAGRAPH CONTAINS TAG: [CODE] </w:t>
        <w:br/>
        <w:br/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