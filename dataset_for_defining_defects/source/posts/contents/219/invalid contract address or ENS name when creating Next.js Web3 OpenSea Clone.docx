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219.https://stackoverflow.com/questions/72262419/invalid-contract-address-or-ens-name-when-creating-next-js-web3-opensea-clone</w:t>
      </w:r>
    </w:p>
    <w:p>
      <w:r>
        <w:rPr>
          <w:b/>
        </w:rPr>
        <w:t>T:</w:t>
      </w:r>
      <w:r>
        <w:t>invalid contract address or ENS name when creating Next.js Web3 OpenSea Clone</w:t>
      </w:r>
    </w:p>
    <w:p>
      <w:r>
        <w:rPr>
          <w:b/>
        </w:rPr>
        <w:t>Q:</w:t>
      </w:r>
      <w:r>
        <w:t>I am building an OpenSea clone via a Youtube tutorial. It is my first time using next.js and Web3. I am running into the below error "invalid contract address or ENS name" when clicking on the Collections page.</w:t>
        <w:br/>
        <w:br/>
        <w:t>This is the code where it is stating the error is coming from in my collection.js file (on the return sdk.getNFTModule line):</w:t>
        <w:br/>
        <w:br/>
        <w:t>const nftModule = useMemo(() =&gt; { if (!provider) return const sdk = new ThirdwebSDK( provider.getSigner(), 'https://eth-rinkeby.alchemyapi.io/v2/htQPrIfqfDCZ16VxjNe32yRT2T7U-UjV' ) return sdk.getNFTModule(collectionId)}, [provider])</w:t>
        <w:br/>
        <w:br/>
        <w:t xml:space="preserve">WARN: THIS PARAGRAPH CONTAINS TAG: [CODE] </w:t>
        <w:br/>
        <w:br/>
        <w:t>I am new and just learning all of this as I go. Does anyone know where in the code this invalid contract address or ENS error is coming from? The error is pointing to the period after sdk.</w:t>
        <w:br/>
        <w:br/>
        <w:t>UPDATE:I think "collectionId" has to be a specific address but i dont want it to be a specific address. desperate right now.</w:t>
        <w:br/>
        <w:br/>
      </w:r>
    </w:p>
    <w:p>
      <w:r>
        <w:rPr>
          <w:b/>
        </w:rPr>
        <w:t>C1:</w:t>
      </w:r>
      <w:r>
        <w:t>i just entered the actual address instead of collectionId. I also think it has something to do with updating thirdweb to the new sdk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