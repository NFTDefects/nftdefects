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369.https://stackoverflow.com/questions/71374163/how-to-request-transfer-of-nft-using-solana-web3-js</w:t>
      </w:r>
    </w:p>
    <w:p>
      <w:r>
        <w:rPr>
          <w:b/>
        </w:rPr>
        <w:t>T:</w:t>
      </w:r>
      <w:r>
        <w:t>How to request transfer of NFT using @solana/web3.js</w:t>
      </w:r>
    </w:p>
    <w:p>
      <w:r>
        <w:rPr>
          <w:b/>
        </w:rPr>
        <w:t>Q:</w:t>
      </w:r>
      <w:r>
        <w:t>I am working on a web application where a NFT owner can stake their NFT and earn rewards.In my application I need to create a transfer request of the NFT from the users wallet to my applications wallet.</w:t>
        <w:br/>
        <w:br/>
        <w:t>Code Example:</w:t>
        <w:br/>
        <w:br/>
        <w:t>import { Connection, PublicKey } from "@solana/web3.js";import * as anchor from "@project-serum/anchor";import { web3 } from "@project-serum/anchor";import { Token, TOKEN_PROGRAM_ID, ASSOCIATED_TOKEN_PROGRAM_ID,} from "@solana/spl-token";const doNFTTransfer = async function (mint: string, from: Wallet, to: string) { let connection = new Connection("https://api.devnet.solana.com"); const mintPublicKey = new web3.PublicKey(mint);// Mint is the Mint address found in the NFT metadata const ownerPublicKey = from.publicKey; const destPublicKey = new web3.PublicKey("MY_APPS_WALLET_ADDRESS"); const mintToken = new Token( connection, mintPublicKey, TOKEN_PROGRAM_ID, from.payer ); // GET SOURCE ASSOCIATED ACCOUNT const associatedSourceTokenAddr = await Token.getAssociatedTokenAddress( mintToken.associatedProgramId, mintToken.programId, mintPublicKey, ownerPublicKey ); // GET DESTINATION ASSOCIATED ACCOUNT const associatedDestinationTokenAddr = await Token.getAssociatedTokenAddress( mintToken.associatedProgramId, mintToken.programId, mintPublicKey, destPublicKey ); const receiverAccount = await connection.getAccountInfo( associatedDestinationTokenAddr ); const instructions = []; if (receiverAccount === null) { console.log("receiver account is null!"); instructions.push( Token.createAssociatedTokenAccountInstruction( mintToken.associatedProgramId, mintToken.programId, mintPublicKey, associatedDestinationTokenAddr, destPublicKey, ownerPublicKey ) ); } instructions.push( Token.createTransferInstruction( TOKEN_PROGRAM_ID, associatedSourceTokenAddr, associatedDestinationTokenAddr, ownerPublicKey, [], 1 ) ); // This transaction is sending the tokens let transaction = null; for (let i = 0; i &lt; instructions.length; i++) { transaction = new web3.Transaction().add(instructions[i]); } if (transaction) { let response = await from.sendTransaction(transaction, connection); console.log("response: ", response); } else { console.log("Transaction error: transaction data is null"); }};export default doNFTTransfer;</w:t>
        <w:br/>
        <w:br/>
        <w:t xml:space="preserve">WARN: THIS PARAGRAPH CONTAINS TAG: [CODE] </w:t>
        <w:br/>
        <w:br/>
        <w:t>However when I run the code. The user is prompted to accept the transaction after approving the transaction I receive the following error.</w:t>
        <w:br/>
        <w:br/>
        <w:t>next-dev.js?3515:32 Transaction simulation failed: Error processing Instruction 0: invalid account data for instruction Program TokenkegQfeZyiNwAJbNbGKPFXCWuBvf9Ss623VQ5DA invoke [1] Program log: Instruction: Transfer Program log: Error: InvalidAccountData Program TokenkegQfeZyiNwAJbNbGKPFXCWuBvf9Ss623VQ5DA consumed 1781 of 200000 compute units Program TokenkegQfeZyiNwAJbNbGKPFXCWuBvf9Ss623VQ5DA failed: invalid account data for instruction</w:t>
        <w:br/>
        <w:br/>
        <w:t xml:space="preserve">WARN: THIS PARAGRAPH CONTAINS TAG: [CODE] </w:t>
        <w:br/>
        <w:br/>
        <w:t>I've also tried swapping</w:t>
        <w:br/>
        <w:br/>
        <w:t xml:space="preserve">   ● mintToken.associatedProgramID with ASSOCIATED_TOKEN_PROGRAM_ID</w:t>
        <w:br/>
        <w:br/>
        <w:t xml:space="preserve">   ● mintToken.programI with TOKEN_PROGRAM_ID</w:t>
        <w:br/>
        <w:br/>
        <w:t>imported from @solana/spl-token</w:t>
        <w:br/>
        <w:br/>
        <w:t>Anyone know what might be my issue 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think this section is your problem:</w:t>
        <w:br/>
        <w:br/>
        <w:t xml:space="preserve"> // This transaction is sending the tokens let transaction = null; for (let i = 0; i &lt; instructions.length; i++) { transaction = new web3.Transaction().add(instructions[i]); }</w:t>
        <w:br/>
        <w:br/>
        <w:t xml:space="preserve">WARN: THIS PARAGRAPH CONTAINS TAG: [CODE] </w:t>
        <w:br/>
        <w:br/>
        <w:t>Every time the loop runs, it overwrites the entire transaction. This means that only the last transaction you made gets sent (createTransferInstruction). The following should work better!</w:t>
        <w:br/>
        <w:br/>
        <w:t xml:space="preserve"> // This transaction is sending the tokens let transaction = new web3.Transaction(); for (let i = 0; i &lt; instructions.length; i++) { transaction.add(instructions[i]);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Oh man, thank you for catching that! I totally overlooked that bit of code. Much appreciated!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