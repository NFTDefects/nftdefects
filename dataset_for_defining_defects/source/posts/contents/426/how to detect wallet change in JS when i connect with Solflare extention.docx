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426.https://stackoverflow.com/questions/71088807/how-to-detect-wallet-change-in-js-when-i-connect-with-solflare-extention</w:t>
      </w:r>
    </w:p>
    <w:p>
      <w:r>
        <w:rPr>
          <w:b/>
        </w:rPr>
        <w:t>T:</w:t>
      </w:r>
      <w:r>
        <w:t>how to detect wallet change in JS when i connect with Solflare extention</w:t>
      </w:r>
    </w:p>
    <w:p>
      <w:r>
        <w:rPr>
          <w:b/>
        </w:rPr>
        <w:t>Q:</w:t>
      </w:r>
      <w:r>
        <w:t>hello guys am working on a blockchain app that uses many wallets extensions like phantom , slope , solflare ...now i authorize only few public keys to be connected to my app , but the problem is if i connect with an authorized public key i can change to unauthorized one from the extension (SOLFLARE) and do what i want , please how can i detect current public key in solflare for example when using phantom here is how to access it :</w:t>
        <w:br/>
        <w:br/>
        <w:t>window.solana.publicKey</w:t>
        <w:br/>
        <w:br/>
        <w:t xml:space="preserve">WARN: THIS PARAGRAPH CONTAINS TAG: [CODE] </w:t>
        <w:br/>
        <w:br/>
        <w:t>any way to access solflare like that or any other solution i need the public key or an event that i can attach to it ...</w:t>
        <w:br/>
        <w:br/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hello guys i just figured it out , it's the same thing we can access it using :</w:t>
        <w:br/>
        <w:br/>
        <w:t>window.solflare.publicKey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solflareLogin();async function solflareLogin() { window.solflare.connect(); window.solflare.on("connect", () =&gt; console.log("connected!")); setTimeout(() =&gt; { const wallet = window.solflare.publicKey.toString(); console.log( wallet ); }, 100);}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