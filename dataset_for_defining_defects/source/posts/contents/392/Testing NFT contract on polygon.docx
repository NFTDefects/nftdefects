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392.https://stackoverflow.com/questions/71279279/testing-nft-contract-on-polygon</w:t>
      </w:r>
    </w:p>
    <w:p>
      <w:r>
        <w:rPr>
          <w:b/>
        </w:rPr>
        <w:t>T:</w:t>
      </w:r>
      <w:r>
        <w:t>Testing NFT contract on polygon</w:t>
      </w:r>
    </w:p>
    <w:p>
      <w:r>
        <w:rPr>
          <w:b/>
        </w:rPr>
        <w:t>Q:</w:t>
      </w:r>
      <w:r>
        <w:t>I am following the steps of the tutorial in the OpenSea tutorial below:</w:t>
        <w:br/>
        <w:br/>
        <w:t>https://docs.opensea.io/docs/setting-up-your-smart-contract-project</w:t>
        <w:br/>
        <w:br/>
        <w:t>It looks like this is based on Ethereum and requires some payment. The script hardhat.config.js is as follows:</w:t>
        <w:br/>
        <w:br/>
        <w:t>/*** @type import('hardhat/config').HardhatUserConfig*/require('dotenv').config();require("@nomiclabs/hardhat-ethers");const { ALCHEMY_KEY, ACCOUNT_PRIVATE_KEY } = process.env;module.exports = { solidity: "0.8.0", defaultNetwork: "rinkeby", networks: { hardhat: {}, rinkeby: { url: `https://eth-rinkeby.alchemyapi.io/v2/${ALCHEMY_KEY}`, accounts: [`0x${ACCOUNT_PRIVATE_KEY}`] }, ethereum: { chainId: 1, url: `https://eth-mainnet.alchemyapi.io/v2/${ALCHEMY_KEY}`, accounts: [`0x${ACCOUNT_PRIVATE_KEY}`] }, },}</w:t>
        <w:br/>
        <w:br/>
        <w:t xml:space="preserve">WARN: THIS PARAGRAPH CONTAINS TAG: [CODE] </w:t>
        <w:br/>
        <w:br/>
        <w:t>I just wanted to test this solution without paying any money. What are the changes to make or is there any source where to read more about an alternative implementation that is free for testing?</w:t>
        <w:br/>
        <w:br/>
      </w:r>
    </w:p>
    <w:p>
      <w:r>
        <w:t>1</w:t>
      </w:r>
      <w:r>
        <w:rPr>
          <w:b/>
        </w:rPr>
        <w:t xml:space="preserve"> Answer</w:t>
      </w:r>
    </w:p>
    <w:p>
      <w:r>
        <w:rPr>
          <w:b/>
        </w:rPr>
        <w:t>A1:</w:t>
      </w:r>
      <w:r>
        <w:t>If you are looking to test the Smart Contract, you may use Rinkeby Testnet to test. You could deploy the contract to Rinkeby chain and check the status of the transaction here: https://rinkeby.etherscan.io/</w:t>
        <w:br/>
        <w:br/>
        <w:t>In order to test, you would need test ethers and you could get these ethers from: https://faucet.rinkeby.io/</w:t>
        <w:br/>
        <w:br/>
        <w:t>However, if you want to deploy it to mainnet, you would have to pay gas fees.</w:t>
        <w:br/>
        <w:br/>
        <w:t>You may try to deploy on polygon chain for lower gas fee if that's the case. Take a look at this article in order to deploy your contract on polygon chain:</w:t>
        <w:br/>
        <w:br/>
        <w:t>https://coinsbench.com/erc-721-nft-smart-contract-deployment-using-hardhat-97c74ce1362a</w:t>
        <w:br/>
        <w:br/>
      </w:r>
    </w:p>
    <w:p>
      <w:r>
        <w:rPr>
          <w:b/>
        </w:rPr>
        <w:t>C1:</w:t>
      </w:r>
      <w:r>
        <w:t>Thank you! I was able to post my NFTs (10K) on Rarible, but now I need to do the minting on Rarible or in another marker. Any hints on this?</w:t>
      </w:r>
    </w:p>
    <w:p>
      <w:r>
        <w:rPr>
          <w:b/>
        </w:rPr>
        <w:t>C2:</w:t>
      </w:r>
      <w:r>
        <w:t>Are you minting on Polygon chain? If you are using Ethereum, OpenSea SDK supports minting on ethereum chain using their SDK. Polygon is not yet supported by the SDK, but you may directly mint or lazy mint on the Marketplace.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