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565.https://stackoverflow.com/questions/69959312/how-to-return-true-if-x-data-exists-in-json-or-csv-from-api-on-wordpress-website</w:t>
      </w:r>
    </w:p>
    <w:p>
      <w:r>
        <w:rPr>
          <w:b/>
        </w:rPr>
        <w:t>T:</w:t>
      </w:r>
      <w:r>
        <w:t>How to return true if x data exists in JSON or CSV from API on Wordpress website</w:t>
      </w:r>
    </w:p>
    <w:p>
      <w:r>
        <w:rPr>
          <w:b/>
        </w:rPr>
        <w:t>Q:</w:t>
      </w:r>
      <w:r>
        <w:t>is there any easy method to call APIs from Wordpress website and return true or false, depends if some data is there?</w:t>
        <w:br/>
        <w:br/>
        <w:t>Here is the API:</w:t>
        <w:br/>
        <w:br/>
        <w:t>https://api.covalenthq.com/v1/137/address/0x3FEb1D627c96cD918f2E554A803210DA09084462/balances_v2/?&amp;format=JSON&amp;nft=true&amp;no-nft-fetch=true&amp;key=ckey_docs</w:t>
        <w:br/>
        <w:br/>
        <w:t xml:space="preserve">WARN: THIS PARAGRAPH CONTAINS TAG: [CODE] </w:t>
        <w:br/>
        <w:br/>
        <w:t>here is a JSON:</w:t>
        <w:br/>
        <w:br/>
        <w:t xml:space="preserve"> { "data": { "address": "0x3feb1d627c96cd918f2e554a803210da09084462", "updated_at": "2021-11-13T23:25:27.639021367Z", "next_update_at": "2021-11-13T23:30:27.639021727Z", "quote_currency": "USD", "chain_id": 137, "items": [ { "contract_decimals": 0, "contract_name": "PublicServiceKoalas", "contract_ticker_symbol": "PSK", "contract_address": "0xc5df71db9055e6e1d9a37a86411fd6189ca2dbbb", "supports_erc": [ "erc20" ], "logo_url": "https://logos.covalenthq.com/tokens/137/0xc5df71db9055e6e1d9a37a86411fd6189ca2dbbb.png", "last_transferred_at": "2021-11-13T09:45:36Z", "type": "nft", "balance": "0", "balance_24h": null, "quote_rate": 0.0, "quote_rate_24h": null, "quote": 0.0, "quote_24h": null, "nft_data": null } ], "pagination": null }, "error": false, "error_message": null, "error_code": null}</w:t>
        <w:br/>
        <w:br/>
        <w:t xml:space="preserve">WARN: THIS PARAGRAPH CONTAINS TAG: [CODE] </w:t>
        <w:br/>
        <w:br/>
        <w:t>I want to check if there is "PSK" in contract_ticker_symbol, if it exist and "balance" is &gt; 0 ... then return true.</w:t>
        <w:br/>
        <w:br/>
        <w:t>Is there any painless method because I'm not a programmer...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Python requests library can handle this. You'll have to install it with pip first (package installer for Python).</w:t>
        <w:br/>
        <w:br/>
        <w:t>I also used a website called JSON Parser Online to see what was going on with all of the data first so that I would be able to make sense of it in my code:</w:t>
        <w:br/>
        <w:br/>
        <w:t>import requestsdef main(): url = "https://api.covalenthq.com/v1/137/address/0x3FEb1D627c96cD918f2E554A803210DA09084462/balances_v2/?&amp;format" \ "=JSON&amp;nft=true&amp;no-nft-fetch=true&amp;key=ckey_docs " try: response = requests.get(url).json() for item in response['data']['items']: # First, find 'PSK' in the list if item['contract_ticker_symbol'] == "PSK": # Now, check the balance if item['balance'] == 0: return True else: return False except requests.ConnectionError: print("Exception")if __name__ == "__main__": print(main())</w:t>
        <w:br/>
        <w:br/>
        <w:t xml:space="preserve">WARN: THIS PARAGRAPH CONTAINS TAG: [CODE] </w:t>
        <w:br/>
        <w:br/>
        <w:t>This is what is going on:</w:t>
        <w:br/>
        <w:br/>
        <w:t xml:space="preserve">   ● I am pulling all of the data from the API.</w:t>
        <w:br/>
        <w:br/>
        <w:t xml:space="preserve">   ● I am using a try/except clause because I need the code to</w:t>
        <w:br/>
        <w:t>handle if I can't make a connection to the site.</w:t>
        <w:br/>
        <w:br/>
        <w:t xml:space="preserve">   ● I am looping through all of the 'items' to find the correct 'item'</w:t>
        <w:br/>
        <w:t>that includes the contract ticker symbol for 'PSK'.</w:t>
        <w:br/>
        <w:br/>
        <w:t xml:space="preserve">   ● I am checking the balance in that item and returning the logic that you wanted.</w:t>
        <w:br/>
        <w:br/>
        <w:t xml:space="preserve">   ● The script is running itself at the end, but you can always just rename this function and have some other code call it to check it.</w:t>
        <w:br/>
        <w:br/>
      </w:r>
    </w:p>
    <w:p>
      <w:r>
        <w:rPr>
          <w:b/>
        </w:rPr>
        <w:t>C1:</w:t>
      </w:r>
      <w:r>
        <w:t>Do you know how it can be integrated into a Wordpress website? because I'm not really sure...</w:t>
      </w:r>
    </w:p>
    <w:p>
      <w:r>
        <w:rPr>
          <w:b/>
        </w:rPr>
        <w:t>C2:</w:t>
      </w:r>
      <w:r>
        <w:t>You'd have to use PHP because that is what Wordpress is based off of code wise. From what I am reading, people generally just make their own packages to call APIs. I would search for that.</w:t>
      </w:r>
    </w:p>
    <w:p>
      <w:r>
        <w:rPr>
          <w:b/>
        </w:rPr>
        <w:t>C3:</w:t>
      </w:r>
      <w:r>
        <w:t>Okay, I'm trying to find direct answer but can't find anything really useful.. xD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