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45.https://stackoverflow.com/questions/73332841/website-button-to-transfer-nft-from-my-wallet-to-users-wallet</w:t>
      </w:r>
    </w:p>
    <w:p>
      <w:r>
        <w:rPr>
          <w:b/>
        </w:rPr>
        <w:t>T:</w:t>
      </w:r>
      <w:r>
        <w:t>Website Button to transfer NFT from my wallet to user's wallet</w:t>
      </w:r>
    </w:p>
    <w:p>
      <w:r>
        <w:rPr>
          <w:b/>
        </w:rPr>
        <w:t>Q:</w:t>
      </w:r>
      <w:r>
        <w:t>I have a set of NFTs I originally minted on OpeaSea. They are in my metamask wallet.</w:t>
        <w:br/>
        <w:br/>
        <w:t>Token Standard: ERC-1155Blockchain: Ethereum</w:t>
        <w:br/>
        <w:br/>
        <w:t>Is it possible to add some of these to my website with a "claim" button so users can transfer it to their wallet and pay for any associated gas fees.</w:t>
        <w:br/>
        <w:br/>
        <w:t>If it is possible, I am looking for some kind of JavaScript framework that can make this happen.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