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240.https://stackoverflow.com/questions/72064683/candy-machine-v2-solana-uploading-nft-assets-failed-transaction-was-not-c</w:t>
      </w:r>
    </w:p>
    <w:p>
      <w:r>
        <w:rPr>
          <w:b/>
        </w:rPr>
        <w:t>T:</w:t>
      </w:r>
      <w:r>
        <w:t>"Candy Machine v2" - Solana uploading NFT assets failed - "Transaction was not confirmed in 60.01 seconds". Unknown "Candy Machine PublicKey"</w:t>
      </w:r>
    </w:p>
    <w:p>
      <w:r>
        <w:rPr>
          <w:b/>
        </w:rPr>
        <w:t>Q:</w:t>
      </w:r>
      <w:r>
        <w:t>I've prepared NFT collection of 2 items for uploading it to the Solana blockchain with using "Candy Machine v2" on the mainnet-beta cluster.</w:t>
        <w:br/>
        <w:br/>
        <w:t>According Solana documentation &gt; Creating the Candy Machine I've tried to upload assets with the CLI.</w:t>
        <w:br/>
        <w:br/>
        <w:t>I've test it with sending small number of assets (2 items).</w:t>
        <w:br/>
        <w:br/>
        <w:t>Unfortunatelly I've got following error message:</w:t>
        <w:br/>
        <w:br/>
        <w:t xml:space="preserve">   ● "Translating error Error: Transaction was not confirmed in 60.01 seconds. It is unknown if it succeeded or failed. Check signature 2txvVMJ3UK3BHMbppH91uxUL2AS3tNF5Mgf716ZL2kjbgMcffLTMav9d2UFzbeDghH4mcRJNEcZKFq1yATHCtziB using the Solana Explorer or CLI tools."</w:t>
        <w:br/>
        <w:br/>
        <w:t>Transaction is shown as "Success - Finalized" on the solscan:</w:t>
        <w:br/>
        <w:br/>
        <w:t xml:space="preserve">   ● https://solscan.io/tx/2txvVMJ3UK3BHMbppH91uxUL2AS3tNF5Mgf716ZL2kjbgMcffLTMav9d2UFzbeDghH4mcRJNEcZKFq1yATHCtziB</w:t>
        <w:br/>
        <w:br/>
        <w:t>The problem is the funds has stacked.How do I get it back?</w:t>
        <w:br/>
        <w:br/>
        <w:t>I have no idea how to retrieve Candy Machine Id.I guess I could withdraw Rent according to Withdraw Rent documentation.</w:t>
        <w:br/>
        <w:br/>
        <w:t>When I make next try I'll get the same issue.</w:t>
        <w:br/>
        <w:br/>
        <w:t>My CLI commands is:</w:t>
        <w:br/>
        <w:br/>
        <w:t>$ ts-node ~/metaplex/js/packages/cli/src/candy-machine-v2-cli.ts upload -e mainnet-beta -k ~/.config/solana/mainnet-beta.json -cp ./config.json -c example -rl 1 ./assetswallet public key: 4SLTKpLxcBLxM6PQwgWveYBeYMDyK6GgvmCPUESBbDL4(node:4402) ExperimentalWarning: buffer.Blob is an experimental feature. This feature could change at any time(Use `node --trace-warnings ...` to show where the warning was created)Beginning the upload for 2 (img+json) pairsstarted at: 1651274892714initializing candy machineTranslating error Error: Transaction was not confirmed in 60.01 seconds. It is unknown if it succeeded or failed. Check signature 2txvVMJ3UK3BHMbppH91uxUL2AS3tNF5Mgf716ZL2kjbgMcffLTMav9d2UFzbeDghH4mcRJNEcZKFq1yATHCtziB using the Solana Explorer or CLI tools. at Connection.confirmTransaction (/home/adam/metaplex/js/node_modules/@solana/web3.js/src/connection.ts:2782:13) at async sendAndConfirmRawTransaction (/home/adam/metaplex/js/node_modules/@solana/web3.js/src/util/send-and-confirm-raw-transaction.ts:33:5) at async Provider.send (/home/adam/metaplex/js/node_modules/@project-serum/anchor/src/provider.ts:114:18) at async Object.rpc [as initializeCandyMachine] (/home/adam/metaplex/js/node_modules/@project-serum/anchor/src/program/namespace/rpc.ts:19:23) at async createCandyMachineV2 (/home/adam/metaplex/js/packages/cli/src/helpers/accounts.ts:156:11) at async uploadV2 (/home/adam/metaplex/js/packages/cli/src/commands/upload.ts:148:19) at async Command.&lt;anonymous&gt; (/home/adam/metaplex/js/packages/cli/src/candy-machine-v2-cli.ts:269:7)Error deploying config to Solana network. Error: Transaction was not confirmed in 60.01 seconds. It is unknown if it succeeded or failed. Check signature 2txvVMJ3UK3BHMbppH91uxUL2AS3tNF5Mgf716ZL2kjbgMcffLTMav9d2UFzbeDghH4mcRJNEcZKFq1yATHCtziB using the Solana Explorer or CLI tools. at Connection.confirmTransaction (/home/adam/metaplex/js/node_modules/@solana/web3.js/src/connection.ts:2782:13) at async sendAndConfirmRawTransaction (/home/adam/metaplex/js/node_modules/@solana/web3.js/src/util/send-and-confirm-raw-transaction.ts:33:5) at async Provider.send (/home/adam/metaplex/js/node_modules/@project-serum/anchor/src/provider.ts:114:18) at async Object.rpc [as initializeCandyMachine] (/home/adam/metaplex/js/node_modules/@project-serum/anchor/src/program/namespace/rpc.ts:19:23) at async createCandyMachineV2 (/home/adam/metaplex/js/packages/cli/src/helpers/accounts.ts:156:11) at async uploadV2 (/home/adam/metaplex/js/packages/cli/src/commands/upload.ts:148:19) at async Command.&lt;anonymous&gt; (/home/adam/metaplex/js/packages/cli/src/candy-machine-v2-cli.ts:269:7)upload was not successful, please re-run. Error: Transaction was not confirmed in 60.01 seconds. It is unknown if it succeeded or failed. Check signature 2txvVMJ3UK3BHMbppH91uxUL2AS3tNF5Mgf716ZL2kjbgMcffLTMav9d2UFzbeDghH4mcRJNEcZKFq1yATHCtziB using the Solana Explorer or CLI tools. at Connection.confirmTransaction (/home/adam/metaplex/js/node_modules/@solana/web3.js/src/connection.ts:2782:13) at async sendAndConfirmRawTransaction (/home/adam/metaplex/js/node_modules/@solana/web3.js/src/util/send-and-confirm-raw-transaction.ts:33:5) at async Provider.send (/home/adam/metaplex/js/node_modules/@project-serum/anchor/src/provider.ts:114:18) at async Object.rpc [as initializeCandyMachine] (/home/adam/metaplex/js/node_modules/@project-serum/anchor/src/program/namespace/rpc.ts:19:23) at async createCandyMachineV2 (/home/adam/metaplex/js/packages/cli/src/helpers/accounts.ts:156:11) at async uploadV2 (/home/adam/metaplex/js/packages/cli/src/commands/upload.ts:148:19) at async Command.&lt;anonymous&gt; (/home/adam/metaplex/js/packages/cli/src/candy-machine-v2-cli.ts:269:7)</w:t>
        <w:br/>
        <w:br/>
        <w:t xml:space="preserve">WARN: THIS PARAGRAPH CONTAINS TAG: [CODE] </w:t>
        <w:br/>
        <w:br/>
        <w:t>My solana config is:</w:t>
        <w:br/>
        <w:br/>
        <w:t>$ solana config getConfig File: /home/adam/.config/solana/cli/config.ymlRPC URL: https://api.mainnet-beta.solana.comWebSocket URL: wss://api.mainnet-beta.solana.com/ (computed)Keypair Path: /home/adam/.config/solana/mainnet-beta.jsonCommitment: confirmed</w:t>
        <w:br/>
        <w:br/>
        <w:t xml:space="preserve">WARN: THIS PARAGRAPH CONTAINS TAG: [CODE] </w:t>
        <w:br/>
        <w:br/>
      </w:r>
    </w:p>
    <w:p>
      <w:r>
        <w:rPr>
          <w:b/>
        </w:rPr>
        <w:t>C1:</w:t>
      </w:r>
      <w:r>
        <w:t>OK, I've found resolution.  Transaction 2txvVMJ3UK3BHMbppH91uxUL2AS3tNF5Mgf716ZL2kjbgMcffLTMav9d2UFzbeDghH4mcRJNEcZKFq1yATHCtziB has receiver of my "lost" SOL. It is candy machine address that I used for withdraw rent.</w:t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Run the command in your CMD. This command does not require the candy machine ID.</w:t>
        <w:br/>
        <w:br/>
        <w:t>ts-node ~/metaplex/js/packages/cli/src/candy-machine-v2-cli.ts withdraw_all \ -e devnet \ -k ~/.config/solana/devnet.json</w:t>
        <w:br/>
        <w:br/>
        <w:t xml:space="preserve">WARN: THIS PARAGRAPH CONTAINS TAG: [CODE] </w:t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