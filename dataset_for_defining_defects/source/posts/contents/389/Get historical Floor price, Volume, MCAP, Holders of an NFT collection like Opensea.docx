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389.https://stackoverflow.com/questions/71301047/get-historical-floor-price-volume-mcap-holders-of-an-nft-collection-like-open</w:t>
      </w:r>
    </w:p>
    <w:p>
      <w:r>
        <w:rPr>
          <w:b/>
        </w:rPr>
        <w:t>T:</w:t>
      </w:r>
      <w:r>
        <w:t>Get historical Floor price, Volume, MCAP, Holders of an NFT collection like Opensea</w:t>
      </w:r>
    </w:p>
    <w:p>
      <w:r>
        <w:rPr>
          <w:b/>
        </w:rPr>
        <w:t>Q:</w:t>
      </w:r>
      <w:r>
        <w:t>I used this API for getting information of an NFT collection.https://api.opensea.io/api/v1/collection/doodles-official</w:t>
        <w:br/>
        <w:br/>
        <w:t>"stats": { "one_day_volume": 269.02799999999996, "one_day_change": 0.1767474411687516, "one_day_sales": 20.0, "one_day_average_price": 13.451399999999998, "seven_day_volume": 3036.259524641884, "seven_day_change": 0.6545155099925972, "seven_day_sales": 243.0, "seven_day_average_price": 12.494895163135325, "thirty_day_volume": 15225.684625068709, "thirty_day_change": -0.5598798202705255, "thirty_day_sales": 992.0, "thirty_day_average_price": 15.348472404303134, "total_volume": 84892.78728497593, "total_sales": 19611.0, "total_supply": 10000.0, "count": 10000.0, "num_owners": 6107, "average_price": 4.3288352090651125, "num_reports": 8, "market_cap": 124948.95163135325, "floor_price": 12.39 }</w:t>
        <w:br/>
        <w:br/>
        <w:t xml:space="preserve">WARN: THIS PARAGRAPH CONTAINS TAG: [CODE] </w:t>
        <w:br/>
        <w:br/>
        <w:t>It returns now state stats of the collection.I hope to get historical values to make a chart like the below image.</w:t>
        <w:br/>
        <w:br/>
        <w:t>Thank you.</w:t>
        <w:br/>
        <w:br/>
      </w:r>
    </w:p>
    <w:p>
      <w:r>
        <w:rPr>
          <w:b/>
        </w:rPr>
        <w:t>C1:</w:t>
      </w:r>
      <w:r>
        <w:t>I just want to know what API can I use to get the historical data of a collection.</w:t>
      </w:r>
    </w:p>
    <w:p>
      <w:r>
        <w:rPr>
          <w:b/>
        </w:rPr>
        <w:t>C2:</w:t>
      </w:r>
      <w:r>
        <w:t>There isn't one, but there's one for historical listings so you can try to figure floor out from that.</w:t>
      </w:r>
    </w:p>
    <w:p>
      <w:r>
        <w:rPr>
          <w:b/>
        </w:rPr>
        <w:t>C3:</w:t>
      </w:r>
      <w:r>
        <w:t>You mean Opensea Events API?</w:t>
      </w:r>
    </w:p>
    <w:p>
      <w:r>
        <w:rPr>
          <w:b/>
        </w:rPr>
        <w:t>C4:</w:t>
      </w:r>
      <w:r>
        <w:t>Yes that's right.</w:t>
      </w:r>
    </w:p>
    <w:p>
      <w:r>
        <w:rPr>
          <w:b/>
        </w:rPr>
        <w:t>C5:</w:t>
      </w:r>
      <w:r>
        <w:t>So you mean, I need to analysis the opensea events api?</w:t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