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68.https://stackoverflow.com/questions/73120488/can-we-get-nft-data-from-blockchain-block-data-using-web3</w:t>
      </w:r>
    </w:p>
    <w:p>
      <w:r>
        <w:rPr>
          <w:b/>
        </w:rPr>
        <w:t>T:</w:t>
      </w:r>
      <w:r>
        <w:t>Can we get NFT data from Blockchain Block Data using web3?</w:t>
      </w:r>
    </w:p>
    <w:p>
      <w:r>
        <w:rPr>
          <w:b/>
        </w:rPr>
        <w:t>Q:</w:t>
      </w:r>
      <w:r>
        <w:t>Hi Blockchain specialistI have had a query in Blockchain: I am exploring a way to get details of the NFT directly by accessing the Block in the blockchain Node. My first question is can this be achieved without using any third-party API calls. I want to explore Open Source solutions. I am getting started in this technology and I am open to taking valuable suggestions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Yes, you can read any data, also NFT, directly from the blockchain. You don't need any third-party or centralized services.</w:t>
        <w:br/>
        <w:br/>
        <w:t>NFT are stored in the form of a JSON in the given contract. I recommend walking through the whole NFT tutorial to understand the whole concept. You can find a very good one at Buildspace: https://buildspace.so/p/mint-nft-collection.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