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557.https://stackoverflow.com/questions/70049614/solidity-erc1155-nft-minting-gas-estimation-failed-execution-reverted</w:t>
      </w:r>
    </w:p>
    <w:p>
      <w:r>
        <w:rPr>
          <w:b/>
        </w:rPr>
        <w:t>T:</w:t>
      </w:r>
      <w:r>
        <w:t>Solidity - ERC1155 NFT minting - Gas estimation failed: execution reverted</w:t>
      </w:r>
    </w:p>
    <w:p>
      <w:r>
        <w:rPr>
          <w:b/>
        </w:rPr>
        <w:t>Q:</w:t>
      </w:r>
      <w:r>
        <w:t>This is my first attempt at minting NFT's. I am using ERC1155 contract to mint a full collection. Getting the following error when trying to deploy:</w:t>
        <w:br/>
        <w:br/>
        <w:t>Gas estimation errored with the following message (see below). The transaction execution will likely fail. Do you want to force sending?execution reverted</w:t>
        <w:br/>
        <w:br/>
        <w:t xml:space="preserve">WARN: THIS PARAGRAPH CONTAINS TAG: [CODE] </w:t>
        <w:br/>
        <w:br/>
        <w:t>Using the following code:</w:t>
        <w:br/>
        <w:br/>
        <w:t>pragma solidity 0.8.0;import "https://github.com/OpenZeppelin/openzeppelin-contracts/blob/master/contracts/token/ERC1155/ERC1155.sol";import "https://github.com/OpenZeppelin/openzeppelin-contracts/blob/master/contracts/utils/math/SafeMath.sol";contract NFT is ERC1155 { using SafeMath for uint256; constructor() ERC1155("ipfs://[IPFS_HASH]/{id}.json") { _mint(msg.sender, 0, 1, ""); _mint(msg.sender, 1, 1, ""); _mint(msg.sender, 2, 1, ""); _mint(msg.sender, 3, 1, ""); // ... The above line repeats 3,686 more times with the ID incrementing accordingly }}</w:t>
        <w:br/>
        <w:br/>
        <w:t xml:space="preserve">WARN: THIS PARAGRAPH CONTAINS TAG: [CODE] </w:t>
        <w:br/>
        <w:br/>
        <w:t>What am I doing wrong?</w:t>
        <w:br/>
        <w:br/>
      </w:r>
    </w:p>
    <w:p>
      <w:r>
        <w:rPr>
          <w:b/>
        </w:rPr>
        <w:t>C1:</w:t>
      </w:r>
      <w:r>
        <w:t>How do you repeat the line 3700 times? Copy-pasted or in a for loop with the same values? Or different values each time? If different - which ones are different and which ones stay the same?</w:t>
      </w:r>
    </w:p>
    <w:p>
      <w:r>
        <w:rPr>
          <w:b/>
        </w:rPr>
        <w:t>C2:</w:t>
      </w:r>
      <w:r>
        <w:t>@PetrHejda I created a script to generate the 3700 lines to a txt file then copy pasted the contents of the file.</w:t>
      </w:r>
    </w:p>
    <w:p>
      <w:r>
        <w:rPr>
          <w:b/>
        </w:rPr>
        <w:t>C3:</w:t>
      </w:r>
      <w:r>
        <w:t>Ok. And the values passed to the _mint() function, are always msg.sender, 0, 1, ""? Or did the script generate different values for each of the lines?</w:t>
      </w:r>
    </w:p>
    <w:p>
      <w:r>
        <w:rPr>
          <w:b/>
        </w:rPr>
        <w:t>C4:</w:t>
      </w:r>
      <w:r>
        <w:t>@PetrHejda script generated values for each line. Basically the second argument increments by 1 for each line.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