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79.https://stackoverflow.com/questions/73053421/how-to-make-minting-function-that-takes-0-1-ethereum-in-solidity</w:t>
      </w:r>
    </w:p>
    <w:p>
      <w:r>
        <w:rPr>
          <w:b/>
        </w:rPr>
        <w:t>T:</w:t>
      </w:r>
      <w:r>
        <w:t>How to make minting function that takes 0.1 ethereum in Solidity?</w:t>
      </w:r>
    </w:p>
    <w:p>
      <w:r>
        <w:rPr>
          <w:b/>
        </w:rPr>
        <w:t>Q:</w:t>
      </w:r>
      <w:r>
        <w:t>Can someone please explain how can I make a function that mints a token for 0.1 eth in Solidity and verify it in HardHat? I have done this so far:</w:t>
        <w:br/>
        <w:br/>
        <w:t>HardHat:</w:t>
        <w:br/>
        <w:br/>
        <w:t>[owner] = await ethers.getSigners();const Nft = await ethers.getContractFactory("contract");const nft = await Nft.deploy(owner.address);prov = ethers.getDefaultProvider();let balance = await prov.getBalance(owner.address);console.log(balance); &lt;-- evaluates to 10000000000000await hoodie.mint({ value: ethers.utils.parseEther("0.1") });console.log(balance); &lt;-- still evaluates to 10000000000000</w:t>
        <w:br/>
        <w:br/>
        <w:t xml:space="preserve">WARN: THIS PARAGRAPH CONTAINS TAG: [CODE] </w:t>
        <w:br/>
        <w:br/>
        <w:t>Solidity:</w:t>
        <w:br/>
        <w:br/>
        <w:t>function mint() payable public returns (uint256) {; require(msg.value == 0.1 ether || msg.value == 100000000000000000 wei, "Transaction amount has to be 0.1 eth"); _safeMint(msg.sender, token_id); return token_id; }</w:t>
        <w:br/>
        <w:br/>
        <w:t xml:space="preserve">WARN: THIS PARAGRAPH CONTAINS TAG: [CODE] </w:t>
        <w:br/>
        <w:br/>
        <w:t>Thanks in advance!</w:t>
        <w:br/>
        <w:br/>
      </w:r>
    </w:p>
    <w:p>
      <w:r>
        <w:rPr>
          <w:b/>
        </w:rPr>
        <w:t>C1:</w:t>
      </w:r>
      <w:r>
        <w:t>if I understand correctly, you want to mint an NFT and transfer 0.1 ether to the contract, right?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in that case,</w:t>
        <w:br/>
        <w:br/>
        <w:t>you may try adding approve and transferFrom methods.</w:t>
        <w:br/>
        <w:br/>
        <w:t>approve is needed to make you approve the fund transfer</w:t>
        <w:br/>
        <w:br/>
        <w:t>transferFrom is needed to make the fund transfer happen</w:t>
        <w:br/>
        <w:br/>
        <w:t>the contract:</w:t>
        <w:br/>
        <w:br/>
        <w:t>function mint() payable public returns (uint256) { require(msg.value == 0.1 ether || msg.value == 100000000000000000 wei, "Transaction amount has to be 0.1 eth"); IERC20(*the ETH address here*).approve(msg.sender, msg.value); IERC20(*the ETH address here*).transferFrom(msg.sender, address(this), msg.value); _safeMint(msg.sender, token_id); return token_id;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Is this implementation also true for ERC721, forgot to mention that I was using that standard?</w:t>
      </w:r>
    </w:p>
    <w:p>
      <w:r>
        <w:rPr>
          <w:b/>
        </w:rPr>
        <w:t>C2:</w:t>
      </w:r>
      <w:r>
        <w:t>yes, it's all about transfering funds from an address to another</w:t>
      </w:r>
    </w:p>
    <w:p>
      <w:r>
        <w:rPr>
          <w:b/>
        </w:rPr>
        <w:t>A2:</w:t>
      </w:r>
      <w:r>
        <w:t>You need to use payable to transfer native token such as ETH or BNB in smart contract.</w:t>
        <w:br/>
        <w:br/>
        <w:t>And then you can call _safeMint() private function with token ID.You also need to increase token ID after mint.</w:t>
        <w:br/>
        <w:br/>
        <w:t xml:space="preserve">WARN: THIS PARAGRAPH CONTAINS TAG: [CODE] </w:t>
        <w:br/>
        <w:br/>
        <w:t>function mint() payable public returns (uint256) { require(msg.value == 0.1 ether || msg.value == 100000000000000000 wei, "Transaction amount has to be 0.1 eth"); payable(this).transfer(msg.value); _safeMint(msg.sender, token_id); token_id.increament(); return token_id;}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