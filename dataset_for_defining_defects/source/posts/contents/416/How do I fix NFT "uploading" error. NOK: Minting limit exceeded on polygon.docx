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416.https://stackoverflow.com/questions/71168797/how-do-i-fix-nft-uploading-error-nok-minting-limit-exceeded-on-polygon</w:t>
      </w:r>
    </w:p>
    <w:p>
      <w:r>
        <w:rPr>
          <w:b/>
        </w:rPr>
        <w:t>T:</w:t>
      </w:r>
      <w:r>
        <w:t>How do I fix NFT "uploading" error. NOK: Minting limit exceeded on polygon</w:t>
      </w:r>
    </w:p>
    <w:p>
      <w:r>
        <w:rPr>
          <w:b/>
        </w:rPr>
        <w:t>Q:</w:t>
      </w:r>
      <w:r>
        <w:t>I'm trying to upload NFTs to the OpenSea site as part of a charity project, but after about 100 items, I get this error message and don't allow me to upload any more. Thanks for helping.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