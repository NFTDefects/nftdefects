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264.https://stackoverflow.com/questions/71926371/the-magic-eden-api-is-only-giving-the-symbol-in-the-json-response</w:t>
      </w:r>
    </w:p>
    <w:p>
      <w:r>
        <w:rPr>
          <w:b/>
        </w:rPr>
        <w:t>T:</w:t>
      </w:r>
      <w:r>
        <w:t>The Magic Eden API is only giving the symbol in the json response?</w:t>
      </w:r>
    </w:p>
    <w:p>
      <w:r>
        <w:rPr>
          <w:b/>
        </w:rPr>
        <w:t>Q:</w:t>
      </w:r>
      <w:r>
        <w:t>I'm trying to get floor price of an NFT collection via the Magic Eden API. I'm using python requests -The docs for the API provide this sample code:</w:t>
        <w:br/>
        <w:br/>
        <w:t>import requestsurl = "http://api-mainnet.magiceden.dev/v2/collections/DeGods/stats"payload = {}headers = {}response = requests.request("GET", url, headers=headers, data=payload)print(response.text)</w:t>
        <w:br/>
        <w:br/>
        <w:t xml:space="preserve">WARN: THIS PARAGRAPH CONTAINS TAG: [CODE] </w:t>
        <w:br/>
        <w:br/>
        <w:t>except the url has "runcible" instead of "DeGods".</w:t>
        <w:br/>
        <w:br/>
        <w:t>The docs give and example response with "symbol", "floorprice", "listedCount" and "volumeAll" in the JSON object - however, no matter what collection I try it only gives me the symbol in the response.</w:t>
        <w:br/>
        <w:br/>
        <w:t>There was no examples headers or payload.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symbol of a collection is the name of the collection in lowercase, with spaces replaced with an underscore. Try with http://api-mainnet.magiceden.dev/v2/collections/degods/stats and it will work.</w:t>
        <w:br/>
        <w:br/>
        <w:t xml:space="preserve">WARN: THIS PARAGRAPH CONTAINS TAG: [CODE] </w:t>
        <w:br/>
        <w:br/>
        <w:t>Your code should look like this:</w:t>
        <w:br/>
        <w:br/>
        <w:t>import requestssymbol = "DeGods"url = "http://api-mainnet.magiceden.dev/v2/collections/{symbol}/stats".format(symbol=symbol.lower().replace(" ", "_"))payload = {}headers = {}response = requests.request("GET", url, headers=headers, data=payload)print(response.text)</w:t>
        <w:br/>
        <w:br/>
        <w:t xml:space="preserve">WARN: THIS PARAGRAPH CONTAINS TAG: [CODE] </w:t>
        <w:br/>
        <w:br/>
        <w:t>With the above code, try another collection. E.g.The Catalina Whale Mixer.</w:t>
        <w:br/>
        <w:br/>
        <w:t xml:space="preserve">WARN: THIS PARAGRAPH CONTAINS TAG: [CODE] </w:t>
        <w:br/>
        <w:br/>
        <w:t>That's a simplification, and it captures most of the collections. Others need a more precise approach that are too varied, and I can't go into in this answer.</w:t>
        <w:br/>
        <w:br/>
        <w:t>As a hint, The symbol of a Magic Eden collection can be deduced from the link of the collections page.</w:t>
        <w:br/>
        <w:br/>
        <w:t>For example, the link for the Grim Syndicate collection is https://magiceden.io/marketplace/grim_syndicate. The last segment of the link is the symbol name.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know this is unrelated to the question, but how do you make sense of the floorprice response? By default it seems to be 9 or 10 digits long but it has no decimal point or anything - so it seems impossible to work out its price without actually looking at it's respective collection page.   For example,   the response for catalina whale mixer is   ``` {"symbol":"the_catalina_whale_mixer","floorPrice":86500000000,"listedCount":159,"avgPrice24hr":82828823529.41176,"volumeAll":143382661203733} ```  when the actual floorprice is 86.50</w:t>
      </w:r>
    </w:p>
    <w:p>
      <w:r>
        <w:rPr>
          <w:b/>
        </w:rPr>
        <w:t>C2:</w:t>
      </w:r>
      <w:r>
        <w:t>You need to divide by LAMPORTS_PER_SOL which is equivalent to 1000000000. 86.50 == 86500000000 / 1000000000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