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268.https://stackoverflow.com/questions/71908238/constructor-error-setter-not-workingsolidity</w:t>
      </w:r>
    </w:p>
    <w:p>
      <w:r>
        <w:rPr>
          <w:b/>
        </w:rPr>
        <w:t>T:</w:t>
      </w:r>
      <w:r>
        <w:t>Constructor error, setter not working(Solidity)</w:t>
      </w:r>
    </w:p>
    <w:p>
      <w:r>
        <w:rPr>
          <w:b/>
        </w:rPr>
        <w:t>Q:</w:t>
      </w:r>
      <w:r>
        <w:t>I was working on my smart contract project and when I put some values at the depolyment of the contract as inputs and I got an error of saying.</w:t>
        <w:br/>
        <w:br/>
        <w:t>"revertThe transaction has been reverted to the initial state.Note: The called function should be payable if you send value and thevalue you send should be less than your current balance.Debug the transaction to get more information."</w:t>
        <w:br/>
        <w:br/>
        <w:t>And my code is</w:t>
        <w:br/>
        <w:br/>
        <w:t>uint[] private Info;function SetInfo(uint[] memory data) private onlyOwner{Info = new uint[](data.length);for(uint i = 0; i &lt; data.length;i++){ Info[i] = data[i];}constructor(uint[] memory _Info,uint[] memory _SecondInfo)ERC721(_name, _symbol) {SetInfo(_Info);SetSecondInfo(_SecondInfo)}</w:t>
        <w:br/>
        <w:br/>
        <w:t xml:space="preserve">WARN: THIS PARAGRAPH CONTAINS TAG: [CODE] </w:t>
        <w:br/>
        <w:br/>
      </w:r>
    </w:p>
    <w:p>
      <w:r>
        <w:t>1</w:t>
      </w:r>
      <w:r>
        <w:rPr>
          <w:b/>
        </w:rPr>
        <w:t xml:space="preserve"> Answer</w:t>
      </w:r>
    </w:p>
    <w:p>
      <w:r>
        <w:rPr>
          <w:b/>
        </w:rPr>
        <w:t>A1:</w:t>
      </w:r>
      <w:r>
        <w:t>I tried to adjust your smart contract. I put some comments that will help you to understand what I did and your errors in original smart contract.Smart contract code:</w:t>
        <w:br/>
        <w:br/>
        <w:t>// SPDX-License-Identifier: MITpragma solidity ^0.8.0;import "@openzeppelin/contracts/token/ERC721/ERC721.sol";// Your class must inheritance ERC721 smart contract, if you want to use its functionscontract Test is ERC721 { uint[] private Info; // Specify variable that will contain owner address when contract will create. address owner; modifier onlyOwner() { require(msg.sender == owner, "You aren't the owner!"); _; } // You must to give a name and symbol about your ERC721 token constructor(uint[] memory _Info, uint[] memory _SecondInfo) ERC721("TESTToken", "TST") { // Set owner variable with msg.sender value owner = msg.sender; SetInfo(_Info); SetSecondInfo(_SecondInfo); } function SetInfo(uint[] memory data) private onlyOwner { Info = new uint[](data.length); for(uint i = 0; i &lt; data.length;i++){ Info[i] = data[i]; } } function SetSecondInfo(uint[] memory data) private onlyOwner { // your logic }}</w:t>
        <w:br/>
        <w:br/>
        <w:t xml:space="preserve">WARN: THIS PARAGRAPH CONTAINS TAG: [CODE] </w:t>
        <w:br/>
        <w:br/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