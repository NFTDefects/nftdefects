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210.https://stackoverflow.com/questions/72346899/how-to-mint-3d-model-glb-file-with-metadata</w:t>
      </w:r>
    </w:p>
    <w:p>
      <w:r>
        <w:rPr>
          <w:b/>
        </w:rPr>
        <w:t>T:</w:t>
      </w:r>
      <w:r>
        <w:t>How to mint 3d model (.glb file) with metadata</w:t>
      </w:r>
    </w:p>
    <w:p>
      <w:r>
        <w:rPr>
          <w:b/>
        </w:rPr>
        <w:t>Q:</w:t>
      </w:r>
      <w:r>
        <w:t>How can i mint 3d model in blockchain with metadata.Model is minted successfully and its showing in my wallet.for generating metadata i am using NFT.storage.Code is working fine when i mint image but having trouble whenever i upload .glb fie</w:t>
        <w:br/>
        <w:br/>
        <w:t>Error: property image must be a Blob or File object</w:t>
        <w:br/>
        <w:br/>
        <w:t xml:space="preserve">WARN: THIS PARAGRAPH CONTAINS TAG: [CODE] </w:t>
        <w:br/>
        <w:br/>
        <w:t>my contract code:</w:t>
        <w:br/>
        <w:br/>
        <w:t>//SPDX-License-Identifier: MITpragma solidity ^0.8.0;import "@openzeppelin/contracts/token/ERC721/ERC721.sol";import "@openzeppelin/contracts/utils/Counters.sol";contract Minty is ERC721 { using Counters for Counters.Counter; Counters.Counter private _tokenIds; constructor(string memory tokenName, string memory symbol) ERC721(tokenName, symbol) { _setBaseURI("ipfs://"); } function mintToken(address owner, string memory metadataURI) public returns (uint256) { _tokenIds.increment(); uint256 id = _tokenIds.current(); _safeMint(owner, id); _setTokenURI(id, metadataURI); return id; }}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The error message seems to be coming from other system than the Solidity contract. Please edit the question and show how you set up the mint offchain.</w:t>
      </w:r>
    </w:p>
    <w:p>
      <w:r>
        <w:rPr>
          <w:b/>
        </w:rPr>
        <w:t>C2:</w:t>
      </w:r>
      <w:r>
        <w:t>Look like the .glb file wasn't properly encoded into a File object, but there's no way to know for sure without seeing the code using nft.storage API.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