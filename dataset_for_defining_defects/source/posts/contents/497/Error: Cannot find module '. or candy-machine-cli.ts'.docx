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497.https://stackoverflow.com/questions/70706327/error-cannot-find-module-candy-machine-cli-ts</w:t>
      </w:r>
    </w:p>
    <w:p>
      <w:r>
        <w:rPr>
          <w:b/>
        </w:rPr>
        <w:t>T:</w:t>
      </w:r>
      <w:r>
        <w:t>Error: Cannot find module './candy-machine-cli.ts'</w:t>
      </w:r>
    </w:p>
    <w:p>
      <w:r>
        <w:rPr>
          <w:b/>
        </w:rPr>
        <w:t>Q:</w:t>
      </w:r>
      <w:r>
        <w:t>I'm following a YouTube video about NFT minting and when I enter this:</w:t>
        <w:br/>
        <w:br/>
        <w:t>ts-node js/packages/cli/src/candy-machine-cli.ts upload ./assets --envdevnet --keypair ~/.config/solana/devnet-test.json</w:t>
        <w:br/>
        <w:br/>
        <w:t>I get the following error:</w:t>
        <w:br/>
        <w:br/>
        <w:t>node:internal/modules/cjs/loader:936 throw err; ^</w:t>
        <w:br/>
        <w:br/>
        <w:t>Error: Cannot find module './candy-machine-cli.ts' Require stack:at Function.Module._resolveFilename (node:internal/modules/cjs/loader:933:15)at Function.resolve (node:internal/modules/cjs/helpers:108:19)at requireResolveNonCached (C:\Users\Victoria\AppData\Roaming\npm\node_modules\ts-node\dist\bin.js:321:16)at getProjectSearchDir (C:\Users\Victoria\AppData\Roaming\npm\node_modules\ts-node\dist\bin.js:291:40)at main (C:\Users\Victoria\AppData\Roaming\npm\node_modules\ts-node\dist\bin.js:193:27)at Object. (C:\Users\Victoria\AppData\Roaming\npm\node_modules\ts-node\dist\bin.js:351:5)at Module._compile (node:internal/modules/cjs/loader:1101:14)at Object.Module._extensions..js (node:internal/modules/cjs/loader:1153:10)at Module.load (node:internal/modules/cjs/loader:981:32)at Function.Module._load (node:internal/modules/cjs/loader:822:12) { code: 'MODULE_NOT_FOUND', requireStack: ['C:\Users\Victoria \Desktop\vicc\metaplex\js\packages\cli\src\imaginaryUncacheableRequireResolveScript'] }</w:t>
        <w:br/>
        <w:br/>
        <w:t>Then I tried</w:t>
        <w:br/>
        <w:br/>
        <w:t>ts-node js/packages/cli/src/candy-machine-v1-cli.ts upload ./assets--env devnet --keypair ~/.config/solana/devnet-test.json</w:t>
        <w:br/>
        <w:br/>
        <w:t>And this shows</w:t>
        <w:br/>
        <w:br/>
        <w:t>[ERR] error: unknown command 'upload'</w:t>
        <w:br/>
        <w:br/>
        <w:t>I really have no idea on how to fix this, would appreciate all the help.</w:t>
        <w:br/>
        <w:br/>
      </w:r>
    </w:p>
    <w:p>
      <w:r>
        <w:rPr>
          <w:b/>
        </w:rPr>
        <w:t>C1:</w:t>
      </w:r>
      <w:r>
        <w:t>It seems you renamed the file from candy-machine-cli.ts to candy-machine-v1-cli.ts, at least your two examples use different files</w:t>
      </w:r>
    </w:p>
    <w:p>
      <w:r>
        <w:rPr>
          <w:b/>
        </w:rPr>
        <w:t>C2:</w:t>
      </w:r>
      <w:r>
        <w:t>When I looks into what’s under src, there appears to be a ‘candy-machine-v1-cli.ts’ and ‘candy-machine-v2-cli.ts’. So I randomly choose one and see if anything will change. And the result is another error shows up.</w:t>
      </w:r>
    </w:p>
    <w:p>
      <w:r>
        <w:t>3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encountered the same issue as well. The trick here is to implement and get candy-machine working by using candy-machine-v2-cli.ts.</w:t>
        <w:br/>
        <w:br/>
        <w:t>Candy Machine v1 is deprecated and it is v2 that you should use to create your candy machine.</w:t>
        <w:br/>
        <w:br/>
        <w:t>The steps remain the same and you could try running the below command (which can be found with explanation here):-</w:t>
        <w:br/>
        <w:br/>
        <w:t>ts-node ~/metaplex/js/packages/cli/src/candy-machine-v2-cli.ts upload \ -e devnet \ -k ~/.config/solana/devnet.json \ -cp config.json \ -c example \ ./assets</w:t>
        <w:br/>
        <w:br/>
        <w:t xml:space="preserve">WARN: THIS PARAGRAPH CONTAINS TAG: [CODE] </w:t>
        <w:br/>
        <w:br/>
        <w:t>Besides all this, I would recommend you read the docs on Candy Machine v2. It has covered things comprehensively.</w:t>
        <w:br/>
        <w:br/>
      </w:r>
    </w:p>
    <w:p>
      <w:r>
        <w:rPr>
          <w:b/>
        </w:rPr>
        <w:t>C1:</w:t>
      </w:r>
      <w:r>
        <w:t>thanks i followed the docs and created a config.json under src and now it's saying "Error: ENOENT: no such file or directory, open 'config.json'".</w:t>
      </w:r>
    </w:p>
    <w:p>
      <w:r>
        <w:rPr>
          <w:b/>
        </w:rPr>
        <w:t>C2:</w:t>
      </w:r>
      <w:r>
        <w:t>I was also wondering why other people could simply type "candy-machine-cli.ts" in the command without having the problems i'm having, we git clone the whole thing from metaplex so I suppose we should get the same result?</w:t>
      </w:r>
    </w:p>
    <w:p>
      <w:r>
        <w:rPr>
          <w:b/>
        </w:rPr>
        <w:t>C3:</w:t>
      </w:r>
      <w:r>
        <w:t>Hey, so I had the same config.json error as well. I've opened up an issue in their github repo but am still waiting a reply. I do genuinely think that there is some breaking point somewhere. Check the issue at : github.com/metaplex-foundation/metaplex/issues/1553</w:t>
      </w:r>
    </w:p>
    <w:p>
      <w:r>
        <w:rPr>
          <w:b/>
        </w:rPr>
        <w:t>C4:</w:t>
      </w:r>
      <w:r>
        <w:t>My guess as to why other people could simply type in "candy-machine-cli.ts" and have everything work is prolly because they used metaplex's nft candy machine at a time when v1 was only available (and there was no need call things by version numbers). If you happen to look at the /js/packages/cli/src/ directory, it is clear that "candy-machine-cli.ts" is not available there at all anymore.</w:t>
      </w:r>
    </w:p>
    <w:p>
      <w:r>
        <w:rPr>
          <w:b/>
        </w:rPr>
        <w:t>C5:</w:t>
      </w:r>
      <w:r>
        <w:t>Oh yea that makes sense, but both YouTube video I followed are made in 2021 oct and nov, metaplex probably updated the candy machine then</w:t>
      </w:r>
    </w:p>
    <w:p>
      <w:r>
        <w:rPr>
          <w:b/>
        </w:rPr>
        <w:t>A2:</w:t>
      </w:r>
      <w:r>
        <w:t>first, create a config.json file in your root folder. follow https://docs.metaplex.com/candy-machine-v2/configuration</w:t>
        <w:br/>
        <w:br/>
        <w:t>then run the command below in your terminal---</w:t>
        <w:br/>
        <w:br/>
        <w:t>ts-node js/packages/cli/src/candy-machine-v2-cli.ts upload -e devnet --keypair -cp config.json -c example ./assets</w:t>
        <w:br/>
        <w:br/>
        <w:t>get your keypair-path by using-- solana config get</w:t>
        <w:br/>
        <w:br/>
        <w:t>this is work for me...</w:t>
        <w:br/>
        <w:br/>
      </w:r>
    </w:p>
    <w:p>
      <w:r>
        <w:rPr>
          <w:b/>
        </w:rPr>
        <w:t>A3:</w:t>
      </w:r>
      <w:r>
        <w:t>That error happens because you installed candy machine in a different location than this: js/packages/cli/src/candy-machine-v1-cli.ts. I had the same issue. I cloned the project into ~/metaplex directory in Linux.</w:t>
        <w:br/>
        <w:br/>
        <w:t xml:space="preserve">WARN: THIS PARAGRAPH CONTAINS TAG: [CODE] </w:t>
        <w:br/>
        <w:br/>
        <w:t>git clone https://github.com/metaplex-foundation/metaplex.git ~/metaplex</w:t>
        <w:br/>
        <w:br/>
        <w:t xml:space="preserve">WARN: THIS PARAGRAPH CONTAINS TAG: [CODE] </w:t>
        <w:br/>
        <w:br/>
        <w:t>then inside ~/metaplex run this command to install metaplex:</w:t>
        <w:br/>
        <w:br/>
        <w:t xml:space="preserve">WARN: THIS PARAGRAPH CONTAINS TAG: [CODE] </w:t>
        <w:br/>
        <w:br/>
        <w:t>yarn install --cwd js</w:t>
        <w:br/>
        <w:br/>
        <w:t xml:space="preserve">WARN: THIS PARAGRAPH CONTAINS TAG: [CODE] </w:t>
        <w:br/>
        <w:br/>
        <w:t>check the version. candy-machine-v2-cli.ts is in ~/metaplex</w:t>
        <w:br/>
        <w:br/>
        <w:t xml:space="preserve">WARN: THIS PARAGRAPH CONTAINS TAG: [CODE] </w:t>
        <w:br/>
        <w:br/>
        <w:t>ts-node ~/metaplex/js/packages/cli/src/candy-machine-v2-cli.ts --version</w:t>
        <w:br/>
        <w:br/>
        <w:t xml:space="preserve">WARN: THIS PARAGRAPH CONTAINS TAG: [CODE] </w:t>
        <w:br/>
        <w:br/>
        <w:t>So when I run command to upload, I put the location of candy-machine-v2-cli.ts</w:t>
        <w:br/>
        <w:br/>
        <w:t xml:space="preserve">WARN: THIS PARAGRAPH CONTAINS TAG: [CODE] </w:t>
        <w:br/>
        <w:br/>
        <w:t xml:space="preserve">ts-node ~/metaplex/js/packages/cli/src/candy-machine-v2-cli.ts upload -e devnet -k ~./config/solana/devnet.json -cp config.json ./assets </w:t>
        <w:br/>
        <w:br/>
        <w:t xml:space="preserve">WARN: THIS PARAGRAPH CONTAINS TAG: [CODE] </w:t>
        <w:br/>
        <w:br/>
        <w:t>Since you are on Windows, ~/ this might not work. So write the correct path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