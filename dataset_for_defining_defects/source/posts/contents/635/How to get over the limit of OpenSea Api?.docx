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635.https://stackoverflow.com/questions/69005840/how-to-get-over-the-limit-of-opensea-api</w:t>
      </w:r>
    </w:p>
    <w:p>
      <w:r>
        <w:rPr>
          <w:b/>
        </w:rPr>
        <w:t>T:</w:t>
      </w:r>
      <w:r>
        <w:t>How to get over the limit of OpenSea Api?</w:t>
      </w:r>
    </w:p>
    <w:p>
      <w:r>
        <w:rPr>
          <w:b/>
        </w:rPr>
        <w:t>Q:</w:t>
      </w:r>
      <w:r>
        <w:t>I am trying to use OpenSea API and I noticed that I need to set a limit before retrieving assetshttps://docs.opensea.io/reference/getting-assets</w:t>
        <w:br/>
        <w:br/>
        <w:t>I figured I can use the offset to navigate through all the items, even though that's tedious. But the problem is offset itself has a limit, so are assets beyond the max offset inaccessible ?</w:t>
        <w:br/>
        <w:br/>
        <w:t>I read that you that the API is "rate-limited" without an API key, so I assume that related to the number of requests you can make in a certain time period, am I correct about that? Or does it lift the limit of returned assets ? The documentation isn't clear about that https://docs.opensea.io/reference/api-overview</w:t>
        <w:br/>
        <w:br/>
        <w:t>What can I do to navigate through all the assets 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May be late answering this one, but I had a similar problem. You can only access a limited number (50) assets if using the API.</w:t>
        <w:br/>
        <w:br/>
        <w:t>Using the API referenced on the page you linked to, you could do a for loop to grab assets of a collection in a range. For example, using Python:</w:t>
        <w:br/>
        <w:br/>
        <w:t>import requestsdef get_asset(collection_address:str, asset_id:str) -&gt;str: url = "https://api.opensea.io/api/v1/assets?token_ids="+asset_id+"&amp;asset_contract_address="+collection_address+"&amp;order_direction=desc&amp;offset=0&amp;limit=20" response = requests.request("GET", url) asset_details = response.text return asset_details #using the Dogepound collection with address 0x73883743dd9894bd2d43e975465b50df8d3af3b2 collection_address = '0x73883743dd9894bd2d43e975465b50df8d3af3b2' asset_ids = [i for i in range(10)] assets = [get_asset(collection_address, str(i)) for i in asset_ids] print(assets)</w:t>
        <w:br/>
        <w:br/>
        <w:t xml:space="preserve">WARN: THIS PARAGRAPH CONTAINS TAG: [CODE] </w:t>
        <w:br/>
        <w:br/>
        <w:t>For me, I actually used Typescript because that's what opensea use for their SDK (https://github.com/ProjectOpenSea/opensea-js). It's a bit more versatile and allows you to automate making offers, purchases and sales on assets. Anyway here's how you can get all of those assets in Typescript (you may need a few more dependencies than those referenced below):</w:t>
        <w:br/>
        <w:br/>
        <w:t xml:space="preserve"> import * as Web3 from 'web3' import { OpenSeaPort, Network } from 'opensea-js' // This example provider won't let you make transactions, only read-only calls: const provider = new Web3.providers.HttpProvider('https://mainnet.infura.io') const seaport = new OpenSeaPort(provider, { networkName: Network.Main }) async function getAssets(seaport: OpenSeaPort, collectionAddress: string, tokenIDRange:number) { let assets:Array&lt;any&gt; = [] for (let i=0; i&lt;tokenIDRange; i++) { try { let results = await client.api.getAsset({'collectionAddress':collectionAddress, 'tokenId': i,}) assets = [...assets, results ] } catch (err) { console.log(err) } } return Promise.all(assets)}(async () =&gt; { const seaport = connectToOpenSea(); const assets = await getAssets(seaport, collectionAddress, 10); //Do something with assets })();</w:t>
        <w:br/>
        <w:br/>
        <w:t xml:space="preserve">WARN: THIS PARAGRAPH CONTAINS TAG: [CODE] </w:t>
        <w:br/>
        <w:br/>
        <w:t>The final thing to be aware of is that their API is rate limited, like you said. So you can only make a certain number of calls to their API within a time frame before you get a pesky 429 error. So either find a way of bypassing rate limits or put a timer on your requests.</w:t>
        <w:br/>
        <w:br/>
      </w:r>
    </w:p>
    <w:p>
      <w:r>
        <w:rPr>
          <w:b/>
        </w:rPr>
        <w:t>C1:</w:t>
      </w:r>
      <w:r>
        <w:t>Have you got an idea of the number of request/mn allowed by the API ?</w:t>
      </w:r>
    </w:p>
    <w:p>
      <w:r>
        <w:rPr>
          <w:b/>
        </w:rPr>
        <w:t>C2:</w:t>
      </w:r>
      <w:r>
        <w:t>@JeremLachkar From my experience, it changes regularly and isn't especially clear from their SDK. I have an API key and I can do one request every three seconds, sometimes every two before I get a 429 error message to say my request has been throttled. That said, I've seen people who are making one a second. If you want to keep up to speed with what's going on with OpenSea, from a developer's perspective, their discord channel (the dev section) is active with fellow devs and bot builders. These kind of topics are regularly spoken about, so I found it useful.</w:t>
      </w:r>
    </w:p>
    <w:p>
      <w:r>
        <w:rPr>
          <w:b/>
        </w:rPr>
        <w:t>C3:</w:t>
      </w:r>
      <w:r>
        <w:t>hey @goodaytar do you mind posting a link to your github with the bot 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