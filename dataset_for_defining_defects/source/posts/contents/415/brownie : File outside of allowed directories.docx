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415.https://stackoverflow.com/questions/71171972/brownie-file-outside-of-allowed-directories</w:t>
      </w:r>
    </w:p>
    <w:p>
      <w:r>
        <w:rPr>
          <w:b/>
        </w:rPr>
        <w:t>T:</w:t>
      </w:r>
      <w:r>
        <w:t>brownie : File outside of allowed directories</w:t>
      </w:r>
    </w:p>
    <w:p>
      <w:r>
        <w:rPr>
          <w:b/>
        </w:rPr>
        <w:t>Q:</w:t>
      </w:r>
      <w:r>
        <w:t>i'm following Patrick Collins tutorial to create NFTs and here is my problem:</w:t>
        <w:br/>
        <w:br/>
        <w:t>i'm trying to import this:</w:t>
        <w:br/>
        <w:br/>
        <w:t>pragma solidity 0.6.6;import "@openzeppelin/contracts/token/ERC721/ERC721.sol";import "@chainlink/contracts/src/v0.6/VRFConsumerBase.sol";</w:t>
        <w:br/>
        <w:br/>
        <w:t xml:space="preserve">WARN: THIS PARAGRAPH CONTAINS TAG: [CODE] </w:t>
        <w:br/>
        <w:br/>
        <w:t>My brownie config is this :</w:t>
        <w:br/>
        <w:br/>
        <w:t>dependencies: - OpenZeppelin/openzeppelin-contracts@3.4.0 - smartcontractkit/chainlink-brownie-contracts@1.0.2compiler: solc: remappings: - ‘@openzeppelin=OpenZeppelin/openzeppelin-contracts@3.4.0’ - ‘@chainlink=smartcontractkit/chainlink-brownie-contracts@1.0.2’dotenv: .env</w:t>
        <w:br/>
        <w:br/>
        <w:t xml:space="preserve">WARN: THIS PARAGRAPH CONTAINS TAG: [CODE] </w:t>
        <w:br/>
        <w:br/>
        <w:t>my .env is this</w:t>
        <w:br/>
        <w:br/>
        <w:t>export PRIVATE_KEY=Here i've put my private Keyexport WEB3_INFURA_PROJECT_ID= Here i've put my infura project ID</w:t>
        <w:br/>
        <w:br/>
        <w:t xml:space="preserve">WARN: THIS PARAGRAPH CONTAINS TAG: [CODE] </w:t>
        <w:br/>
        <w:br/>
        <w:t>and i've intalled chainlink and openzeppelin with pip</w:t>
        <w:br/>
        <w:br/>
        <w:t>my error is this :</w:t>
        <w:br/>
        <w:br/>
        <w:t>ParserError: Source "@openzeppelin/contracts/token/ERC721/ERC721.sol" not found: File outside of allowed directories.import "@openzeppelin/contracts/token/ERC721/ERC721.sol";^-------------------------------------------------------^</w:t>
        <w:br/>
        <w:br/>
        <w:t xml:space="preserve">WARN: THIS PARAGRAPH CONTAINS TAG: [CODE] </w:t>
        <w:br/>
        <w:br/>
        <w:t>Thank you for your help :)</w:t>
        <w:br/>
        <w:br/>
      </w:r>
    </w:p>
    <w:p>
      <w:r>
        <w:rPr>
          <w:b/>
        </w:rPr>
        <w:t>C1:</w:t>
      </w:r>
      <w:r>
        <w:t>Dealing with the same issue here. It looks like no folder structure other than a flat folder is recognized by the compiler. I have to os.chdir to even compile a simple contract with no imports.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