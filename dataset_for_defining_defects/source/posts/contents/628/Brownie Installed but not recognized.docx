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628.https://stackoverflow.com/questions/69127238/brownie-installed-but-not-recognized</w:t>
      </w:r>
    </w:p>
    <w:p>
      <w:r>
        <w:rPr>
          <w:b/>
        </w:rPr>
        <w:t>T:</w:t>
      </w:r>
      <w:r>
        <w:t>Brownie Installed but not recognized</w:t>
      </w:r>
    </w:p>
    <w:p>
      <w:r>
        <w:rPr>
          <w:b/>
        </w:rPr>
        <w:t>Q:</w:t>
      </w:r>
      <w:r>
        <w:t>I've installed eth brownie with the command pip install eth-brownie but when ever I type brownie, it says</w:t>
        <w:br/>
        <w:br/>
        <w:t xml:space="preserve">WARN: THIS PARAGRAPH CONTAINS TAG: [CODE] </w:t>
        <w:br/>
        <w:br/>
        <w:t>The term 'brownie' is not recognized as the name of a cmdlet, function, script file, or operable program. Check the spelling of the name, or if a path was included, verify that the path is correct and try again. At line:1 char:1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Have you been able to resolve it? I am facing the same issue right now.</w:t>
      </w:r>
    </w:p>
    <w:p>
      <w:r>
        <w:t>5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 had this problem also, when running "pip install eth-brownie" in the command line, I was given a warning that said</w:t>
        <w:br/>
        <w:br/>
        <w:t>C:\Users\my_username\AppData\Local\Packages\PythonSoftwareFoundation.Python.3.9_qbz5n2kfra8p0\LocalCache\local-packages\Python39\Scripts</w:t>
        <w:br/>
        <w:br/>
        <w:t xml:space="preserve">WARN: THIS PARAGRAPH CONTAINS TAG: [CODE] </w:t>
        <w:br/>
        <w:br/>
        <w:t>is not on the PATH.</w:t>
        <w:br/>
        <w:br/>
        <w:t>You could try running pip uninstall eth-brownie and re-installing pip install eth-brownie to see which file you need to add to PATH.</w:t>
        <w:br/>
        <w:br/>
        <w:t xml:space="preserve">WARN: THIS PARAGRAPH CONTAINS TAG: [CODE] </w:t>
        <w:br/>
        <w:br/>
        <w:t>Copy the file path it gives (should look similar to what I posted above)</w:t>
        <w:br/>
        <w:br/>
        <w:t>To add this to path (on windows 10) type advanced system settings into the search bar, click view advanced systems settings, a window that says "system properties" should pop up, click environment variables..., in the next window that pops up (titled environment variables) click on path then click edit, a new window will pop up titled edit environment variable click new then paste the file path into a new line. Click ok and close all of your programs (if you don't close/restart your programs they will not be aware of the change).</w:t>
        <w:br/>
        <w:br/>
        <w:t>When you open your IDE (visual studio code in my case) you should be able to run brownie by typing brownie</w:t>
        <w:br/>
        <w:br/>
        <w:t xml:space="preserve">WARN: THIS PARAGRAPH CONTAINS TAG: [CODE] </w:t>
        <w:br/>
        <w:br/>
      </w:r>
    </w:p>
    <w:p>
      <w:r>
        <w:rPr>
          <w:b/>
        </w:rPr>
        <w:t>A2:</w:t>
      </w:r>
      <w:r>
        <w:t>This at least causes a temp recognition of "Brownie":</w:t>
        <w:br/>
        <w:br/>
        <w:t>$env:Path += ";C:\Users\&lt;&lt; username &gt;&gt;\.local\pipx\venvs\eth-brownie\Scripts"</w:t>
        <w:br/>
        <w:br/>
        <w:t xml:space="preserve">WARN: THIS PARAGRAPH CONTAINS TAG: [CODE] </w:t>
        <w:br/>
        <w:br/>
        <w:t>This path will display too if you try to reinstall Brownie. Then add it to PATH variables.</w:t>
        <w:br/>
        <w:br/>
      </w:r>
    </w:p>
    <w:p>
      <w:r>
        <w:rPr>
          <w:b/>
        </w:rPr>
        <w:t>A3:</w:t>
      </w:r>
      <w:r>
        <w:t>I got zsh not recognize brownie command error, so i add the brownie executable into my PATH in .zshrc worked:</w:t>
        <w:br/>
        <w:br/>
        <w:t>export PATH="/Users/{your_user_name}/.local/pipx/venvs/eth-brownie/bin:$PATH"</w:t>
        <w:br/>
        <w:br/>
        <w:t xml:space="preserve">WARN: THIS PARAGRAPH CONTAINS TAG: [CODE] </w:t>
        <w:br/>
        <w:br/>
        <w:t>Not sure if this works for you.</w:t>
        <w:br/>
        <w:br/>
      </w:r>
    </w:p>
    <w:p>
      <w:r>
        <w:rPr>
          <w:b/>
        </w:rPr>
        <w:t>A4:</w:t>
      </w:r>
      <w:r>
        <w:t>The following steps worked for me on Mac OS.</w:t>
        <w:br/>
        <w:br/>
        <w:t>step1: uninstall eth-brownie "pip uninstall eth-brownie"</w:t>
        <w:br/>
        <w:br/>
        <w:t>step2: re-install "pip install eth-brownie"</w:t>
        <w:br/>
        <w:br/>
        <w:t>step3: Quit VS Code and Open the project again.</w:t>
        <w:br/>
        <w:br/>
      </w:r>
    </w:p>
    <w:p>
      <w:r>
        <w:rPr>
          <w:b/>
        </w:rPr>
        <w:t>A5:</w:t>
      </w:r>
      <w:r>
        <w:t>using 'pip install eth-brownie' instead of 'pipx install eth-brownie' solved the problem for me.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