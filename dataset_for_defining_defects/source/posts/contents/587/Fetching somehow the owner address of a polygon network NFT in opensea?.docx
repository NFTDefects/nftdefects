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587.https://stackoverflow.com/questions/69573940/fetching-somehow-the-owner-address-of-a-polygon-network-nft-in-opensea</w:t>
      </w:r>
    </w:p>
    <w:p>
      <w:r>
        <w:rPr>
          <w:b/>
        </w:rPr>
        <w:t>T:</w:t>
      </w:r>
      <w:r>
        <w:t>Fetching somehow the owner address of a polygon network NFT in opensea?</w:t>
      </w:r>
    </w:p>
    <w:p>
      <w:r>
        <w:rPr>
          <w:b/>
        </w:rPr>
        <w:t>Q:</w:t>
      </w:r>
      <w:r>
        <w:t>I try to fetch the owner address of a NFT which sits in the Polygon Network from OpenSea.io! The problem is that the API from opensea does not support Polygon.</w:t>
        <w:br/>
        <w:br/>
        <w:t>I use the owner address as part of a auth process with MetaMask but I cant figure out any way to get the address except with some type of website scraping tool which would be pretty quick and dirty.</w:t>
        <w:br/>
        <w:br/>
        <w:t>Does anyone has an idea how could I get the owner address somehow from polygon?Here a test NFT from opensea: https://opensea.io/assets/matic/0x2953399124f0cbb46d2cbacd8a89cf0599974963/25867163425986018856889440957896213450322282376135695915897716851719840727041</w:t>
        <w:br/>
        <w:br/>
        <w:t>Contract is: 0x2953399124f0cbb46d2cbacd8a89cf0599974963Token ID: 25867163425986018856889440957896213450322282376135695915897716851719840727041</w:t>
        <w:br/>
        <w:br/>
        <w:t>Thx for any tips and ideas in advance</w:t>
        <w:br/>
        <w:br/>
      </w:r>
    </w:p>
    <w:p>
      <w:r>
        <w:rPr>
          <w:b/>
        </w:rPr>
        <w:t>C1:</w:t>
      </w:r>
      <w:r>
        <w:t>You'd have to get the abi from polygonscan and call whatever method does that from web3</w:t>
      </w:r>
    </w:p>
    <w:p>
      <w:r>
        <w:rPr>
          <w:b/>
        </w:rPr>
        <w:t>C2:</w:t>
      </w:r>
      <w:r>
        <w:t>Actually no web3 needed. It's simple curl/json calls of the Poliscan API. The problem is that the API does not support any open to get the owner address of a token id. At least i didn't find any open. I do have only contract and token id pairs.</w:t>
      </w:r>
    </w:p>
    <w:p>
      <w:r>
        <w:rPr>
          <w:b/>
        </w:rPr>
        <w:t>C3:</w:t>
      </w:r>
      <w:r>
        <w:t>Hmm, I'm explaining how to do it... Feel free to ignore me I guess.</w:t>
      </w:r>
    </w:p>
    <w:p>
      <w:r>
        <w:rPr>
          <w:b/>
        </w:rPr>
        <w:t>C4:</w:t>
      </w:r>
      <w:r>
        <w:t>I am not sure what you are talking about. Where do I ignore anything? Polygonscan has an API that's correct, to use this API you don't need web3 in my opinion. But either way with the API from Polygonscan I did not find any option to fetch the owner of a specific token_id with the given contract and token_id. Correct me if I am wrong and not seeing things.</w:t>
      </w:r>
    </w:p>
    <w:p>
      <w:r>
        <w:rPr>
          <w:b/>
        </w:rPr>
        <w:t>C5:</w:t>
      </w:r>
      <w:r>
        <w:t>Sorry, I'm talking about the abi of the contract (no typo).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use the moralis sdk for this, checkout this doc -&gt; https://deep-index.moralis.io/api-docs/#/token/getTokenIdOwners</w:t>
        <w:br/>
        <w:br/>
        <w:t>You can get the API key by signing up on moralis and just try it out in the browser on the above link!</w:t>
        <w:br/>
        <w:br/>
      </w:r>
    </w:p>
    <w:p>
      <w:r>
        <w:rPr>
          <w:b/>
        </w:rPr>
        <w:t>C1:</w:t>
      </w:r>
      <w:r>
        <w:t>It looks like a comment in place of an answer. It needs more info.</w:t>
      </w:r>
    </w:p>
    <w:p>
      <w:r>
        <w:rPr>
          <w:b/>
        </w:rPr>
        <w:t>C2:</w:t>
      </w:r>
      <w:r>
        <w:t>This worked for me. Just create an account, get your API key, then login with that key and input the contract address and token ID. Works great.</w:t>
      </w:r>
    </w:p>
    <w:p>
      <w:r>
        <w:rPr>
          <w:b/>
        </w:rPr>
        <w:t>C3:</w:t>
      </w:r>
      <w:r>
        <w:t>Is there any api to get NFTs with the given owner_address?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