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133.https://stackoverflow.com/questions/72724997/lazymint-nft-erc-721-ethers-js-signmessage-or-signtypeddata</w:t>
      </w:r>
    </w:p>
    <w:p>
      <w:r>
        <w:rPr>
          <w:b/>
        </w:rPr>
        <w:t>T:</w:t>
      </w:r>
      <w:r>
        <w:t>LazyMint (NFT, ERC-721), ethers.js signMessage or _signTypedData?</w:t>
      </w:r>
    </w:p>
    <w:p>
      <w:r>
        <w:rPr>
          <w:b/>
        </w:rPr>
        <w:t>Q:</w:t>
      </w:r>
      <w:r>
        <w:t>Have you used the ethers signMessage and/or _signTypedData ?I'm doing a LazyMint to a NFT platform, and I see some examples using the _signTypedData with some OpenZeppellin contracts. But with this method, there are a lot of problems happening with recovering the signer. There's a problem of use signMessage and not the _signTypedData? It's not clear in the documentation but appears that the address of the singer that returns is the address from the Provider.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