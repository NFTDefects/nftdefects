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417.https://stackoverflow.com/questions/71168064/opensea-api-issue-access-denied</w:t>
      </w:r>
    </w:p>
    <w:p>
      <w:r>
        <w:rPr>
          <w:b/>
        </w:rPr>
        <w:t>T:</w:t>
      </w:r>
      <w:r>
        <w:t>opensea api issue Access denied</w:t>
      </w:r>
    </w:p>
    <w:p>
      <w:r>
        <w:rPr>
          <w:b/>
        </w:rPr>
        <w:t>Q:</w:t>
      </w:r>
      <w:r>
        <w:t>I was using on opensea api but in the last 2 months I got this issue when I asked for a response with my api enter image description here</w:t>
        <w:br/>
        <w:br/>
        <w:t>and what is other nft api?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