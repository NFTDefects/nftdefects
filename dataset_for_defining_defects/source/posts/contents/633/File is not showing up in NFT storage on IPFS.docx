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633.https://stackoverflow.com/questions/69051938/file-is-not-showing-up-in-nft-storage-on-ipfs</w:t>
      </w:r>
    </w:p>
    <w:p>
      <w:r>
        <w:rPr>
          <w:b/>
        </w:rPr>
        <w:t>T:</w:t>
      </w:r>
      <w:r>
        <w:t>File is not showing up in NFT storage on IPFS</w:t>
      </w:r>
    </w:p>
    <w:p>
      <w:r>
        <w:rPr>
          <w:b/>
        </w:rPr>
        <w:t>Q:</w:t>
      </w:r>
      <w:r>
        <w:t>I uploaded file to NFT StorageI can see file list in https://nft.storage/files/ but if I clicked CID links, I get error ipfs cat /ipfs/bafyreiayui2us6fpowl42vqwmjrntpewhqpfkbgcak6pt4gkpz55z2o3se/: unknown node type</w:t>
        <w:br/>
        <w:br/>
        <w:t xml:space="preserve">WARN: THIS PARAGRAPH CONTAINS TAG: [CODE] </w:t>
        <w:br/>
        <w:br/>
        <w:t>My code is as below</w:t>
        <w:br/>
        <w:br/>
        <w:t xml:space="preserve"> const { NFTStorage, File } = require('nft.storage') const apiKey ='eyJ........CJ9' const client = new NFTStorage({ token: apiKey }) const metadata = await client.store({ name: artworkName, description: description, artistName: artistName, image: new File(data, fileName, { type: artfile.mimetype }), }) console.log(metadata.url)</w:t>
        <w:br/>
        <w:br/>
        <w:t xml:space="preserve">WARN: THIS PARAGRAPH CONTAINS TAG: [CODE] </w:t>
        <w:br/>
        <w:br/>
        <w:t>I can see metadata.json and file on NFT Storagenft storage</w:t>
        <w:br/>
        <w:br/>
        <w:t>I think, there is an issue for file size.</w:t>
        <w:br/>
        <w:br/>
        <w:t>Please help me</w:t>
        <w:br/>
        <w:br/>
      </w:r>
    </w:p>
    <w:p>
      <w:r>
        <w:t>2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Here is your metadata{"name":"PrettyDog","description":"This is my first artwork avatar","artistName":"Mark Petru ","image":"ipfs://bafybeig6sxdg4uggvnan6vxvshp7spm7kemmyqxnysyu3d5m57grefzhrq/test.jpg"}that can be obtained from https://ipfs.io/ipfs/bafyreiayui2us6fpowl42vqwmjrntpewhqpfkbgcak6pt4gkpz55z2o3se/metadata.json</w:t>
        <w:br/>
        <w:br/>
        <w:t xml:space="preserve">WARN: THIS PARAGRAPH CONTAINS TAG: [CODE] </w:t>
        <w:br/>
        <w:br/>
        <w:t>the image is here https://ipfs.io/ipfs/bafybeig6sxdg4uggvnan6vxvshp7spm7kemmyqxnysyu3d5m57grefzhrq/test.jpg</w:t>
        <w:br/>
        <w:br/>
      </w:r>
    </w:p>
    <w:p>
      <w:r>
        <w:rPr>
          <w:b/>
        </w:rPr>
        <w:t>A2:</w:t>
      </w:r>
      <w:r>
        <w:t>Try:ipfs cat /metadata.json</w:t>
        <w:br/>
        <w:br/>
        <w:t>and from the JSON you will find a link to your image.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