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145.https://stackoverflow.com/questions/72683092/how-to-get-nfts-transfer-history-like-polygonscan</w:t>
      </w:r>
    </w:p>
    <w:p>
      <w:r>
        <w:rPr>
          <w:b/>
        </w:rPr>
        <w:t>T:</w:t>
      </w:r>
      <w:r>
        <w:t>How to get NFT's transfer history like polygonscan</w:t>
      </w:r>
    </w:p>
    <w:p>
      <w:r>
        <w:rPr>
          <w:b/>
        </w:rPr>
        <w:t>Q:</w:t>
      </w:r>
      <w:r>
        <w:t>I minted my NFT through my own smart contract successfully. But I don't know how to get my NFT's transfer history like polygonscan do. Is there any API or functions to get NFT history?Some documents said that I should make a event listener which detect the owner is changed. Is it work even I sell my NFT on my own web site and opensea?</w:t>
        <w:br/>
        <w:br/>
      </w:r>
    </w:p>
    <w:p>
      <w:r>
        <w:t>1</w:t>
      </w:r>
      <w:r>
        <w:rPr>
          <w:b/>
        </w:rPr>
        <w:t xml:space="preserve"> Answer</w:t>
      </w:r>
    </w:p>
    <w:p>
      <w:r>
        <w:rPr>
          <w:b/>
        </w:rPr>
        <w:t>A1:</w:t>
      </w:r>
      <w:r>
        <w:t>It depends on the specific marketplace or website. But generally, most marketplaces invoke the transferFrom() function on the collection contract during the sale, effectively emitting the Transfer event, that you can handle in your offchain app.</w:t>
        <w:br/>
        <w:br/>
        <w:t xml:space="preserve">WARN: THIS PARAGRAPH CONTAINS TAG: [CODE] </w:t>
        <w:br/>
        <w:br/>
      </w:r>
    </w:p>
    <w:p>
      <w:r>
        <w:rPr>
          <w:b/>
        </w:rPr>
        <w:t>C1:</w:t>
      </w:r>
      <w:r>
        <w:t>Thank you. I've tried the Transfer Event and it work really well!!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