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363.https://stackoverflow.com/questions/71397588/opensea-api-returning-null-when-i-want-to-fetch-my-data</w:t>
      </w:r>
    </w:p>
    <w:p>
      <w:r>
        <w:rPr>
          <w:b/>
        </w:rPr>
        <w:t>T:</w:t>
      </w:r>
      <w:r>
        <w:t>OpenSea API returning null when i want to fetch my data</w:t>
      </w:r>
    </w:p>
    <w:p>
      <w:r>
        <w:rPr>
          <w:b/>
        </w:rPr>
        <w:t>Q:</w:t>
      </w:r>
      <w:r>
        <w:t>when i go to this link</w:t>
        <w:br/>
        <w:br/>
        <w:t>https://api.opensea.io/api/v1/assets?asset_contract_address=0x892848074ddea461a15f337250da3ce55580ca85</w:t>
        <w:br/>
        <w:br/>
        <w:t>It returns me some data i can use. But when i tried to fetch MY assets its not return any data from this link.</w:t>
        <w:br/>
        <w:br/>
        <w:t>https://api.opensea.io/api/v1/assets?owner=0xA48Db0a225703b25ef95B863C1aa44929bBA7FDe</w:t>
        <w:br/>
        <w:br/>
        <w:t>You can see my assets from this linkhttps://opensea.io/M1croNFT</w:t>
        <w:br/>
        <w:br/>
        <w:t>How can i fetch my assets data with opensea api?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Most likely, your problem is that to use the api/v1/assets method. For this request you need to use the api key. This is written in the description of the method in the documentation.</w:t>
        <w:br/>
        <w:br/>
        <w:t xml:space="preserve">WARN: THIS PARAGRAPH CONTAINS TAG: [CODE] </w:t>
        <w:br/>
        <w:br/>
        <w:t>GET api/v1/assets</w:t>
        <w:br/>
        <w:br/>
        <w:t>Please Note: This API endpoint requires an API key to use. Please fillout the API request form to obtain one. Request an API key</w:t>
        <w:br/>
        <w:br/>
        <w:t>So, I think that if you get the key, you will be able to fulfill any request</w:t>
        <w:br/>
        <w:br/>
        <w:t>Another option is to use queries in the test network - OPENSEA TESTNETS API. I tried to run a query there and got the correct response.</w:t>
        <w:br/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