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212.https://stackoverflow.com/questions/72334926/walletconnectv1-kotlin-json-rpc-method-doesnt-show-pop-up-on-metamask</w:t>
      </w:r>
    </w:p>
    <w:p>
      <w:r>
        <w:rPr>
          <w:b/>
        </w:rPr>
        <w:t>T:</w:t>
      </w:r>
      <w:r>
        <w:t>WalletConnectV1 kotlin JSON_RPC method doesn't show pop up on metamask</w:t>
      </w:r>
    </w:p>
    <w:p>
      <w:r>
        <w:rPr>
          <w:b/>
        </w:rPr>
        <w:t>Q:</w:t>
      </w:r>
      <w:r>
        <w:t>I am a beginner in android application development(Kotlin) and recently I was handover a project on NFT which involves walletConnect integration &amp; for that I am using the walletConnectV1 library.</w:t>
        <w:br/>
        <w:br/>
        <w:t>Fetching the public key and Connecting with metamask was not so hard but I am struggling when it comes to signing methods.</w:t>
        <w:br/>
        <w:br/>
        <w:t>if anyone can help me with, how to sign messages and transactions or what I was doing wrong all this time that would really help me.</w:t>
        <w:br/>
        <w:br/>
        <w:t>Thank you</w:t>
        <w:br/>
        <w:br/>
        <w:t>Connect Button Click Listener</w:t>
        <w:br/>
        <w:br/>
        <w:t>screen_main_connect_button.setOnClickListener { try { ExampleApplication.resetSession() ExampleApplication.session.addCallback(this) val i = Intent(Intent.ACTION_VIEW, Uri.parse(ExampleApplication.config.toWCUri())) startActivity(i) } catch (e: ActivityNotFoundException) { // open play store } catch (e: Exception) { //handle exceptions } }</w:t>
        <w:br/>
        <w:br/>
        <w:t xml:space="preserve">WARN: THIS PARAGRAPH CONTAINS TAG: [CODE] </w:t>
        <w:br/>
        <w:br/>
        <w:t>Response after the session was approved</w:t>
        <w:br/>
        <w:br/>
        <w:t>private fun sessionApproved() { uiScope.launch { val account = session.approvedAccounts()?.get(0)?:"" screen_main_status.text = "Connected: $account" screen_main_connect_button.visibility = View.GONE screen_main_disconnect_button.visibility = View.VISIBLE screen_main_tx_button.visibility = View.VISIBLE val job = async { personalSign( "Sign this message of mine to this address", account) { Log.d(TAG, "sessionApproved: ${it.result}") } val intent = Intent(Intent.ACTION_VIEW) intent.data = Uri.parse("wc:") intent.flags = Intent.FLAG_ACTIVITY_NEW_TASK startActivity(intent) } }}private fun personalSign( message: String, address: String, response: (Session.MethodCall.Response) -&gt; Unit) { val id = System.currentTimeMillis() val messageParam = if (message.hasHexPrefix()) message else message.toHex() session.performMethodCall( Session.MethodCall.Custom( id, "personal_sign", listOf(messageParam, address) ) ) { response(it) }}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