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233.https://stackoverflow.com/questions/72148176/how-to-swicth-to-a-metamask-pop-up-in-chrome-with-a-python-selenium-script</w:t>
      </w:r>
    </w:p>
    <w:p>
      <w:r>
        <w:rPr>
          <w:b/>
        </w:rPr>
        <w:t>T:</w:t>
      </w:r>
      <w:r>
        <w:t>how to swicth to a metamask pop up in chrome with a python selenium script</w:t>
      </w:r>
    </w:p>
    <w:p>
      <w:r>
        <w:rPr>
          <w:b/>
        </w:rPr>
        <w:t>Q:</w:t>
      </w:r>
      <w:r>
        <w:t>i am on rarible.com minting a nft with metamask</w:t>
        <w:br/>
        <w:br/>
        <w:t>i go threw the hole process then in the chrome browser a metamask pop up appears to click confirm the transaction, then a second to confirm agaian, it all used to runs smothly but now i can not seem to switch to the metamask mask pop up that appears in chrome</w:t>
        <w:br/>
        <w:br/>
        <w:t>the way it works on rarible.com is you</w:t>
        <w:br/>
        <w:br/>
        <w:t xml:space="preserve">   ● fill details and click create button  (this works fine)</w:t>
        <w:br/>
        <w:br/>
        <w:t xml:space="preserve">   ● a modal box appears overlaying the page and goes there the procees of upload to ipfs, then confirm metamask in step (3)</w:t>
        <w:br/>
        <w:br/>
        <w:t xml:space="preserve">   ● metamask pop up appears (i can not focus to this to click the button needed)</w:t>
        <w:br/>
        <w:br/>
        <w:t xml:space="preserve">   ● second metamask pop up appears (same as above)</w:t>
        <w:br/>
        <w:br/>
        <w:t>this is my code that did before switch to the metamask pop up in chrome, but now i its not workin</w:t>
        <w:br/>
        <w:br/>
        <w:t>is there a easier why to detect the window handles and define the metamask one easier, so i can click the elements i need in it??</w:t>
        <w:br/>
        <w:br/>
        <w:t xml:space="preserve"> main_page = driver.current_window_handle while True: try: time.sleep(10) ###adjust this depending on your uplaod speed for handle in driver.window_handles: if handle != main_page: login_page = handle driver.switch_to.window(login_page) css_and_click("button[class='button btn--rounded btn-primary btn--large']") driver.switch_to.window(main_page) break except Exception as wtf: #print(wtf) print("----- Waiting for metamask sign window -----") continue</w:t>
        <w:br/>
        <w:br/>
        <w:t xml:space="preserve">WARN: THIS PARAGRAPH CONTAINS TAG: [CODE] </w:t>
        <w:br/>
        <w:br/>
        <w:t>heres a link to the full code i am usinghttps://github.com/cloudmaking/Auto_Chrome_2/blob/main/Sample_Presets/rarible_metamask_v4.py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