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372.https://stackoverflow.com/questions/71367116/whenever-i-try-to-run-chrome-using-selenium-using-python-i-get-this-error</w:t>
      </w:r>
    </w:p>
    <w:p>
      <w:r>
        <w:rPr>
          <w:b/>
        </w:rPr>
        <w:t>T:</w:t>
      </w:r>
      <w:r>
        <w:t>Whenever I try to run Chrome using selenium using Python I get this error</w:t>
      </w:r>
    </w:p>
    <w:p>
      <w:r>
        <w:rPr>
          <w:b/>
        </w:rPr>
        <w:t>Q:</w:t>
      </w:r>
      <w:r>
        <w:t>Exception in Tkinter callbackTraceback (most recent call last): File "C:\Users\BABA\AppData\Local\Programs\Python\Python310\lib\tkinter\__init__.py", line 1921, in __call__ return self.func(*args) File "C:\Users\BABA\Downloads\Compressed\NFTs-Upload-to-OpenSea-main\NFTs-Upload-to-OpenSea-main\openseaupload.py", line 111, in main_program_loop driver = webdriver.Chrome( File "C:\Users\BABA\AppData\Local\Programs\Python\Python310\lib\site-packages\selenium\webdriver\chrome\webdriver.py", line 76, in __init__ RemoteWebDriver.__init__( File "C:\Users\BABA\AppData\Local\Programs\Python\Python310\lib\site-packages\selenium\webdriver\remote\webdriver.py", line 157, in __init__ self.start_session(capabilities, browser_profile) File "C:\Users\BABA\AppData\Local\Programs\Python\Python310\lib\site-packages\selenium\webdriver\remote\webdriver.py", line 252, in start_session response = self.execute(Command.NEW_SESSION, parameters) File "C:\Users\BABA\AppData\Local\Programs\Python\Python310\lib\site-packages\selenium\webdriver\remote\webdriver.py", line 321, in execute self.error_handler.check_response(response) File "C:\Users\BABA\AppData\Local\Programs\Python\Python310\lib\site-packages\selenium\webdriver\remote\errorhandler.py", line 242, in check_response raise exception_class(message, screen, stacktrace)selenium.common.exceptions.WebDriverException: Message: unknown error: cannot connect to chrome at localhost:8989from session not created: This version of ChromeDriver only supports Chrome version 96Current browser version is 98.0.4758.102</w:t>
        <w:br/>
        <w:br/>
        <w:t xml:space="preserve">WARN: THIS PARAGRAPH CONTAINS TAG: [CODE] </w:t>
        <w:br/>
        <w:br/>
      </w:r>
    </w:p>
    <w:p>
      <w:r>
        <w:rPr>
          <w:b/>
        </w:rPr>
        <w:t>C1:</w:t>
      </w:r>
      <w:r>
        <w:t>Please provide enough code so others can better understand or reproduce the problem.</w:t>
      </w:r>
    </w:p>
    <w:p>
      <w:r>
        <w:rPr>
          <w:b/>
        </w:rPr>
        <w:t>C2:</w:t>
      </w:r>
      <w:r>
        <w:t>first format error message, and describe problem inside question, not in title. And finally show code which gives this error. At this moment we can only downvote or close this question.</w:t>
      </w:r>
    </w:p>
    <w:p>
      <w:r>
        <w:rPr>
          <w:b/>
        </w:rPr>
        <w:t>C3:</w:t>
      </w:r>
      <w:r>
        <w:t>error explains everything - you have browser 98 but your chromedriver can work only with 96 - so simply you have to download and install newer ChromeDriver - see: chromedriver.chromium.org. Usually when you update browser then you have to also update driver.</w:t>
      </w:r>
    </w:p>
    <w:p>
      <w:r>
        <w:t>2</w:t>
      </w:r>
      <w:r>
        <w:rPr>
          <w:b/>
        </w:rPr>
        <w:t xml:space="preserve"> Answer</w:t>
      </w:r>
    </w:p>
    <w:p>
      <w:r>
        <w:rPr>
          <w:b/>
        </w:rPr>
        <w:t>A1:</w:t>
      </w:r>
      <w:r>
        <w:t>Install latest version of chrome driver from Chromedriver or match the current version of chrome installed in your PC</w:t>
        <w:br/>
        <w:br/>
      </w:r>
    </w:p>
    <w:p>
      <w:r>
        <w:rPr>
          <w:b/>
        </w:rPr>
        <w:t>A2:</w:t>
      </w:r>
      <w:r>
        <w:t>This version of ChromeDriver only supports Chrome version 96Current browser version is 98.0.4758.102</w:t>
        <w:br/>
        <w:br/>
        <w:t>need to download correct ChromeDriver version for your browser.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