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671.https://stackoverflow.com/questions/66525498/ar-js-nft-marker-generator-confidence-rating</w:t>
      </w:r>
    </w:p>
    <w:p>
      <w:r>
        <w:rPr>
          <w:b/>
        </w:rPr>
        <w:t>T:</w:t>
      </w:r>
      <w:r>
        <w:t>ar.js NFT Marker Generator Confidence rating</w:t>
      </w:r>
    </w:p>
    <w:p>
      <w:r>
        <w:rPr>
          <w:b/>
        </w:rPr>
        <w:t>Q:</w:t>
      </w:r>
      <w:r>
        <w:t>I was trying to generate NFT marker from:https://carnaux.github.io/NFT-Marker-Creator/</w:t>
        <w:br/>
        <w:br/>
        <w:br/>
        <w:br/>
        <w:t>I always got no star rating at the bottom no matter what images I tried.Is the site broken?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It is not broken, I have tried two images, one give no star and one give four stars. I think it depends on how feature rich your image is so the AR program can easily recognize it from the environment. You can view the guidelines at:</w:t>
        <w:br/>
        <w:br/>
        <w:t>https://github.com/Carnaux/NFT-Marker-Creator/wiki/Creating-good-markers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