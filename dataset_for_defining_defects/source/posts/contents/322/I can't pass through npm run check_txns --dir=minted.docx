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322.https://stackoverflow.com/questions/71635167/i-cant-pass-through-npm-run-check-txns-dir-minted</w:t>
      </w:r>
    </w:p>
    <w:p>
      <w:r>
        <w:rPr>
          <w:b/>
        </w:rPr>
        <w:t>T:</w:t>
      </w:r>
      <w:r>
        <w:t>I can't pass through npm run check_txns --dir=minted</w:t>
      </w:r>
    </w:p>
    <w:p>
      <w:r>
        <w:rPr>
          <w:b/>
        </w:rPr>
        <w:t>Q:</w:t>
      </w:r>
      <w:r>
        <w:t>I have ran npm run check_txns --dir=minted but I keep getting the error. Can you guys help me on it please?</w:t>
        <w:br/>
        <w:br/>
        <w:t>moon@Jungs-MBP create-10k-nft-collection-2.0.0 % npm run check_txns --dir=minted</w:t>
        <w:br/>
        <w:br/>
        <w:t>10k-collection-video@2.0.0 check_txns /Users/moon/Downloads/create-10k-nft-collection-2.0.0node utils/nftport/checkTxns %npm_config_dir%</w:t>
        <w:br/>
        <w:br/>
        <w:t>Please specify the directory to check. Use "minted" or "revealed"npm ERR! code ELIFECYCLEnpm ERR! errno 1npm ERR! 10k-collection-video@2.0.0 check_txns: node utils/nftport/checkTxns %npm_config_dir%npm ERR! Exit status 1npm ERR!npm ERR! Failed at the 10k-collection-video@2.0.0 check_txns script.npm ERR! This is probably not a problem with npm. There is likely additional logging output above.</w:t>
        <w:br/>
        <w:br/>
        <w:t xml:space="preserve">WARN: THIS PARAGRAPH CONTAINS TAG: [CODE] </w:t>
        <w:br/>
        <w:br/>
        <w:t>I have ran npm run check_txns --dir=minted but I keep getting the error. Can you guys help me on it please?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problem is on package.json. Keep in mind the guy who explains in the video is using windows. If you have a Mac, you have to edit the package.json and switch the % symbol to $ symbol. Also you have to remove the $ symbol at the end of the parameters.Your code should be like this:</w:t>
        <w:br/>
        <w:br/>
        <w:t xml:space="preserve">"mint": "node utils/nftport/mint $npm_config_start $npm_config_end","reveal": "node utils/nftport/revealNFTs $npm_config_start $npm_config_end","check_txns": "node utils/nftport/checkTxns $npm_config_dir","refresh_os": "node utils/functions/refreshOpensea $npm_config_start </w:t>
        <w:br/>
        <w:br/>
        <w:t xml:space="preserve">WARN: THIS PARAGRAPH CONTAINS TAG: [CODE] </w:t>
        <w:br/>
        <w:br/>
        <w:t>I hope it will work for you! :)</w:t>
        <w:br/>
        <w:br/>
      </w:r>
    </w:p>
    <w:p>
      <w:r>
        <w:rPr>
          <w:b/>
        </w:rPr>
        <w:t>C1:</w:t>
      </w:r>
      <w:r>
        <w:t>...what "video"?</w:t>
      </w:r>
    </w:p>
    <w:p>
      <w:r>
        <w:rPr>
          <w:b/>
        </w:rPr>
        <w:t>C2:</w:t>
      </w:r>
      <w:r>
        <w:t>The who created the repo, explains in this video how to create the NFTs. I let you here it: youtube.com/watch?v=AaCgydeMu64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