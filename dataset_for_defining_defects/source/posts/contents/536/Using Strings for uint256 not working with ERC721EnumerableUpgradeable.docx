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536.https://stackoverflow.com/questions/70341977/using-strings-for-uint256-not-working-with-erc721enumerableupgradeable</w:t>
      </w:r>
    </w:p>
    <w:p>
      <w:r>
        <w:rPr>
          <w:b/>
        </w:rPr>
        <w:t>T:</w:t>
      </w:r>
      <w:r>
        <w:t>Using Strings for uint256 not working with ERC721EnumerableUpgradeable</w:t>
      </w:r>
    </w:p>
    <w:p>
      <w:r>
        <w:rPr>
          <w:b/>
        </w:rPr>
        <w:t>Q:</w:t>
      </w:r>
      <w:r>
        <w:t>just like the title says I cannot get using Strings to compile, I keep getting the identifier not found.This is the start of my .sol contract</w:t>
        <w:br/>
        <w:br/>
        <w:t xml:space="preserve">import "@openzeppelin/contracts-upgradeable/token/ERC721/extensions/ERC721EnumerableUpgradeable.sol";import "@openzeppelin/contracts-upgradeable/access/OwnableUpgradeable.sol";import "@openzeppelin/contracts-upgradeable/proxy/utils/Initializable.sol";import "@openzeppelin/contracts-upgradeable/utils/StringsUpgradeable.sol";contract NFT is Initializable, StringsUpgradeable, ERC721EnumerableUpgradeable, OwnableUpgradeable {using Strings for uint256; </w:t>
        <w:br/>
        <w:br/>
        <w:t xml:space="preserve">WARN: THIS PARAGRAPH CONTAINS TAG: [CODE] </w:t>
        <w:br/>
        <w:br/>
        <w:t>Please help!</w:t>
        <w:br/>
        <w:br/>
        <w:t>Thank you!</w:t>
        <w:br/>
        <w:br/>
      </w:r>
    </w:p>
    <w:p>
      <w:r>
        <w:rPr>
          <w:b/>
        </w:rPr>
        <w:t>C1:</w:t>
      </w:r>
      <w:r>
        <w:t>Have you tried to construct it as solidity object? Im sorry, but this is not a clean code and lacks lots of valuable pieces.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imported StringsUpgradeable.sol file contains a library named StringsUpgradeable - not Strings.</w:t>
        <w:br/>
        <w:br/>
        <w:t xml:space="preserve">WARN: THIS PARAGRAPH CONTAINS TAG: [CODE] </w:t>
        <w:br/>
        <w:br/>
        <w:t>Also, since it's a library, it cannot be inherited from, so you need to remove it from the list of the NFT parents.</w:t>
        <w:br/>
        <w:br/>
        <w:t xml:space="preserve">WARN: THIS PARAGRAPH CONTAINS TAG: [CODE] </w:t>
        <w:br/>
        <w:br/>
        <w:t>pragma solidity ^0.8;import "@openzeppelin/contracts-upgradeable/token/ERC721/extensions/ERC721EnumerableUpgradeable.sol";import "@openzeppelin/contracts-upgradeable/access/OwnableUpgradeable.sol";import "@openzeppelin/contracts-upgradeable/proxy/utils/Initializable.sol";import "@openzeppelin/contracts-upgradeable/utils/StringsUpgradeable.sol";// removed `StringsUpgradable` from the parents listcontract NFT is Initializable, ERC721EnumerableUpgradeable, OwnableUpgradeable { // replaced `Strings` to `StringsUpgradable` using StringsUpgradeable for uint256;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Hey man just noticed you've answered multiple questions of mine, thanks a lot you are a lifesaver!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