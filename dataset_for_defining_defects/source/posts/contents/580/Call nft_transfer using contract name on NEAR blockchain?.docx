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580.https://stackoverflow.com/questions/69723214/call-nft-transfer-using-contract-name-on-near-blockchain</w:t>
      </w:r>
    </w:p>
    <w:p>
      <w:r>
        <w:rPr>
          <w:b/>
        </w:rPr>
        <w:t>T:</w:t>
      </w:r>
      <w:r>
        <w:t>Call nft_transfer using contract name on NEAR blockchain?</w:t>
      </w:r>
    </w:p>
    <w:p>
      <w:r>
        <w:rPr>
          <w:b/>
        </w:rPr>
        <w:t>Q:</w:t>
      </w:r>
      <w:r>
        <w:t>I have a question about NFT usage in NEAR blockchain. For example I have NFT on some marketplace (let's name it contract A). I add another contract (let's name it contract B) to approvals list on my Token (using NEP-178 and Approvals). Now this contract B can call nft_tansfer on my token and transfer it to itself account B. Is there a way to create method so I call it on contract B that will transfer NFT from B to me? It looks like if I call nft_transfer it will not work because I am not the owner of NFT and I do not have approval right.</w:t>
        <w:br/>
        <w:br/>
        <w:t xml:space="preserve">WARN: THIS PARAGRAPH CONTAINS TAG: [CODE] </w:t>
        <w:br/>
        <w:br/>
        <w:t>I mean that contract B is ready to transfer NFT back to me but it has to do it when I ask contract B for it. Thanks in advance!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get it right, there is no other way around it unless contract A has some bug or special implementation for "previous owners" or whatever.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