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198.https://stackoverflow.com/questions/72446747/is-it-possible-to-batch-mint-10k-nfts-in-one-transaction</w:t>
      </w:r>
    </w:p>
    <w:p>
      <w:r>
        <w:rPr>
          <w:b/>
        </w:rPr>
        <w:t>T:</w:t>
      </w:r>
      <w:r>
        <w:t>Is it possible to batch mint 10k NFTs in one transaction?</w:t>
      </w:r>
    </w:p>
    <w:p>
      <w:r>
        <w:rPr>
          <w:b/>
        </w:rPr>
        <w:t>Q:</w:t>
      </w:r>
      <w:r>
        <w:t>So I'm using ERC1155 and I always get the out of gas error when batch minting at least 200+ NFTs, which means that the gas used for that method exceeds the block gas limit of the blockchain. I'm wondering if this is normal. If so, should I subdivide the 10k into multiple transactions instead..? What else can be a workaround for this?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Yes, you shouldn't do that much data volume on a single tx.</w:t>
        <w:br/>
        <w:br/>
        <w:t>There are some advanced techniques called rollups that aim to increase the volume of transactions, but they come with their own considerations.</w:t>
        <w:br/>
        <w:br/>
        <w:t>I don't think there is a native workaround to this issue as the whole gas dynamic is to avoid the network being spammed. Writing these "huge" volumes of data is discouraged.</w:t>
        <w:br/>
        <w:br/>
        <w:t>Some "recent" changes have added dynamic limits that adjust block sizes to current EVM chains, but they work progressively. Meaning they adjust depending on demand across several blocks.</w:t>
        <w:br/>
        <w:br/>
        <w:t>Ethereum blockchain was close to 10 TB last time I checked earlier this year.</w:t>
        <w:br/>
        <w:br/>
      </w:r>
    </w:p>
    <w:p>
      <w:r>
        <w:rPr>
          <w:b/>
        </w:rPr>
        <w:t>C1:</w:t>
      </w:r>
      <w:r>
        <w:t>I see. So how do people mint (via smart contracts) their 10k NFTs aside from lazy minting (like on OpenSea)?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