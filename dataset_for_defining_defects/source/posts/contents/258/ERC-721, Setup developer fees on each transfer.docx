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258.https://stackoverflow.com/questions/71962642/erc-721-setup-developer-fees-on-each-transfer</w:t>
      </w:r>
    </w:p>
    <w:p>
      <w:r>
        <w:rPr>
          <w:b/>
        </w:rPr>
        <w:t>T:</w:t>
      </w:r>
      <w:r>
        <w:t>ERC-721, Setup developer fees on each transfer</w:t>
      </w:r>
    </w:p>
    <w:p>
      <w:r>
        <w:rPr>
          <w:b/>
        </w:rPr>
        <w:t>Q:</w:t>
      </w:r>
      <w:r>
        <w:t>I am building an NFT contract (ERC-721) on the Ethereum blockchain, I need to set up a fixed or percentage fee on each transfer/selling of NFT.Please guide</w:t>
        <w:br/>
        <w:br/>
      </w:r>
    </w:p>
    <w:p>
      <w:r>
        <w:rPr>
          <w:b/>
        </w:rPr>
        <w:t>C1:</w:t>
      </w:r>
      <w:r>
        <w:t>Please edit the question to limit it to a specific problem with enough detail to identify an adequate answer.</w:t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In ERC721, there are 3 methods that provide NFT transfer:</w:t>
        <w:br/>
        <w:br/>
        <w:t>function safeTransferFrom(address _from, address _to, uint256 _tokenId, bytes data) external payable;function safeTransferFrom(address _from, address _to, uint256 _tokenId) external payable;function transferFrom(address _from, address _to, uint256 _tokenId) external payable;</w:t>
        <w:br/>
        <w:br/>
        <w:t xml:space="preserve">WARN: THIS PARAGRAPH CONTAINS TAG: [CODE] </w:t>
        <w:br/>
        <w:br/>
        <w:t>Simply, what you would want to do is handle fees in the above methods. The most simplistic approach would be to collect the fee from caller, since all 3 methods are payable.</w:t>
        <w:br/>
        <w:br/>
        <w:t>uint256 fee = 0.1 ether;function transferFrom(address _from, address _to, uint256 _tokenId) external payable{ require(msg.value &gt;= fee, "sent ether is lower than fee") // your erc721 implementation}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