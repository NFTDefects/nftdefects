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27.https://stackoverflow.com/questions/73479932/blockchain-create-multiple-collections</w:t>
      </w:r>
    </w:p>
    <w:p>
      <w:r>
        <w:rPr>
          <w:b/>
        </w:rPr>
        <w:t>T:</w:t>
      </w:r>
      <w:r>
        <w:t>Blockchain - create multiple collections</w:t>
      </w:r>
    </w:p>
    <w:p>
      <w:r>
        <w:rPr>
          <w:b/>
        </w:rPr>
        <w:t>Q:</w:t>
      </w:r>
      <w:r>
        <w:t>Let's say I have NFT Marketplace and I want to allow users to create their own collections, as they do on opensea.io: https://opensea.io/collections</w:t>
        <w:br/>
        <w:br/>
        <w:t>I understand that new collection = new deployed SmartContract. what is the best practice to do this? how to deploy SmartContracts dynamically per user? And how to fetch those collections? Is there any API? best practices?</w:t>
        <w:br/>
        <w:br/>
        <w:t>I've searched for Udemy courses, searched in google, took a look on Quora and Medium but nothing useful is there</w:t>
        <w:br/>
        <w:br/>
      </w:r>
    </w:p>
    <w:p>
      <w:r>
        <w:rPr>
          <w:b/>
        </w:rPr>
        <w:t>C1:</w:t>
      </w:r>
      <w:r>
        <w:t>Check Patrick Collins smart contract courses on youtube, there's an in depth section on NFT/sync with opensea.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