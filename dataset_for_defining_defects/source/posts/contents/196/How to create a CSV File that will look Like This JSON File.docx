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196.https://stackoverflow.com/questions/72456718/how-to-create-a-csv-file-that-will-look-like-this-json-file</w:t>
      </w:r>
    </w:p>
    <w:p>
      <w:r>
        <w:rPr>
          <w:b/>
        </w:rPr>
        <w:t>T:</w:t>
      </w:r>
      <w:r>
        <w:t>How to create a CSV File that will look Like This JSON File</w:t>
      </w:r>
    </w:p>
    <w:p>
      <w:r>
        <w:rPr>
          <w:b/>
        </w:rPr>
        <w:t>Q:</w:t>
      </w:r>
      <w:r>
        <w:t>I am basically wanting to update multiple scholars for an NFT game (axie infinity). It requires a JSON file that looks like this:</w:t>
        <w:br/>
        <w:br/>
        <w:t>{ "name": "Scholar 1", "ronin": "ronin:&lt;account_s1_address&gt;", "splits": [ { "persona": "Manager", "percentage": 44, "ronin": "ronin:&lt;manager_address&gt;" }, { "persona": "Scholar", "percentage": 40, "ronin": "ronin:&lt;scholar_1_address&gt;" }, { "persona": "Other Person", "percentage": 6, "ronin": "ronin:&lt;other_person_address&gt;" }, { "persona": "Trainer", "percentage": 10, "ronin": "ronin:&lt;trainer_address&gt;" } ] }</w:t>
        <w:br/>
        <w:br/>
        <w:t xml:space="preserve">WARN: THIS PARAGRAPH CONTAINS TAG: [CODE] </w:t>
        <w:br/>
        <w:br/>
        <w:t>But since there are multiple scholars/players, I wanted to know if there was anyway to format something on a CSV file that if I convert or import it using a JSON tool it will look like like the JSON above?</w:t>
        <w:br/>
        <w:br/>
        <w:t>Your help is much appreciated.. Thank you!</w:t>
        <w:br/>
        <w:br/>
        <w:t>PS:</w:t>
        <w:br/>
        <w:br/>
        <w:t>The first lines:</w:t>
        <w:br/>
        <w:br/>
        <w:t>"name": "Scholar 1", "ronin": "ronin:&lt;account_s1_address&gt;", "splits":</w:t>
        <w:br/>
        <w:br/>
        <w:t xml:space="preserve">WARN: THIS PARAGRAPH CONTAINS TAG: [CODE] </w:t>
        <w:br/>
        <w:br/>
        <w:t>Would need to be repeated since again there are multiple scholars, i.e. Scholar 1, Scholar 2, Scholar 3...</w:t>
        <w:br/>
        <w:br/>
      </w:r>
    </w:p>
    <w:p>
      <w:r>
        <w:rPr>
          <w:b/>
        </w:rPr>
        <w:t>C1:</w:t>
      </w:r>
      <w:r>
        <w:t>Does this answer your question? What is the best way to convert from CSV to JSON when commas and quotations may be in the fields?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CSV file structure is column-base, if Axie infinity require JSON file, you can create a CSV file by Excel or Google sheet and convert to JSON.</w:t>
        <w:br/>
        <w:br/>
        <w:t>there is a similar answer to convert CSV to JSON</w:t>
        <w:br/>
        <w:br/>
      </w:r>
    </w:p>
    <w:p>
      <w:r>
        <w:rPr>
          <w:b/>
        </w:rPr>
        <w:t>C1:</w:t>
      </w:r>
      <w:r>
        <w:t>Hello.. Thanks for the answer.. I understand that a CSV file is column based.. But is there another way even if its not via CSV to create a JSON file that has multiple entries? I have created a JSON from CSV before when it was a bit simple to do.. But right now it seems from what I can see, I need to create a separate CSV file for each Scholar..? Is that right?</w:t>
      </w:r>
    </w:p>
    <w:p>
      <w:r>
        <w:rPr>
          <w:b/>
        </w:rPr>
        <w:t>C2:</w:t>
      </w:r>
      <w:r>
        <w:t>🙏, you don't need separate CSV file. sperate scholars by ID, then  when creating json filter scholar data with ID. if you don't know programing language(s), csv is best format.</w:t>
      </w:r>
    </w:p>
    <w:p>
      <w:r>
        <w:rPr>
          <w:b/>
        </w:rPr>
        <w:t>A2:</w:t>
      </w:r>
      <w:r>
        <w:t>starting from this CSV that has this structure</w:t>
        <w:br/>
        <w:br/>
        <w:t>you can run this Miller command</w:t>
        <w:br/>
        <w:br/>
        <w:t>mlr --c2j reshape -r "^(p|s)" -o k,v then \put '$k="splits".".".${id_persona}.".".$k' then \cut -x -f id_persona then \reshape -s k,v out.csv</w:t>
        <w:br/>
        <w:br/>
        <w:t xml:space="preserve">WARN: THIS PARAGRAPH CONTAINS TAG: [CODE] </w:t>
        <w:br/>
        <w:br/>
        <w:t>to have</w:t>
        <w:br/>
        <w:br/>
        <w:t>[ { "name": "Scholar 1", "ronin": "ronin:&lt;account_s1_address&gt;", "splits": [ { "persona": "Manager", "percentage": 44, "split_ronin": "ronin:&lt;manager_address&gt;" }, { "persona": "Scholar", "percentage": 40, "split_ronin": "ronin:&lt;scholar_1_address&gt;" }, { "persona": "Other Person", "percentage": 6, "split_ronin": "ronin:&lt;other_person_address&gt;" }, { "persona": "Trainer", "percentage": 10, "split_ronin": "ronin:&lt;trainer_address&gt;" } ] }]</w:t>
        <w:br/>
        <w:br/>
        <w:t xml:space="preserve">WARN: THIS PARAGRAPH CONTAINS TAG: [CODE] </w:t>
        <w:br/>
        <w:br/>
        <w:t>Some notes:</w:t>
        <w:br/>
        <w:br/>
        <w:t xml:space="preserve">   ● reshape -r "^(p|s)" -o k,v, to transform the input from wide to long;</w:t>
        <w:br/>
        <w:br/>
        <w:t xml:space="preserve">   ● put '$k="splits".".".${id_persona}.".".$k', to create values that I will use as field names (splits.1.persona,splits.1.percentage,splits.1.split_ronin,splits.2.persona,splits.2.percentage, ....</w:t>
        <w:br/>
        <w:br/>
        <w:t xml:space="preserve">   ● cut -x -f id_persona, to remove the field id_persona;</w:t>
        <w:br/>
        <w:br/>
        <w:t xml:space="preserve">   ● reshape -s k,v, to transform all from long to wide.</w:t>
        <w:br/>
        <w:br/>
        <w:t>The real goal is to build, starting from that input, this kind of CSV</w:t>
        <w:br/>
        <w:br/>
        <w:t>+-----------+----------------------------+------------------+---------------------+-------------------------+------------------+---------------------+---------------------------+------------------+---------------------+------------------------------+------------------+---------------------+-------------------------+| name | ronin | splits.1.persona | splits.1.percentage | splits.1.split_ronin | splits.2.persona | splits.2.percentage | splits.2.split_ronin | splits.3.persona | splits.3.percentage | splits.3.split_ronin | splits.4.persona | splits.4.percentage | splits.4.split_ronin |+-----------+----------------------------+------------------+---------------------+-------------------------+------------------+---------------------+---------------------------+------------------+---------------------+------------------------------+------------------+---------------------+-------------------------+| Scholar 1 | ronin:&lt;account_s1_address&gt; | Manager | 44 | ronin:&lt;manager_address&gt; | Scholar | 40 | ronin:&lt;scholar_1_address&gt; | Other Person | 6 | ronin:&lt;other_person_address&gt; | Trainer | 10 | ronin:&lt;trainer_address&gt; |+-----------+----------------------------+------------------+---------------------+-------------------------+------------------+---------------------+---------------------------+------------------+---------------------+------------------------------+------------------+---------------------+-------------------------+</w:t>
        <w:br/>
        <w:br/>
        <w:t xml:space="preserve">WARN: THIS PARAGRAPH CONTAINS TAG: [CODE] </w:t>
        <w:br/>
        <w:br/>
        <w:t>and than use it to create the final JSON output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