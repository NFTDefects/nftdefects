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13.https://stackoverflow.com/questions/73589892/proving-ownership-of-a-nft-collection-minted-on-opensea</w:t>
      </w:r>
    </w:p>
    <w:p>
      <w:r>
        <w:rPr>
          <w:b/>
        </w:rPr>
        <w:t>T:</w:t>
      </w:r>
      <w:r>
        <w:t>Proving ownership of a NFT collection minted on Opensea</w:t>
      </w:r>
    </w:p>
    <w:p>
      <w:r>
        <w:rPr>
          <w:b/>
        </w:rPr>
        <w:t>Q:</w:t>
      </w:r>
      <w:r>
        <w:t>I am trying to develop a token-gated website, users will need to connect their wallet and proof their ownership of a NFT collection.</w:t>
        <w:br/>
        <w:br/>
        <w:t>Usually, this is fairly straightforward for a NFT collection with a contract address. We can simply do:</w:t>
        <w:br/>
        <w:br/>
        <w:t>const contract = await new ethers.Contract(contractAddress, abi, provider); const balance = await contract.balanceOf(walletAddress);</w:t>
        <w:br/>
        <w:br/>
        <w:t xml:space="preserve">WARN: THIS PARAGRAPH CONTAINS TAG: [CODE] </w:t>
        <w:br/>
        <w:br/>
        <w:t>However, in my case, the NFT collection is minted on Opensea, and the address is 0x495f947276749Ce646f68AC8c248420045cb7b5e. There will be whole lot of the other collection under this address. So, I am not sure it is possible to prove a user's ownership of a NFT collection minted on Opensea. I have read through Opensea API and also Opensea SDK, but found nothing.</w:t>
        <w:br/>
        <w:br/>
        <w:t xml:space="preserve">WARN: THIS PARAGRAPH CONTAINS TAG: [CODE] </w:t>
        <w:br/>
        <w:br/>
      </w:r>
    </w:p>
    <w:p>
      <w:r>
        <w:t>1</w:t>
      </w:r>
      <w:r>
        <w:rPr>
          <w:b/>
        </w:rPr>
        <w:t xml:space="preserve"> Answer</w:t>
      </w:r>
    </w:p>
    <w:p>
      <w:r>
        <w:rPr>
          <w:b/>
        </w:rPr>
        <w:t>A1:</w:t>
      </w:r>
      <w:r>
        <w:t>It is possible by tracking the collection you want to, down to the "mint". Having said that and given that Opensea uses lazy minting (ie, the token is not minted until it's actually sold for the first time), it is indeed challenging.</w:t>
        <w:br/>
        <w:br/>
        <w:t>A solution would be to track all the NFT history down to the first transaction and identify the address that actually transfers the NFT.</w:t>
        <w:br/>
        <w:br/>
        <w:t>Here is an example:</w:t>
        <w:br/>
        <w:br/>
        <w:t>https://etherscan.io/tx/0xc4d8ec0d8a841ec68ee1b83dbca127a6b5fcb42fffc2d478d8863733ce28e310</w:t>
        <w:br/>
        <w:br/>
        <w:t>This is the first transaction of this particular NFT. The address that transfers the NFT (0x55c8423f6247be9a523effa5423f680c2777206e) is actually the creator/owner of the collection.</w:t>
        <w:br/>
        <w:br/>
        <w:t>You can also see the full history here:</w:t>
        <w:br/>
        <w:br/>
        <w:t>https://openstory.io/nfts/0x495f947276749ce646f68ac8c248420045cb7b5e/0x55c8423f6247be9a523effa5423f680c2777206e000000000000390000000001</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