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669.https://stackoverflow.com/questions/66843106/node-how-to-generate-nft-token-for-a-file</w:t>
      </w:r>
    </w:p>
    <w:p>
      <w:r>
        <w:rPr>
          <w:b/>
        </w:rPr>
        <w:t>T:</w:t>
      </w:r>
      <w:r>
        <w:t>node - How to generate NFT token for a file</w:t>
      </w:r>
    </w:p>
    <w:p>
      <w:r>
        <w:rPr>
          <w:b/>
        </w:rPr>
        <w:t>Q:</w:t>
      </w:r>
      <w:r>
        <w:t>I'm reading about NFT tokens. It seems an interesting way to sign media online and I want to do some experiments. Is there any node-js implementation to add nft generation inside web or electron apps?I'ts not clear for me if the ÈRC-721 standard can be implemented in javascript. Any info about?</w:t>
        <w:br/>
        <w:br/>
      </w:r>
    </w:p>
    <w:p>
      <w:r>
        <w:rPr>
          <w:b/>
        </w:rPr>
        <w:t>C1:</w:t>
      </w:r>
      <w:r>
        <w:t>Does this answer your question? Can we use Solidity with NodeJS?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ERC-721 defines a Solidity interface. Solidity is a language that compiles into EVM-compatible bytecode (EVM stands for Ethereum Virtual Machine).</w:t>
        <w:br/>
        <w:br/>
        <w:t>And since smart contracts run on EVM, you need to use some language that compiles to EVM-compatible bytecode, such as Solidity or Vyper... Or you can write the bytecode directly in binary, if you you want. :)</w:t>
        <w:br/>
        <w:br/>
        <w:t>There's currently no reliable compiler from Javascript to EVM bytecode. So Javascript would not be a good choice, and I'd really recommend writing the implementation in Solidity or Vyper.</w:t>
        <w:br/>
        <w:br/>
      </w:r>
    </w:p>
    <w:p>
      <w:r>
        <w:rPr>
          <w:b/>
        </w:rPr>
        <w:t>C1:</w:t>
      </w:r>
      <w:r>
        <w:t>I never used that languages. I suppose that the EVM needs to run on a server right, it use the ethereum infrastructure?</w:t>
      </w:r>
    </w:p>
    <w:p>
      <w:r>
        <w:rPr>
          <w:b/>
        </w:rPr>
        <w:t>C2:</w:t>
      </w:r>
      <w:r>
        <w:t>@newbiedev EVM runs on each Ethereum node. So you could call it a server, yes. However, you can use an EVM emulator in Remix IDE or Ganache for local development, so you don't need to install a full Ethereum node to run smart contracts locally.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