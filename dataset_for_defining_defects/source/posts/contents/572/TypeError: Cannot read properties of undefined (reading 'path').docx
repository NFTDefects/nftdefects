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572.https://stackoverflow.com/questions/69860302/typeerror-cannot-read-properties-of-undefined-reading-path</w:t>
      </w:r>
    </w:p>
    <w:p>
      <w:r>
        <w:rPr>
          <w:b/>
        </w:rPr>
        <w:t>T:</w:t>
      </w:r>
      <w:r>
        <w:t>TypeError: Cannot read properties of undefined (reading 'path')</w:t>
      </w:r>
    </w:p>
    <w:p>
      <w:r>
        <w:rPr>
          <w:b/>
        </w:rPr>
        <w:t>Q:</w:t>
      </w:r>
      <w:r>
        <w:t>I'm attempting to generate NFTs using this code but keep getting cannot read properties of undefined reading path, if anyone knows of a fix please write back. I am very new to this whole process and do not know what i should be looking at, i've been following the steps exactly as stated in the youtube video i was watching and this problem was not happening with the person in the video.</w:t>
        <w:br/>
        <w:br/>
        <w:t>const path = require("path");const isLocal = typeof process.pkg === "undefined";const basePath = isLocal ? process.cwd() : path.dirname(process.execPath);const { MODE } = require(path.join(basePath, "constants/blend_mode.js"));const { NETWORK } = require(path.join(basePath, "constants/network.js"));const network = NETWORK.sol;// General metadata for Ethereumconst namePrefix = "CHUMPSNFT";const description = "2,222 Chumps storming Solana Beaches";const baseUri = "ipfs://NewUriToReplace";const solanaMetadata = { symbol: "CHUMP", seller_fee_basis_points: 700, // Define how much % you want from secondary market sales 1000 = 10% external_url: "https://www.loosebucks.net", creators: [ { address: "HXzaa6foNqG3w7XaVykaH6jWAFpNkCfJeDyhXsih2U93", share: 100, }, ],};// If you have selected Solana then the collection starts from 0 automaticallyconst layerConfigurations = [ { growEditionSizeTo: 163, layersOrder: [ { name: "Background" }, { name: "Body Color" }, { name: "Top" }, { name: "Accessories" }, { name: "Face" }, { name: "Head" }, { name: "Eyes" }, ], }, { growEditionSizeTo: 326, layersOrder: [ { name: "Background" }, { name: "Body Color" }, { name: "Face" }, { name: "Head" }, { name: "Eyes" }, ], }, { growEditionSizeTo: 489, layersOrder: [ { name: "Background" }, { name: "Body Color" }, { name: "Top" }, { name: "Accessories" }, { name: "Eyes" }, ], }, { growEditionSizeTo: 652, layersOrder: [ { name: "Background" }, { name: "Body Color" }, { name: "Accessories" }, { name: "Face" }, { name: "Head" }, { name: "Eyes" }, ], }, { growEditionSizeTo: 815, layersOrder: [ { name: "Background" }, { name: "Body Color" }, { name: "Accessories" }, { name: "Head" }, { name: "Eyes" }, ], }, { growEditionSizeTo: 978, layersOrder: [ { name: "Background1" }, { name: "Body Color1" }, { name: "Top1" }, { name: "Accessories1" }, { name: "Face1" }, { name: "Head1" }, { name: "Eyes1" }, ], }, { growEditionSizeTo: 1141, layersOrder: [ { name: "Background" }, { name: "Body Color" }, { name: "Top" }, { name: "Eyes" }, ], }, { growEditionSizeTo: 1304, layersOrder: [ { name: "Background" }, { name: "Body Color" }, { name: "Accessories" }, { name: "Face" }, { name: "Eyes" }, ], }, { growEditionSizeTo: 1467, layersOrder: [ { name: "Background" }, { name: "Body Color" }, { name: "Eyes" }, ], }, { growEditionSizeTo: 1630, layersOrder: [ { name: "Background" }, { name: "Body Color" }, { name: "Face" }, { name: "Eyes" }, ], }, { growEditionSizeTo: 1793, layersOrder: [ { name: "Background" }, { name: "Body Color" }, { name: "Top" }, { name: "Head" }, { name: "Eyes" }, ], }, { growEditionSizeTo: 1956, layersOrder: [ { name: "Background" }, { name: "Body Color" }, { name: "Accessories" }, { name: "Eyes" }, ], }, { growEditionSizeTo: 2119, layersOrder: [ { name: "Background1" }, { name: "Body Color1" }, { name: "Accessories1" }, { name: "Eyes1" }, ], }, { growEditionSizeTo: 2282, layersOrder: [ { name: "Background1" }, { name: "Body Color1" }, { name: "Top1" }, { name: "Accessories1" }, { name: "Face1" }, { name: "Eyes1" }, ], },];const shuffleLayerConfigurations = false;const debugLogs = false;const format = { width: 512, height: 512,};const text = { only: false, color: "#ffffff", size: 20, xGap: 40, yGap: 40, align: "left", baseline: "top", weight: "regular", family: "Courier", spacer: " =&gt; ",};const pixelFormat = { ratio: 2 / 128,};const background = { generate: true, brightness: "80%", static: false, default: "#000000",};const extraMetadata = {};const rarityDelimiter = "#";const uniqueDnaTorrance = 10000;const preview = { thumbPerRow: 5, thumbWidth: 50, imageRatio: format.width / format.height, imageName: "preview.png",};module.exports = { format, baseUri, description, background, uniqueDnaTorrance, layerConfigurations, rarityDelimiter, preview, shuffleLayerConfigurations, debugLogs, extraMetadata, pixelFormat, text, namePrefix, network, solanaMetadata,}; ```</w:t>
        <w:br/>
        <w:br/>
        <w:t xml:space="preserve">WARN: THIS PARAGRAPH CONTAINS TAG: [CODE] </w:t>
        <w:br/>
        <w:br/>
      </w:r>
    </w:p>
    <w:p>
      <w:r>
        <w:t>3</w:t>
      </w:r>
      <w:r>
        <w:rPr>
          <w:b/>
        </w:rPr>
        <w:t xml:space="preserve"> Answer</w:t>
      </w:r>
    </w:p>
    <w:p>
      <w:r>
        <w:rPr>
          <w:b/>
        </w:rPr>
        <w:t>A1:</w:t>
      </w:r>
      <w:r>
        <w:t>Are you using anything other than Underscores letters a to z and hashtags in the naming of your images in the layers folders. If so it's probably the reason why your getting an error.</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rPr>
          <w:b/>
        </w:rPr>
        <w:t>A2:</w:t>
      </w:r>
      <w:r>
        <w:t>Make sure the naming of your assets in layers is correct(only use underscores, a to z and hashtag).Also no folder should be empty</w:t>
        <w:br/>
        <w:br/>
        <w:t>Best of luck</w:t>
        <w:br/>
        <w:br/>
      </w:r>
    </w:p>
    <w:p>
      <w:r>
        <w:rPr>
          <w:b/>
        </w:rPr>
        <w:t>C1:</w:t>
      </w:r>
      <w:r>
        <w:t>This does not provide an answer to the question. Once you have sufficient reputation you will be able to comment on any post; instead, provide answers that don't require clarification from the asker. - From Review</w:t>
      </w:r>
    </w:p>
    <w:p>
      <w:r>
        <w:rPr>
          <w:b/>
        </w:rPr>
        <w:t>A3:</w:t>
      </w:r>
      <w:r>
        <w:t>I had the same problem.It turned out that a layers folder was empty, I was saving the images in another path and I thought it was the same one.</w:t>
        <w:br/>
        <w:br/>
        <w:t>In the layers folders check if you have images saved or if the path is what you think.</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