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463.https://stackoverflow.com/questions/70865022/how-to-get-urls-of-nft-via-connecting-with-metamask-ethers-web3-truffle-etc</w:t>
      </w:r>
    </w:p>
    <w:p>
      <w:r>
        <w:rPr>
          <w:b/>
        </w:rPr>
        <w:t>T:</w:t>
      </w:r>
      <w:r>
        <w:t>How to get URLs of NFT via connecting with Metamask (ethers,web3,truffle,etc)</w:t>
      </w:r>
    </w:p>
    <w:p>
      <w:r>
        <w:rPr>
          <w:b/>
        </w:rPr>
        <w:t>Q:</w:t>
      </w:r>
      <w:r>
        <w:t>Can anybody point me in the right direction on how I can get the URL values from NFTs, via connecting to metamask using web3 or ethers or truffle etc? Within a node.js app.</w:t>
        <w:br/>
        <w:br/>
        <w:t>I know I can use the OpenSea API like so:</w:t>
        <w:br/>
        <w:br/>
        <w:t>https://api.opensea.io/api/v1/assets?owner=${window.userAddress}&amp;order_direction=desc&amp;offset=0&amp;limit=50`)</w:t>
        <w:br/>
        <w:br/>
        <w:t xml:space="preserve">WARN: THIS PARAGRAPH CONTAINS TAG: [CODE] </w:t>
        <w:br/>
        <w:br/>
        <w:t>But is there a way to do it without a third party API?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