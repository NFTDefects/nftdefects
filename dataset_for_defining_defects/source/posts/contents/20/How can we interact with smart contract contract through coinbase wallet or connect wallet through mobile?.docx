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20.https://stackoverflow.com/questions/73569157/how-can-we-interact-with-smart-contract-contract-through-coinbase-wallet-or-conn</w:t>
      </w:r>
    </w:p>
    <w:p>
      <w:r>
        <w:rPr>
          <w:b/>
        </w:rPr>
        <w:t>T:</w:t>
      </w:r>
      <w:r>
        <w:t>How can we interact with smart contract contract through coinbase wallet or connect wallet through mobile?</w:t>
      </w:r>
    </w:p>
    <w:p>
      <w:r>
        <w:rPr>
          <w:b/>
        </w:rPr>
        <w:t>Q:</w:t>
      </w:r>
      <w:r>
        <w:t>I am connected to coinbase wallet through web3Modal Library, but I don't know that how I will pass provider to our contract</w:t>
        <w:br/>
        <w:br/>
        <w:t>Coinbase Connection:</w:t>
        <w:br/>
        <w:br/>
        <w:t>Provider Options</w:t>
        <w:br/>
        <w:br/>
        <w:t>const providerOptions = { coinbasewallet: { package: CoinbaseWalletSDK, options: { appName: "Web3Modal Demo", infuraId: "387142f2e9e74f3fa7c1c09a9ba226d6" } }}</w:t>
        <w:br/>
        <w:br/>
        <w:t xml:space="preserve">WARN: THIS PARAGRAPH CONTAINS TAG: [CODE] </w:t>
        <w:br/>
        <w:br/>
        <w:t>Wallet Connection Function</w:t>
        <w:br/>
        <w:br/>
        <w:t>var web3ModalProvider async function connect() { try { let web3Modal = new Web3Modal({ cacheProvider: false, providerOptions, }); const web3ModalInstance = await web3Modal.connect(); web3ModalProvider = new ethers.providers.Web3Provider(web3ModalInstance); console.log(web3ModalProvider); if (web3ModalProvider) { setWeb3Provider(web3ModalProvider) } } catch (error) { console.error(error) } }</w:t>
        <w:br/>
        <w:br/>
        <w:t xml:space="preserve">WARN: THIS PARAGRAPH CONTAINS TAG: [CODE] </w:t>
        <w:br/>
        <w:br/>
        <w:t>Smart ContractSo, I don't know that from where I will pass provider to the contract. when I am doing like I share the code below its gives me an error</w:t>
        <w:br/>
        <w:br/>
        <w:t>Cannot read properties of null (reading 'call')</w:t>
        <w:br/>
        <w:br/>
        <w:t>var NFTilityToken = new ethers.Contract( NFTilityTokenAdd, NFTilityTokenAbi, web3ModalProvider );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