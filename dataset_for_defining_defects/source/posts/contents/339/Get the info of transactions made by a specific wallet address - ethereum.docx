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339.https://stackoverflow.com/questions/71546646/get-the-info-of-transactions-made-by-a-specific-wallet-address-ethereum</w:t>
      </w:r>
    </w:p>
    <w:p>
      <w:r>
        <w:rPr>
          <w:b/>
        </w:rPr>
        <w:t>T:</w:t>
      </w:r>
      <w:r>
        <w:t>Get the info of transactions made by a specific wallet address - ethereum</w:t>
      </w:r>
    </w:p>
    <w:p>
      <w:r>
        <w:rPr>
          <w:b/>
        </w:rPr>
        <w:t>Q:</w:t>
      </w:r>
      <w:r>
        <w:t>Trying to find the best API (fast, price, easy to implement) to receive details by entering an ETH wallet address. In specific transactions made with a date attached and the total amount spent.</w:t>
        <w:br/>
        <w:br/>
        <w:t>Thanks a lot :)</w:t>
        <w:br/>
        <w:br/>
        <w:t>for erc721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