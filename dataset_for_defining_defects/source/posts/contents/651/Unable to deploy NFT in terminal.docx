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651.https://stackoverflow.com/questions/68468072/unable-to-deploy-nft-in-terminal</w:t>
      </w:r>
    </w:p>
    <w:p>
      <w:r>
        <w:rPr>
          <w:b/>
        </w:rPr>
        <w:t>T:</w:t>
      </w:r>
      <w:r>
        <w:t>Unable to deploy NFT in terminal</w:t>
      </w:r>
    </w:p>
    <w:p>
      <w:r>
        <w:rPr>
          <w:b/>
        </w:rPr>
        <w:t>Q:</w:t>
      </w:r>
      <w:r>
        <w:t>I already deployed my smart contract to my wallet and connected it to my Alchemy account.</w:t>
        <w:br/>
        <w:br/>
        <w:t>Here are my codings (Note that my contract address, PUBLIC_KEY, PRIVATE_KEY, API_URL and alchemy address are edited for security purposes).</w:t>
        <w:br/>
        <w:br/>
        <w:t>mint-nft.js</w:t>
        <w:br/>
        <w:br/>
        <w:t xml:space="preserve"> require('dotenv').config();const API_URL = process.env.API_URL;const PUBLIC_KEY = process.env.PUBLIC_KEY;const PRIVATE_KEY = process.env.PRIVATE_KEY;const { createAlchemyWeb3 } = require("@alch/alchemy-web3");const web3 = createAlchemyWeb3(API_URL);const contract = require("../artifacts/contracts/MyNFT.sol/MyNFT.json");const contractAddress = "My_Contract_Adress";const nftContract = new web3.eth.Contract(contract.abi, contractAddress);async function mintNFT(tokenURI) { const nonce = await web3.eth.getTransactionCount(PUBLIC_KEY, 'latest'); //get latest nonce //the transaction const tx = { 'from': PUBLIC_KEY, 'to': contractAddress, 'nonce': nonce, 'gas': 500000, 'data': nftContract.methods.mintNFT(PUBLIC_KEY, tokenURI).encodeABI() }; const signPromise = web3.eth.accounts.signTransaction(tx, PRIVATE_KEY); signPromise.then((signedTx) =&gt; { web3.eth.sendSignedTransaction(signedTx.rawTransaction, function(err, hash) { if (!err) { console.log("The hash of your transaction is: ", hash, "\nCheck Alchemy's Mempool to view the status of your transaction!"); } else { console.log("Something went wrong when submitting your transaction:", err) } }); }).catch((err) =&gt; { console.log(" Promise failed:", err); });}mintNFT("https://gateway.pinata.cloud/ipfs/My_NFT_Picture_Hash");</w:t>
        <w:br/>
        <w:br/>
        <w:t xml:space="preserve">WARN: THIS PARAGRAPH CONTAINS TAG: [CODE] </w:t>
        <w:br/>
        <w:br/>
        <w:t>alchemyContext.js</w:t>
        <w:br/>
        <w:br/>
        <w:t>"use strict";Object.defineProperty(exports, "__esModule", { value: true });exports.makeAlchemyContext = void 0;var tslib_1 = require("tslib");var sturdy_websocket_1 = tslib_1.__importDefault(require("sturdy-websocket"));var websocket_1 = require("websocket");var jsonRpc_1 = require("../util/jsonRpc");var version_1 = require("../version");var alchemySendHttp_1 = require("./alchemySendHttp");var alchemySendWebSocket_1 = require("./alchemySendWebSocket");var httpProvider_1 = require("./httpProvider");var sendPayload_1 = require("./sendPayload");var webSocketProvider_1 = require("./webSocketProvider");var NODE_MAX_WS_FRAME_SIZE = 100 * 1024 * 1024; // 100 MBfunction makeAlchemyContext(url, config) { var makePayload = jsonRpc_1.makePayloadFactory(); if (/^https?:\/\//.test(url)) { var alchemySend = alchemySendHttp_1.makeHttpSender(url); var _a = sendPayload_1.makePayloadSender(alchemySend, config), sendPayload = _a.sendPayload, setWriteProvider = _a.setWriteProvider; var senders = jsonRpc_1.makeSenders(sendPayload, makePayload); var provider = httpProvider_1.makeAlchemyHttpProvider(sendPayload); return { provider: provider, senders: senders, setWriteProvider: setWriteProvider }; } else if (/^wss?:\/\//.test(url)) { var protocol = isAlchemyUrl(url) ? "alchemy-web3-" + version_1.VERSION : undefined; var ws = new sturdy_websocket_1.default(url, protocol, { wsConstructor: getWebSocketConstructor(), }); var alchemySend = alchemySendWebSocket_1.makeWebSocketSender(ws); var _b = sendPayload_1.makePayloadSender(alchemySend, config), sendPayload = _b.sendPayload, setWriteProvider = _b.setWriteProvider; var senders = jsonRpc_1.makeSenders(sendPayload, makePayload); var provider = new webSocketProvider_1.AlchemyWebSocketProvider(ws, sendPayload, senders); return { provider: provider, senders: senders, setWriteProvider: setWriteProvider }; } else { throw new Error("Alchemy URL protocol must be one of http, https, ws, or wss. Recieved: " + url); }}exports.makeAlchemyContext = makeAlchemyContext;function getWebSocketConstructor() { return isNodeEnvironment() ? function (url, protocols) { return new websocket_1.w3cwebsocket(url, protocols, undefined, undefined, undefined, { maxReceivedMessageSize: NODE_MAX_WS_FRAME_SIZE, maxReceivedFrameSize: NODE_MAX_WS_FRAME_SIZE, }); } : WebSocket;}function isNodeEnvironment() { return (typeof process !== "undefined" &amp;&amp; process != null &amp;&amp; process.versions != null &amp;&amp; process.versions.node != null);}function isAlchemyUrl(url) { return url.indexOf("alchemyapi.io") &gt;= 0;}</w:t>
        <w:br/>
        <w:br/>
        <w:t xml:space="preserve">WARN: THIS PARAGRAPH CONTAINS TAG: [CODE] </w:t>
        <w:br/>
        <w:br/>
        <w:t>.env</w:t>
        <w:br/>
        <w:br/>
        <w:t>API_URL = "https://eth-rinkeby.alchemyapi.io/v2/KEY"PRIVATE_KEY = "MY_PRIVATE_KEY"PUBLIC_KEY = "MY_PUBLIC_KEY"</w:t>
        <w:br/>
        <w:br/>
        <w:t xml:space="preserve">WARN: THIS PARAGRAPH CONTAINS TAG: [CODE] </w:t>
        <w:br/>
        <w:br/>
        <w:t>But then I was trying to deploy my NFT with metadata and nft-mint.js, I got these error.</w:t>
        <w:br/>
        <w:br/>
        <w:t>Can anyone please tell me what was the error about?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Your issue may be with dotenv not reading in the values in your .env.If you add console.log(API_URL), is it correct or is it undefined?If it is undefined, I was able to resolve the issue by adding the path to my .env like so:</w:t>
        <w:br/>
        <w:br/>
        <w:t>require('dotenv').config({path:"../.env"});</w:t>
        <w:br/>
        <w:br/>
        <w:t xml:space="preserve">WARN: THIS PARAGRAPH CONTAINS TAG: [CODE] </w:t>
        <w:br/>
        <w:br/>
        <w:t>(In my case my mint-nft.js was in scripts/mint-nft.jsand .env is in the root directory.)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