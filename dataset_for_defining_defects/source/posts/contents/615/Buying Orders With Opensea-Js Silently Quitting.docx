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615.https://stackoverflow.com/questions/69262198/buying-orders-with-opensea-js-silently-quitting</w:t>
      </w:r>
    </w:p>
    <w:p>
      <w:r>
        <w:rPr>
          <w:b/>
        </w:rPr>
        <w:t>T:</w:t>
      </w:r>
      <w:r>
        <w:t>Buying Orders With Opensea-Js Silently Quitting</w:t>
      </w:r>
    </w:p>
    <w:p>
      <w:r>
        <w:rPr>
          <w:b/>
        </w:rPr>
        <w:t>Q:</w:t>
      </w:r>
      <w:r>
        <w:t>I'm currently trying to buy something on Opensea with opensea-js.</w:t>
        <w:br/>
        <w:br/>
        <w:t>I've set up my wallet with a subprovider and I can actually create bids on Opensea with opensea-js, so I think it's authenticated properly.</w:t>
        <w:br/>
        <w:br/>
        <w:t>The problem is when I try to buy a sell order:</w:t>
        <w:br/>
        <w:br/>
        <w:t xml:space="preserve"> const my_buy_order = await seaport.api.getOrder({ asset_contract_address: contract_addr, //contract address of NFT token_id: token_id, //token of NFT is_english: false, //buy now side: OrderSide.Sell }).then(function(order) { if (order) { seaport.fulfillOrder({ order: order, //feed order into fulfillOrder accountAddress: OWNER_ADDRESS //my wallet address }) } else { console.log("Order is dead") } })</w:t>
        <w:br/>
        <w:br/>
        <w:t xml:space="preserve">WARN: THIS PARAGRAPH CONTAINS TAG: [CODE] </w:t>
        <w:br/>
        <w:br/>
        <w:t>It seems to just print "Sell order is valid: true" and the program terminates without my wallet purchasing anything.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