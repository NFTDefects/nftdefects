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100.https://stackoverflow.com/questions/72903266/get-all-transactions-for-an-nft-on-solana</w:t>
      </w:r>
    </w:p>
    <w:p>
      <w:r>
        <w:rPr>
          <w:b/>
        </w:rPr>
        <w:t>T:</w:t>
      </w:r>
      <w:r>
        <w:t>Get all transactions for an NFT on Solana</w:t>
      </w:r>
    </w:p>
    <w:p>
      <w:r>
        <w:rPr>
          <w:b/>
        </w:rPr>
        <w:t>Q:</w:t>
      </w:r>
      <w:r>
        <w:t>I want to collect all transactions for an NFT.</w:t>
        <w:br/>
        <w:br/>
        <w:t>For example, you can display all transactions here:</w:t>
        <w:br/>
        <w:br/>
        <w:t>https://explorer.solana.com/address/2Nzt8TYeAfgJDftKzkb7rgYShVvyXTR7cPVvpqaZ2a4V</w:t>
        <w:br/>
        <w:br/>
        <w:t>or here:</w:t>
        <w:br/>
        <w:br/>
        <w:t>https://solscan.io/token/2Nzt8TYeAfgJDftKzkb7rgYShVvyXTR7cPVvpqaZ2a4V#txs</w:t>
        <w:br/>
        <w:br/>
        <w:t>But is there any way to do this with the API?</w:t>
        <w:br/>
        <w:br/>
        <w:t>I checked</w:t>
        <w:br/>
        <w:br/>
        <w:t>solana-py: https://michaelhly.github.io/solana-py/</w:t>
        <w:br/>
        <w:br/>
        <w:t>and solscan api: https://public-api.solscan.io/docs/</w:t>
        <w:br/>
        <w:br/>
        <w:t>But I could not find a way to do it.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use the getSignaturesForAddress RPC method on the mint address and walk backward to get all the transactions.</w:t>
        <w:br/>
        <w:br/>
        <w:t>Here is an example in JS:</w:t>
        <w:br/>
        <w:br/>
        <w:t>import { Connection, clusterApiUrl, ConfirmedSignatureInfo, PublicKey,} from "@solana/web3.js";const connection = new Connection(clusterApiUrl("mainnet-beta"));export const getTxs = async (connection: Connection, pubkey: PublicKey) =&gt; { const txs: ConfirmedSignatureInfo[] = []; // Walk backward let lastTransactions = await connection.getConfirmedSignaturesForAddress2( pubkey ); let before = lastTransactions[lastTransactions.length - 1].signature; txs.push(...lastTransactions); while (true) { const newTransactions = await connection.getConfirmedSignaturesForAddress2( pubkey, { before, } ); if (newTransactions.length === 0) break; txs.push(...newTransactions); before = newTransactions[newTransactions.length - 1].signature; } return txs;};getTxs( connection, new PublicKey("2Nzt8TYeAfgJDftKzkb7rgYShVvyXTR7cPVvpqaZ2a4V"));</w:t>
        <w:br/>
        <w:br/>
        <w:t xml:space="preserve">WARN: THIS PARAGRAPH CONTAINS TAG: [CODE] </w:t>
        <w:br/>
        <w:br/>
        <w:t>The equivalent method in Solana.py is this one https://michaelhly.github.io/solana-py/rpc/api/#solana.rpc.api.Client.get_signatures_for_address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