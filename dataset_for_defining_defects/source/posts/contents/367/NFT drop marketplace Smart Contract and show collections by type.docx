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367.https://stackoverflow.com/questions/71377725/nft-drop-marketplace-smart-contract-and-show-collections-by-type</w:t>
      </w:r>
    </w:p>
    <w:p>
      <w:r>
        <w:rPr>
          <w:b/>
        </w:rPr>
        <w:t>T:</w:t>
      </w:r>
      <w:r>
        <w:t>NFT drop marketplace Smart Contract and show collections by type</w:t>
      </w:r>
    </w:p>
    <w:p>
      <w:r>
        <w:rPr>
          <w:b/>
        </w:rPr>
        <w:t>Q:</w:t>
      </w:r>
      <w:r>
        <w:t>New to NFT and solidity, and want to know how we can get NFTs grouped by collection type.e.g.</w:t>
        <w:br/>
        <w:br/>
        <w:t>collections =&gt; [ art =&gt; [nft1, nft2, ...], music =&gt; [nft1, nft2, ...] ]</w:t>
        <w:br/>
        <w:br/>
        <w:t xml:space="preserve">WARN: THIS PARAGRAPH CONTAINS TAG: [CODE] </w:t>
        <w:br/>
        <w:br/>
        <w:t>So that users can see collections and buy a random NFT from it.</w:t>
        <w:br/>
        <w:br/>
        <w:t>My question is, where to put that logic ?in smart contract or we have to save nfts in other database (MySql, MongoDb) where can query and categorise them on the basis of collection type ?</w:t>
        <w:br/>
        <w:br/>
        <w:t>If I have to do this in other database e.g. MySql, MongoDb then I will listen to transfer event when an NFT is minted and save all details on database and then query to list collections on the basis of types.</w:t>
        <w:br/>
        <w:br/>
        <w:t>Or If I add that logic in Smart Contract then I can create Collection struct and add functions to add/remove/move NFT to that collection.</w:t>
        <w:br/>
        <w:br/>
        <w:t>What do you think one is better option to do this ?</w:t>
        <w:br/>
        <w:br/>
        <w:t>If smart contract is better then, how I can get collections along with NFTs added in them ?should I create mapping of collections and then each Collection struct will have mapping of NFT struct ?</w:t>
        <w:br/>
        <w:br/>
      </w:r>
    </w:p>
    <w:p>
      <w:r>
        <w:t>0</w:t>
      </w:r>
      <w:r>
        <w:rPr>
          <w:b/>
        </w:rPr>
        <w:t xml:space="preserve"> Answer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