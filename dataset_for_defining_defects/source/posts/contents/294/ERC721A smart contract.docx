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294.https://stackoverflow.com/questions/71754744/erc721a-smart-contract</w:t>
      </w:r>
    </w:p>
    <w:p>
      <w:r>
        <w:rPr>
          <w:b/>
        </w:rPr>
        <w:t>T:</w:t>
      </w:r>
      <w:r>
        <w:t>ERC721A smart contract</w:t>
      </w:r>
    </w:p>
    <w:p>
      <w:r>
        <w:rPr>
          <w:b/>
        </w:rPr>
        <w:t>Q:</w:t>
      </w:r>
      <w:r>
        <w:t>I'm writing an ERC721A smart contract and getting a warning in the Remix IDE. There is the code:</w:t>
        <w:br/>
        <w:br/>
        <w:t>function tokenOfOwnerByIndex(address owner, uint256 index) public view override returns (uint256) { if (index &gt;= balanceOf(owner)) revert OwnerIndexOutOfBounds(); uint256 numMintedSoFar = totalSupply(); uint256 tokenIdsIdx; address currOwnershipAddr; // Counter overflow is impossible as the loop breaks when uint256 i is equal to another uint256 numMintedSoFar. unchecked { for (uint256 i; i &lt; numMintedSoFar; i++) { TokenOwnership memory ownership = _ownerships[i]; if (ownership.addr != address(0)) { currOwnershipAddr = ownership.addr; } if (currOwnershipAddr == owner) { if (tokenIdsIdx == index) { return i; } tokenIdsIdx++; } } } // Execution should never reach this point. assert(false);}</w:t>
        <w:br/>
        <w:br/>
        <w:t xml:space="preserve">WARN: THIS PARAGRAPH CONTAINS TAG: [CODE] </w:t>
        <w:br/>
        <w:br/>
        <w:t>This code is from the Square Bears collection ( https://etherscan.io/address/0x2b1037def2aa4ed427627903bdef9bdd27ae1ea3#code ). I got it from a YouTube tutorial. I think the code works, but I keep getting a warning.</w:t>
        <w:br/>
        <w:br/>
        <w:t>Warning: Unnamed return variable can remain unassigned. Add an explicit return with value to all non-reverting code paths or name the variable.--&gt; contracts/ERC721A.sol:103:94:|103 | function tokenOfOwnerByIndex(address owner, uint256 index) public view override returns (uint256) {| ^^^^^^^</w:t>
        <w:br/>
        <w:br/>
        <w:t xml:space="preserve">WARN: THIS PARAGRAPH CONTAINS TAG: [CODE] </w:t>
        <w:br/>
        <w:br/>
        <w:t>I assume that I have to provide a named return value or variable, but the code seems to return an iterated value (i).</w:t>
        <w:br/>
        <w:br/>
      </w:r>
    </w:p>
    <w:p>
      <w:r>
        <w:rPr>
          <w:b/>
        </w:rPr>
        <w:t>C1:</w:t>
      </w:r>
      <w:r>
        <w:t>The unchecked code looks sketchy why are you using something out of the box like OpenZeppelins</w:t>
      </w:r>
    </w:p>
    <w:p>
      <w:r>
        <w:rPr>
          <w:b/>
        </w:rPr>
        <w:t>C2:</w:t>
      </w:r>
      <w:r>
        <w:t>Could you explain more about unchecked code. I took this code from a verified contract on etherscan</w:t>
      </w:r>
    </w:p>
    <w:p>
      <w:r>
        <w:rPr>
          <w:b/>
        </w:rPr>
        <w:t>C3:</w:t>
      </w:r>
      <w:r>
        <w:t>Open Zepplin is your friend wizard.openzeppelin.com/#erc721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Because you've told the compiler that you will return a value from the function, but you didn't.</w:t>
        <w:br/>
        <w:br/>
        <w:t>You should return a mock value even if you don't need to.</w:t>
        <w:br/>
        <w:br/>
        <w:t xml:space="preserve"> ... // Execution should never reach this point. assert(false); return tokenIdsIdx; // or simply return 0;}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