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620.https://stackoverflow.com/questions/69191017/opensea-nft-sdk-how-to-buy-and-sell-an-nft-using-the-api</w:t>
      </w:r>
    </w:p>
    <w:p>
      <w:r>
        <w:rPr>
          <w:b/>
        </w:rPr>
        <w:t>T:</w:t>
      </w:r>
      <w:r>
        <w:t>openSea NFT SDK, how to buy and sell an NFT using the api</w:t>
      </w:r>
    </w:p>
    <w:p>
      <w:r>
        <w:rPr>
          <w:b/>
        </w:rPr>
        <w:t>Q:</w:t>
      </w:r>
      <w:r>
        <w:t>I recently stumbled upon the OpenSeaSDK and I want to use it to buy and sell NFTs using it. But I couldn't find a single request to sell or buy, everything is in the Order keyword and they don't show how to use it easily.</w:t>
        <w:br/>
        <w:br/>
        <w:t xml:space="preserve">WARN: THIS PARAGRAPH CONTAINS TAG: [CODE] </w:t>
        <w:br/>
        <w:br/>
        <w:t>Can someone point me to a tutorial or maybe a simple script that I can understand this with?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is definitely possible in OpenSea -- I'm doing it right now! Here's the code example I'm working off that has how to use the createSellOrder API to create NFT listings with a fixed price or for auctions (the word Order means marketplace listing in their SDK).</w:t>
        <w:br/>
        <w:br/>
        <w:t xml:space="preserve">WARN: THIS PARAGRAPH CONTAINS TAG: [CODE] </w:t>
        <w:br/>
        <w:br/>
        <w:t>https://github.com/ProjectOpenSea/opensea-creatures/blob/3acbd744425c9136899cd105df9591f84f9cea88/scripts/sell.js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