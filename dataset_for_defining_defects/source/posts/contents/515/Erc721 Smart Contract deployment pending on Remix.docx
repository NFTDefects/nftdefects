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515.https://stackoverflow.com/questions/70623390/erc721-smart-contract-deployment-pending-on-remix</w:t>
      </w:r>
    </w:p>
    <w:p>
      <w:r>
        <w:rPr>
          <w:b/>
        </w:rPr>
        <w:t>T:</w:t>
      </w:r>
      <w:r>
        <w:t>Erc721 Smart Contract deployment pending on Remix</w:t>
      </w:r>
    </w:p>
    <w:p>
      <w:r>
        <w:rPr>
          <w:b/>
        </w:rPr>
        <w:t>Q:</w:t>
      </w:r>
      <w:r>
        <w:t>I have submitted my smart contract deployment on Metamask and transaction is successful. This is an ERC721 Smart Contract on Polygon network. I am able to see the transaction on Polygon Scan as well but there are two issues.</w:t>
        <w:br/>
        <w:br/>
        <w:t xml:space="preserve">   ● I can not see the Smart Contract or token name on scanner, its just showing from this id to that id. Name is not getting displayed.</w:t>
        <w:br/>
        <w:br/>
        <w:br/>
        <w:t xml:space="preserve">   ● Most importantly on Remix its still showing creation of xxxxx pending....</w:t>
        <w:br/>
        <w:br/>
        <w:br/>
        <w:t xml:space="preserve">   ● Its been more than 4+ hours since contract deployment on Metamask got successful.</w:t>
        <w:br/>
        <w:br/>
        <w:br/>
        <w:t>Please help me, this is my first smart contract.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