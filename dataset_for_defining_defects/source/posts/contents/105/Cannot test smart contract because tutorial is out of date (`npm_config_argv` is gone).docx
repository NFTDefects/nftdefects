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105.https://stackoverflow.com/questions/72862661/cannot-test-smart-contract-because-tutorial-is-out-of-date-npm-config-argv-is</w:t>
      </w:r>
    </w:p>
    <w:p>
      <w:r>
        <w:rPr>
          <w:b/>
        </w:rPr>
        <w:t>T:</w:t>
      </w:r>
      <w:r>
        <w:t>Cannot test smart contract because tutorial is out of date (`npm_config_argv` is gone)</w:t>
      </w:r>
    </w:p>
    <w:p>
      <w:r>
        <w:rPr>
          <w:b/>
        </w:rPr>
        <w:t>Q:</w:t>
      </w:r>
      <w:r>
        <w:t>I'm trying to follow https://docs.alchemy.com/alchemy/tutorials/how-to-create-an-nft/how-to-mint-an-nft-with-ethers and in "Step 5: Configuration", it puts in the config file:</w:t>
        <w:br/>
        <w:br/>
        <w:t>const argv = JSON.parse(env("npm_config_argv"));if (argv.original !== ["hardhat", "test"]) { require('dotenv').config();}</w:t>
        <w:br/>
        <w:br/>
        <w:t xml:space="preserve">WARN: THIS PARAGRAPH CONTAINS TAG: [CODE] </w:t>
        <w:br/>
        <w:br/>
        <w:t>But since NPM 8 i think, npm_config_argv no longer exists (it's undefined for me).Somewhere someone suggested using npm_command instead, but when i print that out, it's just "exec".</w:t>
        <w:br/>
        <w:br/>
        <w:t xml:space="preserve">WARN: THIS PARAGRAPH CONTAINS TAG: [CODE] </w:t>
        <w:br/>
        <w:br/>
        <w:t>How do i figure out whether the run is a test run or not, under modern npm? I need this conditional because I have a more complicated config file that will export different configs depending on whether or not it's a test run, and if I just export the default config, then it uses mumbai network instead of hardhat network and my unit tests fail.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