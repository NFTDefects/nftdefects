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383.https://stackoverflow.com/questions/71315639/after-i-created-my-nft-contract-on-rinkeby-using-remix-when-i-opened-opensea-on</w:t>
      </w:r>
    </w:p>
    <w:p>
      <w:r>
        <w:rPr>
          <w:b/>
        </w:rPr>
        <w:t>T:</w:t>
      </w:r>
      <w:r>
        <w:t>After I created my nft contract on rinkeby using remix, when I opened opensea on the testnet version it does not show up</w:t>
      </w:r>
    </w:p>
    <w:p>
      <w:r>
        <w:rPr>
          <w:b/>
        </w:rPr>
        <w:t>Q:</w:t>
      </w:r>
      <w:r>
        <w:t>When I open opensea testnet, all it shows is the nft that I minted while I was on remix to test whether I could mint or not. I don't know why it's not showing up. I am following hashlips tutorial and btw Im sorry if this is a really stupid question, its just that I only knew nft contracts existed from yesterday. Im in the part of the video 1 hour and 34 mins where he opens it on opensea. After I copied his tutorial with what I thought was exactly the right things, this comes up:the nft I minted to test my contract not even a pic of it but just the image icon, I have good wifi</w:t>
        <w:br/>
        <w:br/>
        <w:t>I dont know if this is helpful but here is the screen with the control panel and all the code I edited on remix:remix open and code showing</w:t>
        <w:br/>
        <w:br/>
        <w:t>Apparently this link can debug my contracthttps://testnets-api.opensea.io/asset/&lt;your_contract_address&gt;/&lt;your_token_id&gt;/validate/but I need my token id which idk where to get it from but I do have my contact address. If you cant help me with the first problem, help me find the token id for the contract. Thx everyone who looked into this Ive been stuck on this problem for 4 hours.</w:t>
        <w:br/>
        <w:br/>
      </w:r>
    </w:p>
    <w:p>
      <w:r>
        <w:rPr>
          <w:b/>
        </w:rPr>
        <w:t>C1:</w:t>
      </w:r>
      <w:r>
        <w:t>from where you are getting metadata for your collection? look how metadata is used in opensea example collection (Creatures contract. you can try copy past methods with uri and redeploy nft)</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