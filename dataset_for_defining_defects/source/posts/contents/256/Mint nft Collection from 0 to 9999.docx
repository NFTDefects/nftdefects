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256.https://stackoverflow.com/questions/71963014/mint-nft-collection-from-0-to-9999</w:t>
      </w:r>
    </w:p>
    <w:p>
      <w:r>
        <w:rPr>
          <w:b/>
        </w:rPr>
        <w:t>T:</w:t>
      </w:r>
      <w:r>
        <w:t>Mint nft Collection from 0 to 9999</w:t>
      </w:r>
    </w:p>
    <w:p>
      <w:r>
        <w:rPr>
          <w:b/>
        </w:rPr>
        <w:t>Q:</w:t>
      </w:r>
      <w:r>
        <w:t>i created my collection and the collection starts from 0 to 9999 but when i mint it mints from number 1 not 0</w:t>
        <w:br/>
        <w:br/>
        <w:t>example of my json file</w:t>
        <w:br/>
        <w:br/>
        <w:t xml:space="preserve"> { "name": " #0", "description": "NFT TEST", "image": "ipfs://NewUriToReplace/0.png", "attributes": [ { "trait_type": "Background", "value": "Orange" }, { "trait_type": "Eyeball", "value": "Red" }, { "trait_type": "Eye color", "value": "Yellow" } ], "dna": "51dde0558661708099f7575da644987b7b746792", "edition": 0, "external_url": "https://evtest.com", "date": 1650569986394, "compiler": "EV Compiler" },```</w:t>
        <w:br/>
        <w:br/>
        <w:t xml:space="preserve">WARN: THIS PARAGRAPH CONTAINS TAG: [CODE] </w:t>
        <w:br/>
        <w:br/>
      </w:r>
    </w:p>
    <w:p>
      <w:r>
        <w:t>0</w:t>
      </w:r>
      <w:r>
        <w:rPr>
          <w:b/>
        </w:rPr>
        <w:t xml:space="preserve"> Answer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