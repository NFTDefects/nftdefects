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629.https://stackoverflow.com/questions/69115417/can-i-use-an-existing-deployed-contract-on-ethereum-mainnet-instead-of-deployi</w:t>
      </w:r>
    </w:p>
    <w:p>
      <w:r>
        <w:rPr>
          <w:b/>
        </w:rPr>
        <w:t>T:</w:t>
      </w:r>
      <w:r>
        <w:t>Can I use an existing (deployed) contract on ethereum mainnet instead of deploying myself? (NFT)</w:t>
      </w:r>
    </w:p>
    <w:p>
      <w:r>
        <w:rPr>
          <w:b/>
        </w:rPr>
        <w:t>Q:</w:t>
      </w:r>
      <w:r>
        <w:t>I'm trying to learn how to mint NFT's in an economic way. I have some experience with smart contracts but it's a while ago. I have looked for an answer to this question but could not find it.</w:t>
        <w:br/>
        <w:br/>
        <w:t>I have deployed this contract on testnet: https://github.com/0xcert/ethereum-erc721 and created an NFT by interacting with the contract.</w:t>
        <w:br/>
        <w:br/>
        <w:t>Deploying the contract is very expensive on main-net, much more so than interacting with it.</w:t>
        <w:br/>
        <w:br/>
        <w:t>Now I was wondering: isn't there any deployed contract on mainnet already? That I can use to mint an NFT?</w:t>
        <w:br/>
        <w:br/>
      </w:r>
    </w:p>
    <w:p>
      <w:r>
        <w:rPr>
          <w:b/>
        </w:rPr>
        <w:t>C1:</w:t>
      </w:r>
      <w:r>
        <w:t>You might not be aware, but there is a dedicated Stack Exchange site for Ethereum at Ethereum.</w:t>
      </w:r>
    </w:p>
    <w:p>
      <w:r>
        <w:rPr>
          <w:b/>
        </w:rPr>
        <w:t>C2:</w:t>
      </w:r>
      <w:r>
        <w:t>Please edit the question to limit it to a specific problem with enough detail to identify an adequate answer.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