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71.https://stackoverflow.com/questions/73102982/candy-machine-assets-skipping-numbers-in-file-names</w:t>
      </w:r>
    </w:p>
    <w:p>
      <w:r>
        <w:rPr>
          <w:b/>
        </w:rPr>
        <w:t>T:</w:t>
      </w:r>
      <w:r>
        <w:t>Candy Machine Assets Skipping Numbers In File Names</w:t>
      </w:r>
    </w:p>
    <w:p>
      <w:r>
        <w:rPr>
          <w:b/>
        </w:rPr>
        <w:t>Q:</w:t>
      </w:r>
      <w:r>
        <w:t>I am working to upload some assets to Candy Machine V2 but there are several NFT's/metadata that I need to remove from the collection. So in a collection of 3500, I need to remove 5 of them (for example - numbers 655, 1001, 2000, 2002, and 3001). I know that the assets need to start at the number 0 (i.e. 0.png and 0.json) but does it cause issues if there are file names that are skipping numbers. So after I remove the above 5, I'll have something like the following in the assets folder:</w:t>
        <w:br/>
        <w:br/>
        <w:t>0.png0.json1.png1.json...654.png654.json- now missing 655.png and 655.json656.png656.json..etc.</w:t>
        <w:br/>
        <w:br/>
        <w:t xml:space="preserve">WARN: THIS PARAGRAPH CONTAINS TAG: [CODE] </w:t>
        <w:br/>
        <w:br/>
        <w:t>Is it an issue to be missing 655.png and 655.json? Do I need to go through and update the file names for everything so that 656.png is now 655.png, etc?</w:t>
        <w:br/>
        <w:br/>
      </w:r>
    </w:p>
    <w:p>
      <w:r>
        <w:rPr>
          <w:b/>
        </w:rPr>
        <w:t>C1:</w:t>
      </w:r>
      <w:r>
        <w:t>I see this in the Metaplex Docs: The first item in your collection must have the index 0, the second 1 and so forth. In a 10000 NFT drop, will start with the pair 0.png and 0.json, and end with the pair 9999.png and 9999.json. The numbering must also be consecutive - i.e., should not have gaps in the numbering.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official metaplex docs said that you must check that your asset folder has N images and N json files with names starting from 0 to N-1, not following this can cause issues on the minting (NFTs without metadata) or you dont even will be able to upload.</w:t>
        <w:br/>
        <w:br/>
        <w:t>In order to remove X metadata files from ur asset folder you should create a really simple script (using python or other programing language) that iterates ur asset folder, creates a new one with the files you wanna remove and renamin all the remaining files.</w:t>
        <w:br/>
        <w:br/>
      </w:r>
    </w:p>
    <w:p>
      <w:r>
        <w:rPr>
          <w:b/>
        </w:rPr>
        <w:t>A2:</w:t>
      </w:r>
      <w:r>
        <w:t>Or if it’s just 5 that you have to do (and you don’t know how to make a script) you could edit the names of the png and json</w:t>
        <w:br/>
        <w:br/>
        <w:t>For example if you had 0-99 delete the 5 you want rid off and then rename the last 5 (95-99) to the numbers you just deleted.</w:t>
        <w:br/>
        <w:br/>
        <w:t>Within the json files of the ones your renaming there is a also a ##.png reference that you will have to change too.</w:t>
        <w:br/>
        <w:br/>
        <w:t>Always try it on devnet first and use the verify tool to check everything is good before upload</w:t>
        <w:br/>
        <w:br/>
        <w:t>I done this before when my collection generated started at 1.png so I renamed 5555.png to 0 like above and it worked a charm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