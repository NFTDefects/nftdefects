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385.https://stackoverflow.com/questions/71314127/merkletreejs-method-gethexproof-return-empty-string</w:t>
      </w:r>
    </w:p>
    <w:p>
      <w:r>
        <w:rPr>
          <w:b/>
        </w:rPr>
        <w:t>T:</w:t>
      </w:r>
      <w:r>
        <w:t>merkletreejs method getHexProof return empty string</w:t>
      </w:r>
    </w:p>
    <w:p>
      <w:r>
        <w:rPr>
          <w:b/>
        </w:rPr>
        <w:t>Q:</w:t>
      </w:r>
      <w:r>
        <w:t>I'm trying to create a whitelist merkle tree for a NFT collection so I tried this code:</w:t>
        <w:br/>
        <w:br/>
        <w:t>const { MerkleTree } = require('merkletreejs');const keccak256 = require('keccak256');const leaves = tab.map((address) =&gt; keccak256(address));const tree = new MerkleTree(leaves, keccak256, { sort: true });const root = tree.getHexRoot();const leaf = keccak256('myaddress');const proof = tree.getHexProof(leaf);</w:t>
        <w:br/>
        <w:br/>
        <w:t xml:space="preserve">WARN: THIS PARAGRAPH CONTAINS TAG: [CODE] </w:t>
        <w:br/>
        <w:br/>
        <w:t>But proof is always empty, why?</w:t>
        <w:br/>
        <w:br/>
        <w:t>PS: leaf look like that when I'm trying to log it: ���_�vD��CT,��sh��+o�j��ߧ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proof was empty because my address ("myaddress" in the code) was not in the whitelist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