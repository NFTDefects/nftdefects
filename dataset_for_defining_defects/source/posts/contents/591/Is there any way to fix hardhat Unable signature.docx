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591.https://stackoverflow.com/questions/69524658/is-there-any-way-to-fix-hardhat-unable-signature</w:t>
      </w:r>
    </w:p>
    <w:p>
      <w:r>
        <w:rPr>
          <w:b/>
        </w:rPr>
        <w:t>T:</w:t>
      </w:r>
      <w:r>
        <w:t>Is there any way to fix hardhat Unable signature</w:t>
      </w:r>
    </w:p>
    <w:p>
      <w:r>
        <w:rPr>
          <w:b/>
        </w:rPr>
        <w:t>Q:</w:t>
      </w:r>
      <w:r>
        <w:t>Any time I try to deploy the contract I get this errorimage; https://ibb.co/SfzQ1MW</w:t>
        <w:br/>
        <w:br/>
        <w:t>gitpod /workspace/luck $ npx hardhat run scripts/deploy.js --network testnetDownloading compiler 0.8.4Compiling 16 files with 0.8.4Compilation finished successfullyFetchError: request to https://moeing.tech:9545/ failed, reason: unable to verify the first certificate at ClientRequest.&lt;anonymous&gt; (/workspace/luck/node_modules/node-fetch/lib/index.js:1461:11) at ClientRequest.emit (node:events:390:28) at TLSSocket.socketErrorListener (node:_http_client:447:9) at TLSSocket.emit (node:events:390:28) at emitErrorNT (node:internal/streams/destroy:157:8) at emitErrorCloseNT (node:internal/streams/destroy:122:3) at processTicksAndRejections (node:internal/process/task_queues:83:21) { type: 'system', errno: 'UNABLE_TO_VERIFY_LEAF_SIGNATURE', code: 'UNABLE_TO_VERIFY_LEAF_SIGNATURE'</w:t>
        <w:br/>
        <w:br/>
        <w:t xml:space="preserve">WARN: THIS PARAGRAPH CONTAINS TAG: [CODE] </w:t>
        <w:br/>
        <w:br/>
        <w:t>I will really appreciate your help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issue is not specifically from hardhat but an issue faced by node-fetch which hardhat uses in the background to send the request. The main cause of this is a problem with your certificates as discussed in this question Unable to verify leaf signature.</w:t>
        <w:br/>
        <w:br/>
        <w:t>What worked for me was to use a VPN, I assume there was an issue with my router. Once I was connected to the VPN I managed to deploy the contract successfully.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