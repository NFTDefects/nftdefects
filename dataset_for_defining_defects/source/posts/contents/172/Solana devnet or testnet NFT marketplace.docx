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172.https://stackoverflow.com/questions/72560327/solana-devnet-testnet-nft-marketplace</w:t>
      </w:r>
    </w:p>
    <w:p>
      <w:r>
        <w:rPr>
          <w:b/>
        </w:rPr>
        <w:t>T:</w:t>
      </w:r>
      <w:r>
        <w:t>Solana devnet/testnet NFT marketplace</w:t>
      </w:r>
    </w:p>
    <w:p>
      <w:r>
        <w:rPr>
          <w:b/>
        </w:rPr>
        <w:t>Q:</w:t>
      </w:r>
      <w:r>
        <w:t>Is there a devnet/testnet marketplace in Solana that allows to test before production?</w:t>
        <w:br/>
        <w:br/>
        <w:t>Like an equivalent of testnet OpenSea .</w:t>
        <w:br/>
        <w:br/>
      </w:r>
    </w:p>
    <w:p>
      <w:r>
        <w:rPr>
          <w:b/>
        </w:rPr>
        <w:t>C1:</w:t>
      </w:r>
      <w:r>
        <w:t>Unlike opensea on solana magic eden is invite only, open sea indexes all nft contracts and now it supports solana in beta</w:t>
      </w:r>
    </w:p>
    <w:p>
      <w:r>
        <w:rPr>
          <w:b/>
        </w:rPr>
        <w:t>C2:</w:t>
      </w:r>
      <w:r>
        <w:t>Opensea documents were clear about not supporting devnet solana, can you point me to link?</w:t>
      </w:r>
    </w:p>
    <w:p>
      <w:r>
        <w:rPr>
          <w:b/>
        </w:rPr>
        <w:t>C3:</w:t>
      </w:r>
      <w:r>
        <w:t>Yea i think its not there yet but you can test using the phantom wallet itself</w:t>
      </w:r>
    </w:p>
    <w:p>
      <w:r>
        <w:rPr>
          <w:b/>
        </w:rPr>
        <w:t>C4:</w:t>
      </w:r>
      <w:r>
        <w:t>Or create your own auction house on devnet https: //docs.metaplex.com/auction-house/definition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There isn't a deployment of any NFT marketplace to Solana Devnet at this time. You can deploy auction house yourself to test an NFT marketplace implementation.</w:t>
        <w:br/>
        <w:br/>
      </w:r>
    </w:p>
    <w:p>
      <w:r>
        <w:rPr>
          <w:b/>
        </w:rPr>
        <w:t>C1:</w:t>
      </w:r>
      <w:r>
        <w:t>This link is outdated and no longer leads to instructions  Would be nice to have a proper dev environment to test stuff without having to deploy...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