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560.https://stackoverflow.com/questions/70024541/solana-how-to-send-a-nft-spl-token-to-another-wallet-using-javascript-wallets</w:t>
      </w:r>
    </w:p>
    <w:p>
      <w:r>
        <w:rPr>
          <w:b/>
        </w:rPr>
        <w:t>T:</w:t>
      </w:r>
      <w:r>
        <w:t>Solana, how to send a NFT (spl token) to another wallet using javascript/wallets</w:t>
      </w:r>
    </w:p>
    <w:p>
      <w:r>
        <w:rPr>
          <w:b/>
        </w:rPr>
        <w:t>Q:</w:t>
      </w:r>
      <w:r>
        <w:t>I'm trying to figure out how to send an NFT and display it on a website. Ideally the NFT can be dropped on the account linked to the website and therefore "belongs" to the website at least for a while, this is important for my project because I need to be able to burn the nft or send it back to the user. Actually im using @project-serum/anchor and @solana/web3.js but I can't even get a transfer between the user's wallet and another wallet.</w:t>
        <w:br/>
        <w:br/>
        <w:t>I've spent all day trying to figure out how to do it but I can't get a result. Ideally I would have a button that opens the wallet and shows the different NFT that can be deposited, the user chooses one that is sent to the wallet linked to the site.</w:t>
        <w:br/>
        <w:br/>
        <w:t>I thank you in advance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Try this code:</w:t>
        <w:br/>
        <w:br/>
        <w:t>// This transaction is sending the tokensvar transaction = new web3.Transaction().add( splToken.Token.createTransferInstruction( splToken.TOKEN_PROGRAM_ID, fromTokenAccount.address, toTokenAccount.address, fromWallet.publicKey, [], 1000000, // This is transferring 1 token, not 1000000 tokens ),);var signature = await web3.sendAndConfirmTransaction( connection, transaction, [fromWallet], {commitment: 'confirmed'},);console.log("SIGNATURE: ", signature);let tokenBalance = await toTokenAccount.amount;console.log("token balance: ", tokenBalance);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