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459.https://stackoverflow.com/questions/70891611/erc721-with-payable-function</w:t>
      </w:r>
    </w:p>
    <w:p>
      <w:r>
        <w:rPr>
          <w:b/>
        </w:rPr>
        <w:t>T:</w:t>
      </w:r>
      <w:r>
        <w:t>ERC721 with payable function</w:t>
      </w:r>
    </w:p>
    <w:p>
      <w:r>
        <w:rPr>
          <w:b/>
        </w:rPr>
        <w:t>Q:</w:t>
      </w:r>
      <w:r>
        <w:t>I writed a code enter link description here with payable function transfer.but, after Deploy in the "etherscan" showed me that is is not erc721, it is ERC20. can help me? where is wrong?</w:t>
        <w:br/>
        <w:br/>
      </w:r>
    </w:p>
    <w:p>
      <w:r>
        <w:rPr>
          <w:b/>
        </w:rPr>
        <w:t>C1:</w:t>
      </w:r>
      <w:r>
        <w:t>Please link the deployed address on Etherscan a provide repro steps to get to the same error message that you got.</w:t>
      </w:r>
    </w:p>
    <w:p>
      <w:r>
        <w:rPr>
          <w:b/>
        </w:rPr>
        <w:t>C2:</w:t>
      </w:r>
      <w:r>
        <w:t>errors do not appear / only after the deployment on Rinteby is written "Overview [ERC-20]"</w:t>
      </w:r>
    </w:p>
    <w:p>
      <w:r>
        <w:rPr>
          <w:b/>
        </w:rPr>
        <w:t>C3:</w:t>
      </w:r>
      <w:r>
        <w:t>Ok. Please share the link to the contract on a blockchain explorer with the "Overview [ERC-20]" message. My wild guess is that it's a feature of the site unrelated to the contract code, but there might be other issues related.</w:t>
      </w:r>
    </w:p>
    <w:p>
      <w:r>
        <w:rPr>
          <w:b/>
        </w:rPr>
        <w:t>C4:</w:t>
      </w:r>
      <w:r>
        <w:t>rinkeby.etherscan.io/token/…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Testnets might not work exactly as mainnets.They have different behaviours, that is normal.Anyway, the methods of your smart contract are visible and can then be called.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