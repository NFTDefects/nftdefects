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355.https://stackoverflow.com/questions/71431574/how-to-mint-on-opensea-a-collection-initially-on-rarible</w:t>
      </w:r>
    </w:p>
    <w:p>
      <w:r>
        <w:rPr>
          <w:b/>
        </w:rPr>
        <w:t>T:</w:t>
      </w:r>
      <w:r>
        <w:t>How to mint on OpenSea a collection initially on Rarible</w:t>
      </w:r>
    </w:p>
    <w:p>
      <w:r>
        <w:rPr>
          <w:b/>
        </w:rPr>
        <w:t>Q:</w:t>
      </w:r>
      <w:r>
        <w:t>I was able to post my NFT images to Rarible via Node JS script using 'lazy minting'. I would like my NFTs to show up on OpenSea as well. Has anyone done it before? What are the steps?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