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180.https://stackoverflow.com/questions/72515909/integrating-flow-blockchain-in-flutter</w:t>
      </w:r>
    </w:p>
    <w:p>
      <w:r>
        <w:rPr>
          <w:b/>
        </w:rPr>
        <w:t>T:</w:t>
      </w:r>
      <w:r>
        <w:t>Integrating Flow Blockchain in Flutter</w:t>
      </w:r>
    </w:p>
    <w:p>
      <w:r>
        <w:rPr>
          <w:b/>
        </w:rPr>
        <w:t>Q:</w:t>
      </w:r>
      <w:r>
        <w:t>I am trying to develop a dAPP using the Flow Blockchain in Flutter. I cannot find any library or package that I can use to do so. Is this even possible in Flutter?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could use flutters HTTP library to make requests to Flows REST API</w:t>
        <w:br/>
        <w:br/>
      </w:r>
    </w:p>
    <w:p>
      <w:r>
        <w:rPr>
          <w:b/>
        </w:rPr>
        <w:t>A2:</w:t>
      </w:r>
      <w:r>
        <w:t>I started to work on a Flow Dart SDK quite a long time ago.The REST API was not available at that time, but you could still do calls via GRPC requests. Check it out - maybe it's something you would be interested in collaborating and we can bring it to finished state.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