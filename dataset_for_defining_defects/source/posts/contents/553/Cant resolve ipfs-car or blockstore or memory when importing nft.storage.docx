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553.https://stackoverflow.com/questions/70063600/cant-resolve-ipfs-car-blockstore-memory-when-importing-nft-storage</w:t>
      </w:r>
    </w:p>
    <w:p>
      <w:r>
        <w:rPr>
          <w:b/>
        </w:rPr>
        <w:t>T:</w:t>
      </w:r>
      <w:r>
        <w:t>Cant resolve ipfs-car/blockstore/memory when importing nft.storage</w:t>
      </w:r>
    </w:p>
    <w:p>
      <w:r>
        <w:rPr>
          <w:b/>
        </w:rPr>
        <w:t>Q:</w:t>
      </w:r>
      <w:r>
        <w:t>Im trying to store my nft metadata to ipfs using nft.storage (Reactjs)When I import the library as explained in their docs I get this errorenter image description here</w:t>
        <w:br/>
        <w:br/>
        <w:t>I read a similar error online for web3storage library and that it is probably a webpack version issue, but there is no solution. Any ideas?This is how I am importing it:import { NFTStorage, File } from 'nft.storage'</w:t>
        <w:br/>
        <w:br/>
        <w:t>Exactly as shown in the docs.</w:t>
        <w:br/>
        <w:br/>
      </w:r>
    </w:p>
    <w:p>
      <w:r>
        <w:rPr>
          <w:b/>
        </w:rPr>
        <w:t>C1:</w:t>
      </w:r>
      <w:r>
        <w:t>Welcome to stack overflow.  Please post text rather than pictures of text.</w:t>
      </w:r>
    </w:p>
    <w:p>
      <w:r>
        <w:t>3</w:t>
      </w:r>
      <w:r>
        <w:rPr>
          <w:b/>
        </w:rPr>
        <w:t xml:space="preserve"> Answer</w:t>
      </w:r>
    </w:p>
    <w:p>
      <w:r>
        <w:rPr>
          <w:b/>
        </w:rPr>
        <w:t>A1:</w:t>
      </w:r>
      <w:r>
        <w:t>Since there's insufficient info on how to deal with this out of the box, this is how I resolved it. It worked fine.</w:t>
        <w:br/>
        <w:br/>
        <w:t xml:space="preserve">   ● Go to node_modules/nft.storage directory.</w:t>
        <w:br/>
        <w:br/>
        <w:t xml:space="preserve">   ● Make sure you have ipfs-car/dist/esm/blockstore and ipfs-car/dist/esm/pack. If not, install ipfs-car with npm i ipfs-car. Copy ipfs-car/dist/esm to nft.storage/src.</w:t>
        <w:br/>
        <w:br/>
        <w:t xml:space="preserve">   ● Inside nft.storage/src, update the ipfs-car import statements in the following files like so:</w:t>
        <w:br/>
        <w:br/>
        <w:t>Inside platform.web.js, update to this: import { MemoryBlockStore } from 'ipfs-car/dist/esm/blockstore/memory'</w:t>
        <w:br/>
        <w:br/>
        <w:t xml:space="preserve">WARN: THIS PARAGRAPH CONTAINS TAG: [CODE] </w:t>
        <w:br/>
        <w:br/>
        <w:t>Inside lib.js, update to this: import { pack } from 'ipfs-car/dist/esm/pack'</w:t>
        <w:br/>
        <w:br/>
        <w:t xml:space="preserve">WARN: THIS PARAGRAPH CONTAINS TAG: [CODE] </w:t>
        <w:br/>
        <w:br/>
        <w:t>Inside token.js, update to this: import { pack } from 'ipfs-car/dist/esm/pack'</w:t>
        <w:br/>
        <w:br/>
        <w:t xml:space="preserve">WARN: THIS PARAGRAPH CONTAINS TAG: [CODE] </w:t>
        <w:br/>
        <w:br/>
        <w:t>This solved my problem.</w:t>
        <w:br/>
        <w:br/>
        <w:t>Crude but works.</w:t>
        <w:br/>
        <w:br/>
      </w:r>
    </w:p>
    <w:p>
      <w:r>
        <w:rPr>
          <w:b/>
        </w:rPr>
        <w:t>A2:</w:t>
      </w:r>
      <w:r>
        <w:t>importing pack from built version should also work but crude as well...the package doesn't work at all without doing these, they should update it...I will send a pull request later on.</w:t>
        <w:br/>
        <w:br/>
        <w:t>import { Web3Storage } from 'web3.storage/dist/bundle.esm.min.js'</w:t>
        <w:br/>
        <w:br/>
        <w:t xml:space="preserve">WARN: THIS PARAGRAPH CONTAINS TAG: [CODE] </w:t>
        <w:br/>
        <w:br/>
      </w:r>
    </w:p>
    <w:p>
      <w:r>
        <w:rPr>
          <w:b/>
        </w:rPr>
        <w:t>C1:</w:t>
      </w:r>
      <w:r>
        <w:t>are NFTStorage and Web3Storage  the same thing? are we talking about the same issue?</w:t>
      </w:r>
    </w:p>
    <w:p>
      <w:r>
        <w:rPr>
          <w:b/>
        </w:rPr>
        <w:t>C2:</w:t>
      </w:r>
      <w:r>
        <w:t>yes they use the same backend</w:t>
      </w:r>
    </w:p>
    <w:p>
      <w:r>
        <w:rPr>
          <w:b/>
        </w:rPr>
        <w:t>A3:</w:t>
      </w:r>
      <w:r>
        <w:t>I just upgraded Create React App to 5.0.0 (which upgrades to webpack 5) and it's working fine. Some relevant tips here.</w:t>
        <w:br/>
        <w:br/>
        <w:t xml:space="preserve">WARN: THIS PARAGRAPH CONTAINS TAG: [CODE] </w:t>
        <w:br/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