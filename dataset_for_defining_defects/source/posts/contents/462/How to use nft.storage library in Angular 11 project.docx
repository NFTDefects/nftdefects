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462.https://stackoverflow.com/questions/70866529/how-to-use-nft-storage-library-in-angular-11-project</w:t>
      </w:r>
    </w:p>
    <w:p>
      <w:r>
        <w:rPr>
          <w:b/>
        </w:rPr>
        <w:t>T:</w:t>
      </w:r>
      <w:r>
        <w:t>How to use nft.storage library in Angular 11 project</w:t>
      </w:r>
    </w:p>
    <w:p>
      <w:r>
        <w:rPr>
          <w:b/>
        </w:rPr>
        <w:t>Q:</w:t>
      </w:r>
      <w:r>
        <w:t>I have an Angular project in which I'm trying to use nft.storage library. But I'm getting the following errors in Angular Cli:</w:t>
        <w:br/>
        <w:br/>
        <w:t>Error: ./node_modules/nft.storage/src/platform.web.jsModule not found: Error: Can't resolve 'ipfs-car/blockstore/memory' in '/home/newsha/Newsha/sonido-project/Sonido-front/node_modules/nft.storage/src'Error: ./node_modules/nft.storage/src/lib.jsModule not found: Error: Can't resolve 'ipfs-car/pack' in '/home/newsha/Newsha/sonido-project/Sonido-front/node_modules/nft.storage/src'Error: ./node_modules/nft.storage/src/token.jsModule not found: Error: Can't resolve 'ipfs-car/pack' in '/home/newsha/Newsha/sonido-project/Sonido-front/node_modules/nft.storage/src'</w:t>
        <w:br/>
        <w:br/>
        <w:t xml:space="preserve">WARN: THIS PARAGRAPH CONTAINS TAG: [CODE] </w:t>
        <w:br/>
        <w:br/>
        <w:t>I installed the package using npm and then imported it in the project like this:</w:t>
        <w:br/>
        <w:br/>
        <w:t>import { NFTStorage, File } from 'nft.storage'import { pack } from 'ipfs-car/pack';const apiKey = 'MY_API_KEY'const client = new NFTStorage({ token: apiKey })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worked for me instead of using</w:t>
        <w:br/>
        <w:br/>
        <w:t>import { NFTStorage, File } from 'nft.storage';</w:t>
        <w:br/>
        <w:br/>
        <w:t xml:space="preserve">WARN: THIS PARAGRAPH CONTAINS TAG: [CODE] </w:t>
        <w:br/>
        <w:br/>
        <w:t>use</w:t>
        <w:br/>
        <w:br/>
        <w:t>import { NFTStorage, File } from 'nft.storage/dist/bundle.esm.min.js';</w:t>
        <w:br/>
        <w:br/>
        <w:t xml:space="preserve">WARN: THIS PARAGRAPH CONTAINS TAG: [CODE] </w:t>
        <w:br/>
        <w:br/>
        <w:t>Ref: https://github.com/nftstorage/nft.storage/issues/876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