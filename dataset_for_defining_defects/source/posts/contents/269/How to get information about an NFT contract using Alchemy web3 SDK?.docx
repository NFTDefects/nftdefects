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269.https://stackoverflow.com/questions/71904576/how-to-get-information-about-an-nft-contract-using-alchemy-web3-sdk</w:t>
      </w:r>
    </w:p>
    <w:p>
      <w:r>
        <w:rPr>
          <w:b/>
        </w:rPr>
        <w:t>T:</w:t>
      </w:r>
      <w:r>
        <w:t>How to get information about an NFT contract using Alchemy web3 SDK?</w:t>
      </w:r>
    </w:p>
    <w:p>
      <w:r>
        <w:rPr>
          <w:b/>
        </w:rPr>
        <w:t>Q:</w:t>
      </w:r>
      <w:r>
        <w:t>I am using Alchechemys getNFTs API to get NFTs for a wallet. The API returns a contract address for a given NFT:</w:t>
        <w:br/>
        <w:br/>
        <w:t>"contract": { "address": "0x0beed7099af7514ccedf642cfea435731176fb02" },</w:t>
        <w:br/>
        <w:br/>
        <w:t xml:space="preserve">WARN: THIS PARAGRAPH CONTAINS TAG: [CODE] </w:t>
        <w:br/>
        <w:br/>
        <w:t>However I need more information about the contract, like owner, number of tokens, etc. I went through the API specification but I don't seem to find a corresponding endpoint.</w:t>
        <w:br/>
        <w:br/>
        <w:t>Q: How to get information about an NFT contract via Alchemy web3 SDK?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Alchemy NFT API mostly returns data about specific tokens (such as its current owner or metadata).</w:t>
        <w:br/>
        <w:br/>
        <w:t>For collections, they only support a list of tokens in the collection. Which you can at least use to calculate the number of tokens.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