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55.https://stackoverflow.com/questions/73228906/can-i-get-nft-metadata-from-the-accountinfo-address-in-solana-rust-program</w:t>
      </w:r>
    </w:p>
    <w:p>
      <w:r>
        <w:rPr>
          <w:b/>
        </w:rPr>
        <w:t>T:</w:t>
      </w:r>
      <w:r>
        <w:t>Can I get nft metadata from the &lt;AccountInfo&gt; address in solana rust program?</w:t>
      </w:r>
    </w:p>
    <w:p>
      <w:r>
        <w:rPr>
          <w:b/>
        </w:rPr>
        <w:t>Q:</w:t>
      </w:r>
      <w:r>
        <w:t>I've noticed that metaplex got API for platforms like JS, iOS, Android and all of them are documented great, except RUST :)</w:t>
        <w:br/>
        <w:br/>
        <w:t>For example all of apis above got something like getNftByMint with output of mine nft data with all metadata inside</w:t>
        <w:br/>
        <w:br/>
        <w:t xml:space="preserve">WARN: THIS PARAGRAPH CONTAINS TAG: [CODE] </w:t>
        <w:br/>
        <w:br/>
        <w:t>But checking all the rust/solana/anchor crates and docs I didn't find any way how to get metadata from metadataAccount right in the rust program, in instance to check some params of some nfts and do something)</w:t>
        <w:br/>
        <w:br/>
        <w:t xml:space="preserve">WARN: THIS PARAGRAPH CONTAINS TAG: [CODE] </w:t>
        <w:br/>
        <w:br/>
        <w:t>The only way I found is below, but even if I tried to mitigate this error adding match and so on, still I got the same error message, But without from_account_info this error dissapears.</w:t>
        <w:br/>
        <w:br/>
        <w:t xml:space="preserve">WARN: THIS PARAGRAPH CONTAINS TAG: [CODE] </w:t>
        <w:br/>
        <w:br/>
        <w:t>In rs program i got:</w:t>
        <w:br/>
        <w:br/>
        <w:t xml:space="preserve">WARN: THIS PARAGRAPH CONTAINS TAG: [CODE] </w:t>
        <w:br/>
        <w:br/>
        <w:t>pub fn get_metadata_by_pubkey(ctx: Context&lt;GetMetadataByPubkey&gt;) -&gt; Result&lt;()&gt; { let account = ctx.accounts.metadata_pubkey.to_account_info(); let metadata: Metadata = Metadata::from_account_info(&amp;account)?; ...</w:t>
        <w:br/>
        <w:br/>
        <w:t xml:space="preserve">WARN: THIS PARAGRAPH CONTAINS TAG: [CODE] </w:t>
        <w:br/>
        <w:br/>
        <w:t>And in ts file:</w:t>
        <w:br/>
        <w:br/>
        <w:t xml:space="preserve">WARN: THIS PARAGRAPH CONTAINS TAG: [CODE] </w:t>
        <w:br/>
        <w:br/>
        <w:t>it("Is get_metadata_by_pubkey", async () =&gt; { const pk: PublicKey = new PublicKey("&lt;public key of my nft's metadata account&gt;"); await program.methods.getMetadataByPubkey().accounts({ metadataPubkey: pk }).rpc();});</w:t>
        <w:br/>
        <w:br/>
        <w:t xml:space="preserve">WARN: THIS PARAGRAPH CONTAINS TAG: [CODE] </w:t>
        <w:br/>
        <w:br/>
        <w:t>And I got this error, after running anchor test:</w:t>
        <w:br/>
        <w:br/>
        <w:t xml:space="preserve">WARN: THIS PARAGRAPH CONTAINS TAG: [CODE] </w:t>
        <w:br/>
        <w:br/>
        <w:t>Error: failed to send transaction: Transaction simulation failed:Error processing Instruction 0: Program failed to complete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from_account_info is the correct way of doing it. Here is an example of a program that uses it https://github.com/Bonfida/dex-v4/blob/main/program/src/processor/create_market.rs#L154</w:t>
        <w:br/>
        <w:br/>
        <w:t xml:space="preserve">WARN: THIS PARAGRAPH CONTAINS TAG: [CODE] </w:t>
        <w:br/>
        <w:br/>
        <w:t>However, you need to make sure the metadata account is initialized before trying to deserialize, which can be done with something like accounts.token_metadata.data_len() != 0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