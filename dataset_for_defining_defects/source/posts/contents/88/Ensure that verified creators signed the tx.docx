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88.https://stackoverflow.com/questions/72986700/ensure-that-verified-creators-signed-the-tx</w:t>
      </w:r>
    </w:p>
    <w:p>
      <w:r>
        <w:rPr>
          <w:b/>
        </w:rPr>
        <w:t>T:</w:t>
      </w:r>
      <w:r>
        <w:t>Ensure that verified creators signed the tx</w:t>
      </w:r>
    </w:p>
    <w:p>
      <w:r>
        <w:rPr>
          <w:b/>
        </w:rPr>
        <w:t>Q:</w:t>
      </w:r>
      <w:r>
        <w:t>I am attempting to mint a NFT with Solana on Tatum.The url I POST to is:</w:t>
        <w:br/>
        <w:br/>
        <w:t>https://api-us-west1.tatum.io/v3/nft/mint</w:t>
        <w:br/>
        <w:br/>
        <w:t>This is the payload:</w:t>
        <w:br/>
        <w:br/>
        <w:t>{ "chain": "SOL", "to": "EXVSvmVUyNVxUsP1GdYBJrzNogoQGEaQv657sNY3N5vE", "url": "ipfs://{bafkreifeekvd7xnna5hxay3jdv34wf6d2vfmk2tpalgjmh3ronr2l7tnby}", "tokenId": "dae06a7d-6b0c-46ad-83d3-4e1796ca03f7", "metadata": { "name": "Tatum API", "symbol": "TAPI", "sellerFeeBasisPoints": 0, "uri": "ipfs://{bafkreifeekvd7xnna5hxay3jdv34wf6d2vfmk2tpalgjmh3ronr2l7tnby}", "creators": [ { "address": "CEyyNq8zrsjcdNsDWhyx3Rjz5cF6Mkzv62CqjNaRz132", "verified": true, "share": 100 } ] }}</w:t>
        <w:br/>
        <w:br/>
        <w:t xml:space="preserve">WARN: THIS PARAGRAPH CONTAINS TAG: [CODE] </w:t>
        <w:br/>
        <w:br/>
        <w:t>The response is:</w:t>
        <w:br/>
        <w:br/>
        <w:t>{"statusCode":400,"errorCode":"nft.unverified.creator","message":"Ensure that verified creators signed the tx. CEyyNq8zrsjcdNsDWhyx3Rjz5cF6Mkzv62CqjNaRz132"}</w:t>
        <w:br/>
        <w:br/>
        <w:t xml:space="preserve">WARN: THIS PARAGRAPH CONTAINS TAG: [CODE] </w:t>
        <w:br/>
        <w:br/>
        <w:t>The error does not makes sense to me since the payload does not require any transaction hashes, only wallet addresses. The creator address does have funds in it so I would expect it to be verified.</w:t>
        <w:br/>
        <w:br/>
        <w:t>But when I set</w:t>
        <w:br/>
        <w:br/>
        <w:t>"verified": false</w:t>
        <w:br/>
        <w:br/>
        <w:t>I get:</w:t>
        <w:br/>
        <w:br/>
        <w:t>{"statusCode":403,"errorCode":"nft.erc721.failed","message":"Failed to mint token. Reason: failed to send transaction: Transaction simulation failed: Error processing Instruction 3: custom program error: 0x26 Caused by: failed to send transaction: Transaction simulation failed: Error processing Instruction 3: custom program error: 0x26"}</w:t>
        <w:br/>
        <w:br/>
        <w:t xml:space="preserve">WARN: THIS PARAGRAPH CONTAINS TAG: [CODE] </w:t>
        <w:br/>
        <w:br/>
        <w:t>Any ideas?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