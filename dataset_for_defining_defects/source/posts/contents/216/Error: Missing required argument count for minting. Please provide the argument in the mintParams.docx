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216.https://stackoverflow.com/questions/72294510/error-missing-required-argument-count-for-minting-please-provide-the-argument</w:t>
      </w:r>
    </w:p>
    <w:p>
      <w:r>
        <w:rPr>
          <w:b/>
        </w:rPr>
        <w:t>T:</w:t>
      </w:r>
      <w:r>
        <w:t>Error: Missing required argument count for minting. Please provide the argument in the mintParams</w:t>
      </w:r>
    </w:p>
    <w:p>
      <w:r>
        <w:rPr>
          <w:b/>
        </w:rPr>
        <w:t>Q:</w:t>
      </w:r>
      <w:r>
        <w:t>I am trying to implement crossmint-pay-button using javascript.I am using cdn link: https://unpkg.com/@crossmint/client-sdk-vanilla-ui@0.0.1-alpha.1/lib/index.global.js</w:t>
        <w:br/>
        <w:br/>
        <w:t>&lt;crossmint-pay-button collectionTitle="Gaia comic" collectionDescription="Gaia comic collection " collectionPhoto="" clientId="8d77450f.....ad497f612" mintConfig='{"type":"erc-721","price":"0.1","_count":"1"}' environment="staging"/&gt;</w:t>
        <w:br/>
        <w:br/>
        <w:t xml:space="preserve">WARN: THIS PARAGRAPH CONTAINS TAG: [CODE] </w:t>
        <w:br/>
        <w:br/>
        <w:t>When I click Pay button below error gets."Missing required argument count for minting. Please provide the argument in the mintParams"</w:t>
        <w:br/>
        <w:br/>
        <w:br/>
        <w:br/>
      </w:r>
    </w:p>
    <w:p>
      <w:r>
        <w:t>1</w:t>
      </w:r>
      <w:r>
        <w:rPr>
          <w:b/>
        </w:rPr>
        <w:t xml:space="preserve"> Answer</w:t>
      </w:r>
    </w:p>
    <w:p>
      <w:r>
        <w:rPr>
          <w:b/>
        </w:rPr>
        <w:t>A1:</w:t>
      </w:r>
      <w:r>
        <w:t>The error message is misleading. Where it says mintParams, it should say mintConfig.</w:t>
        <w:br/>
        <w:br/>
        <w:t xml:space="preserve">WARN: THIS PARAGRAPH CONTAINS TAG: [CODE] </w:t>
        <w:br/>
        <w:br/>
        <w:t>With that in mind: what error is saying is that your contract abi is expecting a count argument to mint, and this argument should be passed in the mintConfig object.</w:t>
        <w:br/>
        <w:br/>
        <w:t xml:space="preserve">WARN: THIS PARAGRAPH CONTAINS TAG: [CODE] </w:t>
        <w:br/>
        <w:br/>
        <w:t>In your case, you are passing the argument _count. If you rename it to count, that should work.</w:t>
        <w:br/>
        <w:br/>
        <w:t xml:space="preserve">WARN: THIS PARAGRAPH CONTAINS TAG: [CODE] </w:t>
        <w:br/>
        <w:br/>
        <w:t>See below:</w:t>
        <w:br/>
        <w:br/>
        <w:t xml:space="preserve"> &lt;crossmint-pay-button collectionTitle="Gaia comic" collectionDescription="Gaia comic collection " collectionPhoto="" clientId="8d77450f.....ad497f612" mintConfig='{"type":"erc-721","price":"0.1","count":"1"}' environment="staging" /&gt;</w:t>
        <w:br/>
        <w:br/>
        <w:t xml:space="preserve">WARN: THIS PARAGRAPH CONTAINS TAG: [CODE] </w:t>
        <w:br/>
        <w:br/>
        <w:t>Reach out to the crossmint team on discord if this doesn't work for you!</w:t>
        <w:br/>
        <w:br/>
      </w:r>
    </w:p>
    <w:p>
      <w:r>
        <w:rPr>
          <w:b/>
        </w:rPr>
        <w:t>C1:</w:t>
      </w:r>
      <w:r>
        <w:t>Hey thanks for the answer. I renamed it to "count" but still not working. Giving same error. I raised this issue on discord with the team but they asked me to post in stackoverflow.</w:t>
      </w:r>
    </w:p>
    <w:p>
      <w:r>
        <w:rPr>
          <w:b/>
        </w:rPr>
        <w:t>C2:</w:t>
      </w:r>
      <w:r>
        <w:t>Mind adding a screenshot of the error you see if you use this code snippet? I believe it may be a different error</w:t>
      </w:r>
    </w:p>
    <w:p>
      <w:r>
        <w:rPr>
          <w:b/>
        </w:rPr>
        <w:t>C3:</w:t>
      </w:r>
      <w:r>
        <w:t>@alfongj  yes your are right, now the error is different. It says "Missing required argument to for minting. Please provide the argument in the mintParams"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