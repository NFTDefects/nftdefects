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102.https://stackoverflow.com/questions/72887031/need-help-adding-function-to-nft-minting-dapp-built-with-next-js</w:t>
      </w:r>
    </w:p>
    <w:p>
      <w:r>
        <w:rPr>
          <w:b/>
        </w:rPr>
        <w:t>T:</w:t>
      </w:r>
      <w:r>
        <w:t>Need help adding function to NFT minting dapp built with next.js</w:t>
      </w:r>
    </w:p>
    <w:p>
      <w:r>
        <w:rPr>
          <w:b/>
        </w:rPr>
        <w:t>Q:</w:t>
      </w:r>
      <w:r>
        <w:t>I am building an NFT minting dapp, where users can claim 1 NFT only. I need to add this function to it to check if a user has already minted the NFT, and if they have to return an error message.</w:t>
        <w:br/>
        <w:br/>
        <w:t>This is a link to the API docs: https://portal.thirdweb.com/react/react.useclaimineligibilityreasons</w:t>
        <w:br/>
        <w:br/>
        <w:t>I'm using Thirdweb, and while I have everything else working OK I am just too inexperienced to implement this function without help. What would it look like? How do I "check" if they already have one? Honestly just a nudge in the right direction would help.</w:t>
        <w:br/>
        <w:br/>
        <w:t>I am guessing this function would go into my buttons.js component:</w:t>
        <w:br/>
        <w:br/>
        <w:t>import { useAddress, useDisconnect, useMetamask, useEditionDrop, useChainId, getTotalCount,} from "@thirdweb-dev/react";import { useEffect, useState } from "react";import ReactLoading from "react-loading";import { toast } from "react-toastify";import "react-toastify/dist/ReactToastify.css";import Wrongchain from "./wrongchain";const Buttons = (props) =&gt; { const chainId = useChainId(); console.log(chainId); // const [totalSupply, setTotalSupply] = useState(0); const [inProgress, setInProgress] = useState(false); const [completed, setCompleted] = useState(false); // const [isConnected, setConnected] = useState(false); const address = useAddress(); const connectWithMetamask = useMetamask(); const disconnect = useDisconnect(); const editionDrop = useEditionDrop( "0xB0861Ef3C80096c4434E027a4C650CC47D5614C0" ); console.log(address); console.log(props.id); // const connected = async () =&gt; { // if (connectWithMetamask &amp;&amp; address) { // setConnected(true); // } // }; const mint = async () =&gt; { if (editionDrop &amp;&amp; address) { setInProgress(true); // set a condition where if the txn doens't happen, in progress reverts back to false const tx = await editionDrop.claimTo(address, props.id, 1); console.log(tx); setInProgress(false); setCompleted(true); toast.success("Mint Succesful!"); } }; const startOver = () =&gt; { setCompleted(false); setInProgress(false); disconnect(); }; const targetUrl = `https://testnets.opensea.io/assets/mumbai/0xB0861Ef3C80096c4434E027a4C650CC47D5614C0/${props.id}`; return ( &lt;div&gt; &lt;ButtonContainer className="gap-8"&gt; { // provider ? ( // startApp(provider) // ) : address ? ( // update chainId to 137 for mainnet chainId === 80001 ? ( &lt;Mint&gt; &lt;TitleContainer className="grid gap-6"&gt; &lt;Title&gt;{props.title}&lt;/Title&gt; &lt;h2 className="font-light"&gt;{props.des}&lt;/h2&gt; &lt;/TitleContainer&gt; &lt;div className="flex gap-6"&gt; {completed ? ( &lt;a href={targetUrl} target="_blank"&gt; &lt;button className="bg-white rounded-full transition duration-600 hover:scale-105 border-2 border-black text-black mt-[20px] py-3 px-7"&gt; View on OpenSea &lt;/button&gt; &lt;/a&gt; ) : inProgress ? ( &lt;div className="pt-4"&gt; &lt;ReactLoading type="bubbles" color="#FFFFFF" height={30} width={65} /&gt; &lt;/div&gt; ) : ( &lt;FilledButton disabled={inProgress} onClick={mint}&gt; &lt;&gt;Mint&lt;/&gt; &lt;/FilledButton&gt; )} &lt;UnfilledButton onClick={startOver} disabled={inProgress}&gt; Disconnect &lt;/UnfilledButton&gt; &lt;/div&gt; &lt;/Mint&gt; ) : ( &lt;Wrongchain /&gt; ) ) : ( &lt;Mint&gt; &lt;TitleContainer className="grid gap-6"&gt; &lt;Title&gt;{props.connect}&lt;/Title&gt; &lt;h2&gt;{props.connectdes}&lt;/h2&gt; &lt;/TitleContainer&gt; &lt;FilledButton onClick={connectWithMetamask}&gt; Connect Wallet &lt;/FilledButton&gt; &lt;/Mint&gt; ) } &lt;/ButtonContainer&gt; &lt;/div&gt; );};export default Buttons;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My recommendation would be checking how we do it in our embeds: github.com/thirdweb-dev/widgets/blob/main/src/embeds/…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