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481.https://stackoverflow.com/questions/70760295/cant-randomize-an-order-of-files-in-vs-code-with-node-js</w:t>
      </w:r>
    </w:p>
    <w:p>
      <w:r>
        <w:rPr>
          <w:b/>
        </w:rPr>
        <w:t>T:</w:t>
      </w:r>
      <w:r>
        <w:t>Can't randomize an order of files in VS code with node.js</w:t>
      </w:r>
    </w:p>
    <w:p>
      <w:r>
        <w:rPr>
          <w:b/>
        </w:rPr>
        <w:t>Q:</w:t>
      </w:r>
      <w:r>
        <w:t>I've tried to create a number of different NFT images and I've used node.js in vs code to do so. The problem is that I downloaded the configuration because I can't code at all, I have a very modest understanding of css and html, but I have this section</w:t>
        <w:br/>
        <w:br/>
        <w:t>const layersOrder = [{ name: 'Abstract', number: 10 },{ name: 'Abstract2', number: 10 },{ name: 'Background', number: 10 },{ name: 'Burst', number: 10 },{ name: 'Core', number: 10 },{ name: 'Fine Line', number: 10 },{ name: 'Outline', number: 10 },{ name: 'Vertical Line', number: 10 },</w:t>
        <w:br/>
        <w:br/>
        <w:t xml:space="preserve">WARN: THIS PARAGRAPH CONTAINS TAG: [CODE] </w:t>
        <w:br/>
        <w:br/>
        <w:t>];</w:t>
        <w:br/>
        <w:br/>
        <w:t>and it came with the property: number, but the problem is that priority system seems to mess with the randomization of the different files I try to blend. When I write "10" in all of them (because there isn't an option 10), it randomizes everything, so sometimes it might just be a background with any of the others layers I've added. I really want to combine the different layers and let the system figure out different combinations.</w:t>
        <w:br/>
        <w:br/>
        <w:t>Can anyone help with this?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