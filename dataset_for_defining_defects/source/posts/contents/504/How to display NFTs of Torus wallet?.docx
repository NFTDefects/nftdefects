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504.https://stackoverflow.com/questions/70690702/how-to-display-nfts-of-torus-wallet</w:t>
      </w:r>
    </w:p>
    <w:p>
      <w:r>
        <w:rPr>
          <w:b/>
        </w:rPr>
        <w:t>T:</w:t>
      </w:r>
      <w:r>
        <w:t>How to display NFTs of Torus wallet?</w:t>
      </w:r>
    </w:p>
    <w:p>
      <w:r>
        <w:rPr>
          <w:b/>
        </w:rPr>
        <w:t>Q:</w:t>
      </w:r>
      <w:r>
        <w:t>I've successfully integrated the Torus wallet and now I am trying to display the NFTs that a person has in the wallet. I am doing it successfully with MetaMask but I am having troubles making it work with Torus. I am guessing I have a problem with the provider? I get the following errors on the browser:</w:t>
        <w:br/>
        <w:br/>
        <w:t>index.ts:225 Uncaught (in promise) Error: unsupported provider (argument="provider", value="[object Object]", code=INVALID_ARGUMENT, version=providers/5.5.2) at Logger.makeError (index.ts:225) at Logger.throwError (index.ts:237) at Logger.throwArgumentError (index.ts:241) at new Web3Provider (web3-provider.ts:156) at loadNFTs (UsersNFTs.js:112)</w:t>
        <w:br/>
        <w:br/>
        <w:t xml:space="preserve">WARN: THIS PARAGRAPH CONTAINS TAG: [CODE] </w:t>
        <w:br/>
        <w:br/>
        <w:t>and</w:t>
        <w:br/>
        <w:br/>
        <w:t>VM9765:2 Uncaught ReferenceError: process is not defined at Object.4043 (&lt;anonymous&gt;:2:13168) at r (&lt;anonymous&gt;:2:306599) at Object.8048 (&lt;anonymous&gt;:2:9496) at r (&lt;anonymous&gt;:2:306599) at Object.8641 (&lt;anonymous&gt;:2:1379) at r (&lt;anonymous&gt;:2:306599) at &lt;anonymous&gt;:2:315627 at &lt;anonymous&gt;:2:324225 at &lt;anonymous&gt;:2:324229 at HTMLIFrameElement.e.onload (index.js:1)</w:t>
        <w:br/>
        <w:br/>
        <w:t xml:space="preserve">WARN: THIS PARAGRAPH CONTAINS TAG: [CODE] </w:t>
        <w:br/>
        <w:br/>
        <w:t>And this is my code:</w:t>
        <w:br/>
        <w:br/>
        <w:t>*** UsersNFTs.js ***</w:t>
        <w:br/>
        <w:br/>
        <w:t xml:space="preserve"> let [torusSdkInstance,setTorusSdkInstance] = useState() // Import dynamically torus wallet object useEffect(()=&gt;{ const initialize = async () =&gt; { const torus = (await import("@toruslabs/torus-embed")).default; setTorusSdkInstance(new torus({})); } initialize(); }, [])const providerOptions = { "custom-Torus": { //Torus wallet display: { logo: 'https://miime.io/images/wallet-login-torus-logo.png', name: "Torus", description: "Connect to Torus Wallet" }, package: torusSdkInstance, options: { // apiKey: "EXAMPLE_PROVIDER_API_KEY" }, connector: async (_, options) =&gt; { await torusSdkInstance.init({ enableLogging: false, }); await torusSdkInstance.login(); const web3 = new Web3(torusSdkInstance.provider); return web3; } } }const web3Modal = new Web3Modal({ network: "mainnet", cacheProvider: true, providerOptions }); const connection = await web3Modal.connect() const provider = new ethers.providers.Web3Provider(connection) const signer = provider.getSigner() const marketContract = new ethers.Contract(nftmarketaddress, Market.abi, signer) const tokenContract = new ethers.Contract(nftaddress, NFT.abi, provider) const data = await marketContract.fetchMyNFTs()</w:t>
        <w:br/>
        <w:br/>
        <w:t xml:space="preserve">WARN: THIS PARAGRAPH CONTAINS TAG: [CODE] </w:t>
        <w:br/>
        <w:br/>
        <w:t>*** fetchMyNFTs function in the smart contract ***</w:t>
        <w:br/>
        <w:br/>
        <w:t xml:space="preserve"> function fetchMyNFTs() public view returns (MarketItem[] memory) { uint totalItemCount = _itemIds.current(); uint itemCount = 0; uint currentIndex = 0; for (uint i = 0; i &lt; totalItemCount; i++) { if (idToMarketItem[i + 1].owner == msg.sender) { itemCount += 1; } } MarketItem[] memory items = new MarketItem[](itemCount); for (uint i = 0; i &lt; totalItemCount; i++) { if (idToMarketItem[i + 1].owner == msg.sender) { uint currentId = idToMarketItem[i + 1].itemId; MarketItem storage currentItem = idToMarketItem[currentId]; items[currentIndex] = currentItem; currentIndex += 1; } } return items;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found the way to display the minted NFTs (not the purchased ones) of a wallet, so I want to share my solution!</w:t>
        <w:br/>
        <w:br/>
        <w:t>I have a fetchNFTs function in my smart contract that gets the tokens made available in the market place but not sold yet (address(0)):</w:t>
        <w:br/>
        <w:br/>
        <w:t>function fetchMarketItems() public view returns (MarketItem[] memory) {uint itemCount = _itemIds.current();uint unsoldItemCount = _itemIds.current() - _itemsSold.current();uint currentIndex = 0;MarketItem[] memory items = new MarketItem[](unsoldItemCount);for (uint i = 0; i &lt; itemCount; i++) { if (idToMarketItem[i + 1].owner == address(0)) { uint currentId = idToMarketItem[i + 1].itemId; MarketItem storage currentItem = idToMarketItem[currentId]; items[currentIndex] = currentItem; currentIndex += 1; }}return items;}</w:t>
        <w:br/>
        <w:br/>
        <w:t xml:space="preserve">WARN: THIS PARAGRAPH CONTAINS TAG: [CODE] </w:t>
        <w:br/>
        <w:br/>
        <w:t>And in the frontend after I call this function, I just had to map through the items and select the ones which the seller address equals the address of the connected wallet, so I get the NFTs that the address has minted but not sold yet.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