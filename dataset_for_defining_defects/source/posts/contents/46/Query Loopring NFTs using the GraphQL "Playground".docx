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46.https://stackoverflow.com/questions/73327256/query-loopring-nfts-using-the-graphql-playground</w:t>
      </w:r>
    </w:p>
    <w:p>
      <w:r>
        <w:rPr>
          <w:b/>
        </w:rPr>
        <w:t>T:</w:t>
      </w:r>
      <w:r>
        <w:t>Query Loopring NFTs using the GraphQL "Playground"</w:t>
      </w:r>
    </w:p>
    <w:p>
      <w:r>
        <w:rPr>
          <w:b/>
        </w:rPr>
        <w:t>Q:</w:t>
      </w:r>
      <w:r>
        <w:t>Hello and thanks in advance for any help.</w:t>
        <w:br/>
        <w:br/>
        <w:t>I would like to write a simple query to find out Loopring NFT (non-fungible token) data using the Loopring subgraph, given a user account number. (Note the account number is the Loopring address, similar to an Ethereum address, a hexadecimal as string type)</w:t>
        <w:br/>
        <w:br/>
        <w:t>The subgraph playground for Loopring is here: https://thegraph.com/explorer/subgraph?id=7QP7oCLbEAjejkp7wSLTD1zbRMSiDydAmALksBB5E6i1&amp;view=Playground</w:t>
        <w:br/>
        <w:br/>
        <w:t>Here is my code:</w:t>
        <w:br/>
        <w:br/>
        <w:t>query accountNFTSlotsQuery( $skip:Int $first:Int $orderBy: AccountNFTSlot_orderBy $orderDirection:OrderDirection $where:AccountNFTSlot_filter ) { accountNFTSlots( skip : 0 first: 100 orderBy: createdAt orderDirection: asc where: { account: "0x08F06d44D6D3e35a3790392571194d86090C863539277" } ) { id account { id } balance nft { id nftType nftID mintedAt } }}</w:t>
        <w:br/>
        <w:br/>
        <w:t xml:space="preserve">WARN: THIS PARAGRAPH CONTAINS TAG: [CODE] </w:t>
        <w:br/>
        <w:br/>
        <w:t>The playground is returning...</w:t>
        <w:br/>
        <w:br/>
        <w:t>{ "data": { "accountNFTSlots": [] }}</w:t>
        <w:br/>
        <w:br/>
        <w:t xml:space="preserve">WARN: THIS PARAGRAPH CONTAINS TAG: [CODE] </w:t>
        <w:br/>
        <w:br/>
        <w:t>Which I interpret as returning NULL, or "no data found". For the address above, one can verify NFTs exist using lexplorer:https://lexplorer.io/account/39277</w:t>
        <w:br/>
        <w:br/>
        <w:t>Variations:</w:t>
        <w:br/>
        <w:br/>
        <w:t xml:space="preserve">   ● I have tried several accounts which I know have NFTs.</w:t>
        <w:br/>
        <w:br/>
        <w:br/>
        <w:t xml:space="preserve">   ● I have tried replacing the "account" string with an "id" in the 'where' filter thus:</w:t>
        <w:br/>
        <w:t>where: {</w:t>
        <w:br/>
        <w:t>id: 39277</w:t>
        <w:br/>
        <w:t>}</w:t>
        <w:br/>
        <w:br/>
        <w:br/>
        <w:t>Model:I used this github repo as a model for my queries: https://github.com/fudgebucket27/Lexplorer/blob/master/Shared/Services/LoopringGraphQLService.cs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