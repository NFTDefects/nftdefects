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96.https://stackoverflow.com/questions/72932762/how-to-create-different-hashtags-for-different-nfts</w:t>
      </w:r>
    </w:p>
    <w:p>
      <w:r>
        <w:rPr>
          <w:b/>
        </w:rPr>
        <w:t>T:</w:t>
      </w:r>
      <w:r>
        <w:t>How to create different hashtags for different NFTs</w:t>
      </w:r>
    </w:p>
    <w:p>
      <w:r>
        <w:rPr>
          <w:b/>
        </w:rPr>
        <w:t>Q:</w:t>
      </w:r>
      <w:r>
        <w:t>In the process of creating an NFT MarketPlace, I want to be able to write a hashtag for each NFT.I tried to make this function. When the button(Tooltips) is clicked, the Modal screen is displayed so that you can enter a hashtag, and the entered hashtag is displayed under the NFT image.However, when writing to one NFT, the same character is output to all NFTs.</w:t>
        <w:br/>
        <w:br/>
        <w:t>*I am using a server with Moralis.</w:t>
        <w:br/>
        <w:br/>
        <w:t>I tried to find a way, but I couldn't solve it.</w:t>
        <w:br/>
        <w:br/>
        <w:t>This is my code.</w:t>
        <w:br/>
        <w:br/>
        <w:t xml:space="preserve"> const [visible1, setVisibility1] = useState(false); const [nftToSend1, setNftToSend1] = useState(null); const [tagItem, setTagItem] = useState('') const [tagList, setTagList] = useState([]) const onKeyPress = e =&gt; { if (e.target.value.length !== 0 &amp;&amp; e.key === 'Enter') { submitTagItem() } } const submitTagItem = () =&gt; { let updatedTagList = [...tagList] updatedTagList.push(tagItem) setTagList(updatedTagList) setTagItem('') } const deleteTagItem = e =&gt; { const deleteTagItem = e.target.parentElement.firstChild.innerText const filteredTagList = tagList.filter(tagItem =&gt; tagItem !== deleteTagItem) setTagList(filteredTagList) }</w:t>
        <w:br/>
        <w:br/>
        <w:t xml:space="preserve">WARN: THIS PARAGRAPH CONTAINS TAG: [CODE] </w:t>
        <w:br/>
        <w:br/>
        <w:t xml:space="preserve"> return ( &lt;&gt; ... &lt;div style={styles.NFTs}&gt; {NFTBalance &amp;&amp; NFTBalance.map((nft, index) =&gt; ( &lt;Card hoverable actions={[ &lt;Tooltip title="HashTag"&gt; &lt;TagOutlined onClick={() =&gt; handleTagClick(nft)} /&gt; &lt;/Tooltip&gt;, ]} cover={ &lt;Image preview={false} src={nft?.image || "error"} fallback="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" alt="" style={{ height: "240px" }} /&gt; } key={index} &gt; &lt;Meta title={nft.name} description={nft.contract_type} /&gt; {tagList.map((value, index) =&gt; ( &lt;p&gt;#{value}&lt;/p&gt; //hashtag(output) ))} &lt;/Card&gt; ))} &lt;/div&gt; &lt;Modal title={`HashTag ${nftToSend1?.name} #${nftToSend1?.token_id}`} visible={visible1} onCancel={() =&gt; setVisibility1(false)} footer={[ &lt;Button onClick={() =&gt; setVisibility1(false)}&gt; Save &lt;/Button&gt;, ]} &gt; &lt;Spin spinning={loading}&gt; &lt;img src={`${nftToSend1?.image}`} /&gt; &lt;Input autoFocus placeholder="Press Enter to enter a hashtag" tabIndex={2} onChange={(e) =&gt; setTagItem(e.target.value)} onKeyPress={onKeyPress} value={tagItem} /&gt; {tagList.map((tagItem, index) =&gt; { return ( &lt;div key={index}&gt; &lt;text&gt;{tagItem}&lt;/text&gt; &lt;button onClick={deleteTagItem}&gt;X&lt;/button&gt; &lt;/div&gt; ) })} &lt;/Spin&gt; &lt;/Modal&gt; ...</w:t>
        <w:br/>
        <w:br/>
        <w:t xml:space="preserve">WARN: THIS PARAGRAPH CONTAINS TAG: [CODE] 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