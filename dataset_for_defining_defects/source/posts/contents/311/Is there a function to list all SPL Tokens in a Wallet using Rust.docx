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311.https://stackoverflow.com/questions/71693211/is-there-a-function-to-list-all-spl-tokens-in-a-wallet-using-rust</w:t>
      </w:r>
    </w:p>
    <w:p>
      <w:r>
        <w:rPr>
          <w:b/>
        </w:rPr>
        <w:t>T:</w:t>
      </w:r>
      <w:r>
        <w:t>Is there a function to list all SPL Tokens in a Wallet using Rust</w:t>
      </w:r>
    </w:p>
    <w:p>
      <w:r>
        <w:rPr>
          <w:b/>
        </w:rPr>
        <w:t>Q:</w:t>
      </w:r>
      <w:r>
        <w:t>Is there a function which can get a list of all tokens a wallet owns using Rust?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There is an JsonRPC EndPoint on Solana : getTokenAccountsByOwner</w:t>
        <w:br/>
        <w:br/>
        <w:t>Returns all SPL Token accounts by token owner.</w:t>
        <w:br/>
        <w:br/>
        <w:t>https://docs.solana.com/developing/clients/jsonrpc-api#gettokenaccountsbyowner</w:t>
        <w:br/>
        <w:br/>
        <w:t>curl http://localhost:8899 -X POST -H "Content-Type: application/json" -d ' { "jsonrpc": "2.0", "id": 1, "method": "getTokenAccountsByOwner", "params": [ "4Qkev8aNZcqFNSRhQzwyLMFSsi94jHqE8WNVTJzTP99F", { "mint": "3wyAj7Rt1TWVPZVteFJPLa26JmLvdb1CAKEFZm3NY75E" }, { "encoding": "jsonParsed" } ] }'</w:t>
        <w:br/>
        <w:br/>
        <w:t xml:space="preserve">WARN: THIS PARAGRAPH CONTAINS TAG: [CODE] </w:t>
        <w:br/>
        <w:br/>
        <w:t>I also think there is a way to make calls to endpoints from smart contracts, you should look around for this</w:t>
        <w:br/>
        <w:br/>
      </w:r>
    </w:p>
    <w:p>
      <w:r>
        <w:rPr>
          <w:b/>
        </w:rPr>
        <w:t>C1:</w:t>
      </w:r>
      <w:r>
        <w:t>thanks, I need to look at how to make RPC calls from Rust within rust contract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