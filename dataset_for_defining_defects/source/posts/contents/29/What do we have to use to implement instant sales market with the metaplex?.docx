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29.https://stackoverflow.com/questions/73454540/what-do-we-have-to-use-to-implement-instant-sales-market-with-the-metaplex</w:t>
      </w:r>
    </w:p>
    <w:p>
      <w:r>
        <w:rPr>
          <w:b/>
        </w:rPr>
        <w:t>T:</w:t>
      </w:r>
      <w:r>
        <w:t>What do we have to use to implement instant sales market with the metaplex?</w:t>
      </w:r>
    </w:p>
    <w:p>
      <w:r>
        <w:rPr>
          <w:b/>
        </w:rPr>
        <w:t>Q:</w:t>
      </w:r>
      <w:r>
        <w:t>I've spent several days searching with which I can implement the instant sales marketplace with the metaplex.</w:t>
        <w:br/>
        <w:br/>
        <w:t>It seems that we could use storefront v1 in the past days, but its now deprecated. Upon checking the discord channel, storefront v2 won't come out.</w:t>
        <w:br/>
        <w:br/>
        <w:t>So the only option left is the auction house.</w:t>
        <w:br/>
        <w:br/>
        <w:t>But there's still no example code out there, so I am confused if I can use this auction house sdk to implement the instant sales marketplace.</w:t>
        <w:br/>
        <w:br/>
        <w:t>The worst problem is that, metaplex docs suggests us to use auction-house cli, but when I enter into the auction-house-cli github, it's deprecated.</w:t>
        <w:br/>
        <w:br/>
        <w:t>so please, anyone can notify me which to use to implement proper instant marketplace in solana? Is there any example code I can reference with?</w:t>
        <w:br/>
        <w:br/>
        <w:t>Appreciate in advance.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