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393.https://stackoverflow.com/questions/71277433/how-to-mint-multiple-nft-token-from-metaplex-candy-machine-v2</w:t>
      </w:r>
    </w:p>
    <w:p>
      <w:r>
        <w:rPr>
          <w:b/>
        </w:rPr>
        <w:t>T:</w:t>
      </w:r>
      <w:r>
        <w:t>How to mint multiple NFT token from Metaplex Candy Machine v2?</w:t>
      </w:r>
    </w:p>
    <w:p>
      <w:r>
        <w:rPr>
          <w:b/>
        </w:rPr>
        <w:t>Q:</w:t>
      </w:r>
      <w:r>
        <w:t>I am trying to mint multiple token (2 in my case) from one user click. I see in the metaplex JS library, there's one function called mintOneToken which allows us to mint one token at time. How can I implement the function which mints n token at one click of the user?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that functionality is added in CMv2 cli repo, and looks:</w:t>
        <w:br/>
        <w:br/>
        <w:t>if (index &lt; NUMBER_OF_NFTS_TO_MINT - 1) { log.info('minting another token...'); await mintToken(index + 1); }</w:t>
        <w:br/>
        <w:br/>
        <w:t xml:space="preserve">WARN: THIS PARAGRAPH CONTAINS TAG: [CODE] </w:t>
        <w:br/>
        <w:br/>
        <w:t>this statement in the discord community by TonyBoyle.eth#0265 helped a lot to make sense of the problem</w:t>
        <w:br/>
        <w:br/>
        <w:t>The mint multiple in the CLI just loops a single transaction it'stechnically not multiple mint in one transaction</w:t>
        <w:br/>
        <w:br/>
        <w:t>you can add this to the onMint function in the Home.tsx and tweak the frontend accordingly.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