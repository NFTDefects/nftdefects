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179.https://stackoverflow.com/questions/72517482/get-nft-metadata-of-a-whole-collection</w:t>
      </w:r>
    </w:p>
    <w:p>
      <w:r>
        <w:rPr>
          <w:b/>
        </w:rPr>
        <w:t>T:</w:t>
      </w:r>
      <w:r>
        <w:t>Get NFT metadata of a whole collection</w:t>
      </w:r>
    </w:p>
    <w:p>
      <w:r>
        <w:rPr>
          <w:b/>
        </w:rPr>
        <w:t>Q:</w:t>
      </w:r>
      <w:r>
        <w:t>How can I get the metadata of all the NFTs (whether minted or unminted) present in a collection on Solana?</w:t>
        <w:br/>
        <w:br/>
        <w:t>I've tried the solution given here, but it only gives the account addresses for minted NFTs, I want a solution for unminted NFTs too.</w:t>
        <w:br/>
        <w:br/>
        <w:t>Is there any solution for this?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