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64.https://stackoverflow.com/questions/73139799/why-cant-i-see-my-image-and-audio-in-testnet-opensea</w:t>
      </w:r>
    </w:p>
    <w:p>
      <w:r>
        <w:rPr>
          <w:b/>
        </w:rPr>
        <w:t>T:</w:t>
      </w:r>
      <w:r>
        <w:t>Why can't I see my image and audio in Testnet Opensea?</w:t>
      </w:r>
    </w:p>
    <w:p>
      <w:r>
        <w:rPr>
          <w:b/>
        </w:rPr>
        <w:t>Q:</w:t>
      </w:r>
      <w:r>
        <w:t>I uploaded my NFT(which have three edition)and tried to see them in testnet opensea.</w:t>
        <w:br/>
        <w:br/>
        <w:t>But Even they share almost same json but the first one doesn't have image and audiowhile the second and third one don't have any issue(they show image and audio)</w:t>
        <w:br/>
        <w:br/>
        <w:t>Below are my nftshttps://testnets.opensea.io/collection/artist4-aitcxdixer</w:t>
        <w:br/>
        <w:br/>
        <w:t>and this is the one which have issue.https://testnets.opensea.io/assets/rinkeby/0xe3c07b73a720e16fcecde0788db6f369d3f9a41b/0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