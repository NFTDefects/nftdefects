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391.https://stackoverflow.com/questions/71289450/connecting-to-metamask-with-react-and-next-js-not-working</w:t>
      </w:r>
    </w:p>
    <w:p>
      <w:r>
        <w:rPr>
          <w:b/>
        </w:rPr>
        <w:t>T:</w:t>
      </w:r>
      <w:r>
        <w:t>Connecting to metamask with react and Next.js not working</w:t>
      </w:r>
    </w:p>
    <w:p>
      <w:r>
        <w:rPr>
          <w:b/>
        </w:rPr>
        <w:t>Q:</w:t>
      </w:r>
      <w:r>
        <w:t>I am following a guide to building an NFT marketplace with Next.js. I am stuck on the part for building a button that should open metamask. As far as I understand 'connectWallet('injected')' should open metamask, but for me, nothing happens. Not even an error message. What could be the issue here?</w:t>
        <w:br/>
        <w:br/>
        <w:t>import type { NextPage } from 'next'import Header from '../components/Header'import Hero from '../components/Hero'import { useWeb3 } from '@3rdweb/hooks'const style = { wrapper: ``, walletConnectWrapper: `flex flex-col justify-center items-center h-screen w-screen bg-[#3b3d42] `, button: `border border-[#282b2f] bg-[#2081e2] p-[0.8rem] text-xl font-semibold rounded-lg cursor-pointer text-black`, details: `text-lg text-center text=[#282b2f] font-semibold mt-4`,}const Home: NextPage = () =&gt; { const { address, connectWallet } = useWeb3() return ( &lt;div className={style.wrapper}&gt; {address ? ( &lt;&gt; &lt;Header/&gt; &lt;Hero/&gt; &lt;/&gt; ) : ( &lt;div className={style.walletConnectWrapper}&gt; &lt;button className={style.button} onClick={() =&gt; connectWallet('injected')} &gt; Connect Wallet &lt;/button&gt; &lt;/div&gt; )} &lt;/div&gt; )}export default Home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think you did not wrap the _app.js. Based on this docs</w:t>
        <w:br/>
        <w:br/>
        <w:t xml:space="preserve">WARN: THIS PARAGRAPH CONTAINS TAG: [CODE] </w:t>
        <w:br/>
        <w:br/>
        <w:t>import { ThirdwebWeb3Provider } from '@3rdweb/hooks'const supportedChainIds = [1,4,137]const connectors = { injected: {},}function MyApp({ Component, pageProps }) { return ( &lt;ThirdwebWeb3Provider supportedChainIds={supportedChainIds} connectors={connectors} &gt; &lt;Component {...pageProps} /&gt; &lt;/ThirdwebWeb3Provider&gt; )}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