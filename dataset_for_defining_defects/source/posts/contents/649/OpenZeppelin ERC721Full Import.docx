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649.https://stackoverflow.com/questions/68606716/openzeppelin-erc721full-import</w:t>
      </w:r>
    </w:p>
    <w:p>
      <w:r>
        <w:rPr>
          <w:b/>
        </w:rPr>
        <w:t>T:</w:t>
      </w:r>
      <w:r>
        <w:t>OpenZeppelin ERC721Full Import</w:t>
      </w:r>
    </w:p>
    <w:p>
      <w:r>
        <w:rPr>
          <w:b/>
        </w:rPr>
        <w:t>Q:</w:t>
      </w:r>
      <w:r>
        <w:t>I'm trying to recreate a nft project, but the file ERC721Full.sol no longer exists in the current version of the OpenZeppelin Repo. I tried to import into my smart contract file all the files that ERC721Full imports, but my computer cannot seem to access those imports. Does anyone know a solution?</w:t>
        <w:br/>
        <w:br/>
        <w:t>pragma solidity ^0.4.24;import "./ERC721.sol";import "./ERC721Enumerable.sol";import "./ERC721Metadata.sol";contract Color is ERC721, ERC721Enumerable, ERC721Metadata { constructor(string name, string symbol) ERC721Metadata(name, symbol) public { // E.G. color = "#FFFFFF" function mint(string memory _color) public { require(!_colorExists[_color]); colors.push(_color); uint _id = colors.length - 1; _mint(msg.sender, _id); _colorExists[_color] = true; }}</w:t>
        <w:br/>
        <w:br/>
        <w:t xml:space="preserve">WARN: THIS PARAGRAPH CONTAINS TAG: [CODE] 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Here is the ERC721Full file with all its imports.</w:t>
        <w:br/>
        <w:br/>
        <w:t>You can download the file, and import it locally in your project, or copy paste it into your contract file.</w:t>
        <w:br/>
        <w:br/>
        <w:t>Once you've imported it, just do the following on your contract:</w:t>
        <w:br/>
        <w:br/>
        <w:t>contract Color is ERC721Full { using SafeMath for uint; ... constructor(string name, string symbol) ERC721Full(name, symbol) public {} ... // E.G. color = "#FFFFFF" function mint(string memory _color) public { ... }...}</w:t>
        <w:br/>
        <w:br/>
        <w:t xml:space="preserve">WARN: THIS PARAGRAPH CONTAINS TAG: [CODE] </w:t>
        <w:br/>
        <w:br/>
        <w:t>Here are the docs for it, they will guide you aswell, best regards.</w:t>
        <w:br/>
        <w:br/>
      </w:r>
    </w:p>
    <w:p>
      <w:r>
        <w:rPr>
          <w:b/>
        </w:rPr>
        <w:t>A2:</w:t>
      </w:r>
      <w:r>
        <w:t>Instead this imports:</w:t>
        <w:br/>
        <w:br/>
        <w:t>import "./ERC721.sol";import "./ERC721Enumerable.sol";import "./ERC721Metadata.sol";</w:t>
        <w:br/>
        <w:br/>
        <w:t xml:space="preserve">WARN: THIS PARAGRAPH CONTAINS TAG: [CODE] </w:t>
        <w:br/>
        <w:br/>
        <w:t>You have to import this:</w:t>
        <w:br/>
        <w:br/>
        <w:t>import "@openzeppelin/contracts/token/ERC721/extensions/ERC721Enumerable.sol";import "@openzeppelin/contracts/token/ERC721/extensions/IERC721Metadata.sol";</w:t>
        <w:br/>
        <w:br/>
        <w:t xml:space="preserve">WARN: THIS PARAGRAPH CONTAINS TAG: [CODE] </w:t>
        <w:br/>
        <w:br/>
        <w:t>And then your contract would look like as follows:</w:t>
        <w:br/>
        <w:br/>
        <w:t>contract Color is ERC721Enumerable, IERC721Metadata { constructor(string name, string symbol) ERC721Enumerable(name, symbol) public { ... }}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