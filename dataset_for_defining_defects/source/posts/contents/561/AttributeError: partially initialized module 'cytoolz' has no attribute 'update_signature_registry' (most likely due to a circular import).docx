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561.https://stackoverflow.com/questions/70015779/attributeerror-partially-initialized-module-cytoolz-has-no-attribute-update</w:t>
      </w:r>
    </w:p>
    <w:p>
      <w:r>
        <w:rPr>
          <w:b/>
        </w:rPr>
        <w:t>T:</w:t>
      </w:r>
      <w:r>
        <w:t>AttributeError: partially initialized module 'cytoolz' has no attribute 'update_signature_registry' (most likely due to a circular import)</w:t>
      </w:r>
    </w:p>
    <w:p>
      <w:r>
        <w:rPr>
          <w:b/>
        </w:rPr>
        <w:t>Q:</w:t>
      </w:r>
      <w:r>
        <w:t>i'm trying to run eth-brownie on my system but I'm getting this error from cytoolz .i tried install cython,cytoolz and then eth brownie but when I trying running brownie I get this following error all the time</w:t>
        <w:br/>
        <w:br/>
        <w:t>` File "C:\Python310\lib\runpy.py", line 196, in _run_module_as_main return _run_code(code, main_globals, None, File "C:\Python310\lib\runpy.py", line 86, in _run_code exec(code, run_globals) File "C:\Python310\Scripts\brownie.exe\__main__.py", line 4, in &lt;module&gt; File "C:\Python310\lib\site-packages\brownie\__init__.py", line 6, in &lt;module&gt; from brownie.project import compile_source, run File "C:\Python310\lib\site-packages\brownie\project\__init__.py", line 3, in &lt;module&gt; from .main import ( # NOQA 401 File "C:\Python310\lib\site-packages\brownie\project\main.py", line 36, in &lt;module&gt; from brownie.exceptions import ( File "C:\Python310\lib\site-packages\brownie\exceptions.py", line 6, in &lt;module&gt; import eth_abi File "C:\Users\girid\AppData\Roaming\Python\Python310\site-packages\eth_abi\__init__.py", line 3, in &lt;module&gt; from eth_abi.abi import ( # NOQA File "C:\Users\girid\AppData\Roaming\Python\Python310\site-packages\eth_abi\abi.py", line 1, in &lt;module&gt; from eth_abi.codec import ( File "C:\Users\girid\AppData\Roaming\Python\Python310\site-packages\eth_abi\codec.py", line 11, in &lt;module&gt; from eth_utils import ( File "C:\Python310\lib\site-packages\eth_utils\__init__.py", line 25, in &lt;module&gt; from .applicators import ( # noqa: F401 File "C:\Python310\lib\site-packages\eth_utils\applicators.py", line 5, in &lt;module&gt; from .functional import to_dict File "C:\Python310\lib\site-packages\eth_utils\functional.py", line 17, in &lt;module&gt; from .toolz import compose as _compose File "C:\Python310\lib\site-packages\eth_utils\toolz.py", line 2, in &lt;module&gt; from cytoolz import ( File "C:\Python310\lib\site-packages\cytoolz\__init__.py", line 24, in &lt;module&gt; functoolz._sigs.update_signature_registry() AttributeError: partially initialized module 'cytoolz' has no attribute 'update_signature_registry' (most likely due to a circular import)`</w:t>
        <w:br/>
        <w:br/>
        <w:t xml:space="preserve">WARN: THIS PARAGRAPH CONTAINS TAG: [CODE] </w:t>
        <w:br/>
        <w:br/>
        <w:t>Can anyone please help me out?Thank you</w:t>
        <w:br/>
        <w:br/>
      </w:r>
    </w:p>
    <w:p>
      <w:r>
        <w:rPr>
          <w:b/>
        </w:rPr>
        <w:t>C1:</w:t>
      </w:r>
      <w:r>
        <w:t>Is brownie pip installed or pipx?</w:t>
      </w:r>
    </w:p>
    <w:p>
      <w:r>
        <w:rPr>
          <w:b/>
        </w:rPr>
        <w:t>C2:</w:t>
      </w:r>
      <w:r>
        <w:t>Have you tried this? visualstudio.microsoft.com/visual-cpp-build-tools</w:t>
      </w:r>
    </w:p>
    <w:p>
      <w:r>
        <w:rPr>
          <w:b/>
        </w:rPr>
        <w:t>C3:</w:t>
      </w:r>
      <w:r>
        <w:t>Or this: youtube.com/watch?v=rcI1_e38BWs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