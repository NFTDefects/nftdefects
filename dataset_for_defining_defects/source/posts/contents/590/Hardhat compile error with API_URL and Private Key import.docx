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590.https://stackoverflow.com/questions/69525606/hardhat-compile-error-with-api-url-and-private-key-import</w:t>
      </w:r>
    </w:p>
    <w:p>
      <w:r>
        <w:rPr>
          <w:b/>
        </w:rPr>
        <w:t>T:</w:t>
      </w:r>
      <w:r>
        <w:t>Hardhat compile error with API_URL and Private Key import</w:t>
      </w:r>
    </w:p>
    <w:p>
      <w:r>
        <w:rPr>
          <w:b/>
        </w:rPr>
        <w:t>Q:</w:t>
      </w:r>
      <w:r>
        <w:t>Tying to follow a basic NFT tutorial, and I have to say, that I am kind of a noob in Programming. The problem that I am facing is that my hardhat.config.js file needs an API_KEY and a Private Key, which it should import from the process.env file:</w:t>
        <w:br/>
        <w:br/>
        <w:t>API_URL = "https://ethropsten.alchemyapi.io/v2/UkW3oySI7WxvFwDwopQHPOHajHaWFZFv"PRIVATE_KEY = "8d33c2613cb63d0dc6305e57..."</w:t>
        <w:br/>
        <w:br/>
        <w:t xml:space="preserve">WARN: THIS PARAGRAPH CONTAINS TAG: [CODE] </w:t>
        <w:br/>
        <w:br/>
        <w:t>the hardhad config file looks like this:</w:t>
        <w:br/>
        <w:br/>
        <w:t xml:space="preserve">* @type import('hardhat/config').HardhatUserConfig*/require('dotenv').config();require("@nomiclabs/hardhat-ethers");const { API_URL, PRIVATE_KEY } = process.env;module.exports = { solidity: "0.8.0", defaultNetwork: "ropsten", networks: { hardhat: {}, ropsten: { url: API_URL, accounts: [`0x${PRIVATE_KEY}`] } },} </w:t>
        <w:br/>
        <w:br/>
        <w:t xml:space="preserve">WARN: THIS PARAGRAPH CONTAINS TAG: [CODE] </w:t>
        <w:br/>
        <w:br/>
        <w:t>But whenever I try to compile it and run it tru my deploy.js file I get an error message that essentially tells me, that the import was not possible, and looks like this:</w:t>
        <w:br/>
        <w:br/>
        <w:t xml:space="preserve"> * Invalid value undefined for HardhatConfig.networks.ropsten.url - Expected a value of type string. * Invalid value {"accounts":["0xundefined"]} for HardhatConfig.networks.ropsten - Expected a value of type HttpNetworkConfig. To learn more about Hardhat's configuration, please go to https://hardhat.org/config/For more info go to https://hardhat.org/HH8 or run Hardhat with --show-stack-tracessimon@MacBook-Pro-von-Simon test_fractals % npx hardhat run scripts/deploy.js --network ropstenAn unexpected error occurred:simon@MacBook-Pro-von-Simon test_fractals % npx hardhat run scripts/deploy.js --network ropstenAn unexpected error occurred:simon@MacBook-Pro-von-Simon test_fractals % npx hardhat run scripts/deploy.js --network ropstenAn unexpected error occurred:ReferenceError: API_KEY is not defined at Object.&lt;anonymous&gt; (/Users/simon/test_fractals/hardhat.config.js:37:12) at Module._compile (internal/modules/cjs/loader.js:1072:14) at Object.Module._extensions..js (internal/modules/cjs/loader.js:1101:10) at Module.load (internal/modules/cjs/loader.js:937:32) at Function.Module._load (internal/modules/cjs/loader.js:778:12) at Module.require (internal/modules/cjs/loader.js:961:19) at require (internal/modules/cjs/helpers.js:92:18) at importCsjOrEsModule (/Users/simon/test_fractals/node_modules/hardhat/src/internal/core/config/config-loading.ts:23:20) at Object.loadConfigAndTasks (/Users/simon/test_fractals/node_modules/hardhat/src/internal/core/config/config-loading.ts:66:18) at main (/Users/simon/test_fractals/node_modules/hardhat/src/internal/cli/cli.ts:129:20)simon@MacBook-Pro-von-Simon test_fractals % npx hardhat run scripts/deploy.js --network ropstenAn unexpected error occurred:ReferenceError: API_KEY is not defined at Object.&lt;anonymous&gt; (/Users/simon/test_fractals/hardhat.config.js:37:12) at Module._compile (internal/modules/cjs/loader.js:1072:14) at Object.Module._extensions..js (internal/modules/cjs/loader.js:1101:10) at Module.load (internal/modules/cjs/loader.js:937:32) at Function.Module._load (internal/modules/cjs/loader.js:778:12) at Module.require (internal/modules/cjs/loader.js:961:19) at require (internal/modules/cjs/helpers.js:92:18) at importCsjOrEsModule (/Users/simon/test_fractals/node_modules/hardhat/src/internal/core/config/config-loading.ts:23:20) at Object.loadConfigAndTasks (/Users/simon/test_fractals/node_modules/hardhat/src/internal/core/config/config-loading.ts:66:1 </w:t>
        <w:br/>
        <w:br/>
        <w:t xml:space="preserve">WARN: THIS PARAGRAPH CONTAINS TAG: [CODE] </w:t>
        <w:br/>
        <w:br/>
        <w:t>I first thought, that my .env file was not at the right place or that the syntax was not right, but after trying everything I could think of, I still get the same error message. Any help is appreciated.</w:t>
        <w:br/>
        <w:br/>
      </w:r>
    </w:p>
    <w:p>
      <w:r>
        <w:t>6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 solved the same problem by using this in the hardhat.config.js file:</w:t>
        <w:br/>
        <w:br/>
        <w:t xml:space="preserve">WARN: THIS PARAGRAPH CONTAINS TAG: [CODE] </w:t>
        <w:br/>
        <w:br/>
        <w:t>require('dotenv').config({path:__dirname+'/.env'})</w:t>
        <w:br/>
        <w:br/>
        <w:t xml:space="preserve">WARN: THIS PARAGRAPH CONTAINS TAG: [CODE] </w:t>
        <w:br/>
        <w:br/>
        <w:t>Instead of:</w:t>
        <w:br/>
        <w:br/>
        <w:t>require('dotenv').config()</w:t>
        <w:br/>
        <w:br/>
        <w:t xml:space="preserve">WARN: THIS PARAGRAPH CONTAINS TAG: [CODE] </w:t>
        <w:br/>
        <w:br/>
        <w:t>For more information, you can visitdotenv file is not loading environment variables</w:t>
        <w:br/>
        <w:br/>
      </w:r>
    </w:p>
    <w:p>
      <w:r>
        <w:rPr>
          <w:b/>
        </w:rPr>
        <w:t>A2:</w:t>
      </w:r>
      <w:r>
        <w:t>I ran in the same issue and I've solved it in a next way.The things back to normal when I firstly require the dotenv and only then set config params.</w:t>
        <w:br/>
        <w:br/>
        <w:t>So, the final code looks like that:</w:t>
        <w:br/>
        <w:br/>
        <w:t>const dotenv = require("dotenv");dotenv.config({path: __dirname + '/.env'});const { API_URL, PRIVATE_KEY } = process.env;</w:t>
        <w:br/>
        <w:br/>
        <w:t xml:space="preserve">WARN: THIS PARAGRAPH CONTAINS TAG: [CODE] </w:t>
        <w:br/>
        <w:br/>
        <w:t>hope this save some time for someone =)</w:t>
        <w:br/>
        <w:br/>
      </w:r>
    </w:p>
    <w:p>
      <w:r>
        <w:rPr>
          <w:b/>
        </w:rPr>
        <w:t>A3:</w:t>
      </w:r>
      <w:r>
        <w:t>This worked for me</w:t>
        <w:br/>
        <w:br/>
        <w:t xml:space="preserve"> /** * @type import('hardhat/config').HardhatUserConfig */ require('dotenv').config({path:__dirname+'/.env'}) require("@nomiclabs/hardhat-ethers") const { API_URL, PRIVATE_KEY } = process.env module.exports = { solidity: "0.7.3", defaultNetwork: "ropsten", networks: { hardhat: { }, ropsten: { url: "https://eth-ropsten.alchemyapi.io/v2/your-api-key", // Replace your-api-key with your API key// Your API_URL also stored in .env file but for simplity I have directly a string here accounts: ["klaouoq84qoir983n2nc3234xn98349nx4u2394u23998x3n3"], // This is YOUR_PRIVATE_KEY from Metamask which you can store in env file but for simplity I have directly a string here }, }, }</w:t>
        <w:br/>
        <w:br/>
      </w:r>
    </w:p>
    <w:p>
      <w:r>
        <w:rPr>
          <w:b/>
        </w:rPr>
        <w:t>A4:</w:t>
      </w:r>
      <w:r>
        <w:t>I had this issue because I added 'export' in front of my environment variables.Once I removed "export" I was able to access them from hardhat config</w:t>
        <w:br/>
        <w:br/>
      </w:r>
    </w:p>
    <w:p>
      <w:r>
        <w:rPr>
          <w:b/>
        </w:rPr>
        <w:t>C1:</w:t>
      </w:r>
      <w:r>
        <w:t>This does not provide an answer to the question. Once you have sufficient reputation you will be able to comment on any post; instead, provide answers that don't require clarification from the asker. - From Review</w:t>
      </w:r>
    </w:p>
    <w:p>
      <w:r>
        <w:rPr>
          <w:b/>
        </w:rPr>
        <w:t>A5:</w:t>
      </w:r>
      <w:r>
        <w:t>&gt; npm i dotenvrequire('dotenv').config()...module.exports = { solidity: "0.8.17", networks: { hardhat: { chainId: 80001 }, mumbai: { url: `https://polygon-mumbai.g.alchemy.com/v2/${process.env.ALCHEMY_API_KEY}`, accounts: [process.env.PRIVATE_KEY_WALLET] } }};</w:t>
        <w:br/>
        <w:br/>
        <w:t xml:space="preserve">WARN: THIS PARAGRAPH CONTAINS TAG: [CODE] </w:t>
        <w:br/>
        <w:br/>
      </w:r>
    </w:p>
    <w:p>
      <w:r>
        <w:rPr>
          <w:b/>
        </w:rPr>
        <w:t>A6:</w:t>
      </w:r>
      <w:r>
        <w:t>To solve these problem I install dotenv extencion</w:t>
        <w:br/>
        <w:br/>
        <w:t>npm install dotenv --save</w:t>
        <w:br/>
        <w:br/>
        <w:t xml:space="preserve">WARN: THIS PARAGRAPH CONTAINS TAG: [CODE] </w:t>
        <w:br/>
        <w:br/>
        <w:t>And in hardtat.config I use process.env.YOUR_CONST</w:t>
        <w:br/>
        <w:br/>
        <w:t xml:space="preserve"> /*** @type import('hardhat/config').HardhatUserConfig*/require('dotenv').config();require("@nomiclabs/hardhat-ethers");/** @type import('hardhat/config').HardhatUserConfig */module.exports = { solidity: "0.8.17", defaultNetwork: "goerli", networks: { hardhat: {}, goerli: { url:process.env.API_URL, accounts: [`0x${process.env.PRIVATE_KEY}`] } },};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