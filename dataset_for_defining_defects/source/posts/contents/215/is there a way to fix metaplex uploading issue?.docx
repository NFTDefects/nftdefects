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215.https://stackoverflow.com/questions/72299836/is-there-a-way-to-fix-metaplex-uploading-issue</w:t>
      </w:r>
    </w:p>
    <w:p>
      <w:r>
        <w:rPr>
          <w:b/>
        </w:rPr>
        <w:t>T:</w:t>
      </w:r>
      <w:r>
        <w:t>is there a way to fix metaplex uploading issue?</w:t>
      </w:r>
    </w:p>
    <w:p>
      <w:r>
        <w:rPr>
          <w:b/>
        </w:rPr>
        <w:t>Q:</w:t>
      </w:r>
      <w:r>
        <w:t>I have recently decided that I want to learn how MetaPlex Candy-Machine work but I have been stuck for the past 4 hours.</w:t>
        <w:br/>
        <w:br/>
        <w:t>When I run this command.</w:t>
        <w:br/>
        <w:br/>
        <w:t>ts-node ~/metaplex/js/packages/cli/src/candy-machine-v2-cli.ts upload \-e devnet \-k ~/.config/solana/devnet.json \-cp config.json \-c example \./assets</w:t>
        <w:br/>
        <w:br/>
        <w:t xml:space="preserve">WARN: THIS PARAGRAPH CONTAINS TAG: [CODE] </w:t>
        <w:br/>
        <w:br/>
        <w:t>I get this error message</w:t>
        <w:br/>
        <w:br/>
        <w:t xml:space="preserve">error: required option '-k, --keypair &lt;path&gt;' not specified-e : The term '-e' is not recognized as the name of a cmdlet, function, script file, or operable program. Check the spelling of the name, or if a path was included, verify that the path is correct and try again.At line:2 char:5+ -e devnet \+ ~~ + CategoryInfo : ObjectNotFound: (-e:String) [], CommandNotFoundException + FullyQualifiedErrorId : CommandNotFoundException -k : The term '-k' is not recognized as the name of a cmdlet, function, script file, or operable program. Check the spelling of the name, or if a path was included, verify that the path is correct and try again.At line:3 char:5+ -k ~/.config/solana/devnet.json \+ ~~ + CategoryInfo : ObjectNotFound: (-k:String) [], CommandNotFoundException + FullyQualifiedErrorId : CommandNotFoundException -cp : The term '-cp' is not recognized as the name of a cmdlet, function, script file, or operable program. Check the spelling of the name, or if a path was included, verify that the path is correct and try again.At line:4 char:5+ -cp config.json \+ ~~~ + CategoryInfo : ObjectNotFound: (-cp:String) [], CommandNotFoundException + FullyQualifiedErrorId : CommandNotFoundException -c : The term '-c' is not recognized as the name of a cmdlet, function, script file, or operable program. Check the spelling of the name, or if a path was included, verify that the path is correct and try again.At line:5 char:5+ -c example \+ ~~ + CategoryInfo : ObjectNotFound: (-c:String) [], CommandNotFoundException + FullyQualifiedErrorId : CommandNotFoundException ./assets : The term './assets' is not recognized as the name of a cmdlet, function, script file, or operable program. Check the spelling of the name, or if a path was included, verify that the path is correct and try again.At line:6 char:5+ ./assets+ ~~~~~~~~ + CategoryInfo : ObjectNotFound: (./assets:String) [], CommandNotFoundException + FullyQualifiedErrorId : CommandNotFoundException </w:t>
        <w:br/>
        <w:br/>
        <w:t xml:space="preserve">WARN: THIS PARAGRAPH CONTAINS TAG: [CODE] </w:t>
        <w:br/>
        <w:br/>
        <w:t>any help would be appreciated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Windows often cannot handle those multi line commands. Try to put it all on one line like this.</w:t>
        <w:br/>
        <w:br/>
        <w:t>ts-node ~/metaplex/js/packages/cli/src/candy-machine-v2-cli.ts upload -e devnet -k ~/.config/solana/devnet.json -cp config.json -c example ./assets</w:t>
        <w:br/>
        <w:br/>
        <w:t xml:space="preserve">WARN: THIS PARAGRAPH CONTAINS TAG: [CODE] </w:t>
        <w:br/>
        <w:br/>
        <w:t>Or if you really currently start learning use sugar. It's just a different command line tool but much easier to understand: https://github.com/metaplex-foundation/sugar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