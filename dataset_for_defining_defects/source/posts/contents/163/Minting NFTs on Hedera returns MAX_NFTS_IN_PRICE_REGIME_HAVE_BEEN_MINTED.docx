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163.https://stackoverflow.com/questions/72616105/minting-nfts-on-hedera-returns-max-nfts-in-price-regime-have-been-minted</w:t>
      </w:r>
    </w:p>
    <w:p>
      <w:r>
        <w:rPr>
          <w:b/>
        </w:rPr>
        <w:t>T:</w:t>
      </w:r>
      <w:r>
        <w:t>Minting NFTs on Hedera returns MAX_NFTS_IN_PRICE_REGIME_HAVE_BEEN_MINTED</w:t>
      </w:r>
    </w:p>
    <w:p>
      <w:r>
        <w:rPr>
          <w:b/>
        </w:rPr>
        <w:t>Q:</w:t>
      </w:r>
      <w:r>
        <w:t>I have been trying to mint an NFT using the native TokenMintTransaction() function, but it keeps returning the MAX_NFTS_IN_PRICE_REGIME_HAVE_BEEN_MINTED error. Since the documentation is terrible I have a hard time finding out what the error actually means.</w:t>
        <w:br/>
        <w:br/>
        <w:t>I used the exact same code as explained in their docs:(https://docs.hedera.com/guides/getting-started/try-examples/create-and-transfer-your-first-nft)</w:t>
        <w:br/>
        <w:br/>
        <w:t>let nftCreate = await new TokenCreateTransaction() .setTokenName("diploma") .setTokenSymbol("GRAD") .setTokenType(TokenType.NonFungibleUnique) .setDecimals(0) .setInitialSupply(0) .setTreasuryAccountId(treasuryId) .setSupplyType(TokenSupplyType.Finite) .setMaxSupply(250) .setSupplyKey(supplyKey) .freezeWith(client);let nftCreateTxSign = await nftCreate.sign(treasuryKey);let nftCreateSubmit = await nftCreateTxSign.execute(client);let nftCreateRx = await nftCreateSubmit.getReceipt(client);let tokenId = nftCreateRx.tokenId;CID = ["**********************************************"];let mintTx = await new TokenMintTransaction() .setTokenId(tokenId) .setMetadata([Buffer.from(CID)]) .freezeWith(client);let mintTxSign = await mintTx.sign(supplyKey);let mintTxSubmit = await mintTxSign.execute(client);let mintRx = await mintTxSubmit.getReceipt(client);</w:t>
        <w:br/>
        <w:br/>
        <w:t xml:space="preserve">WARN: THIS PARAGRAPH CONTAINS TAG: [CODE] </w:t>
        <w:br/>
        <w:br/>
        <w:t>So what am I doing wrong here?</w:t>
        <w:br/>
        <w:br/>
      </w:r>
    </w:p>
    <w:p>
      <w:r>
        <w:t>1</w:t>
      </w:r>
      <w:r>
        <w:rPr>
          <w:b/>
        </w:rPr>
        <w:t xml:space="preserve"> Answer</w:t>
      </w:r>
    </w:p>
    <w:p>
      <w:r>
        <w:rPr>
          <w:b/>
        </w:rPr>
        <w:t>A1:</w:t>
      </w:r>
      <w:r>
        <w:t>I seem to have found an answer. Testnet has reached the maximum amount of NFTs that can be minted (5 million). The devs are currently looking into ways to increase this limit.</w:t>
        <w:br/>
        <w:br/>
      </w:r>
    </w:p>
    <w:p>
      <w:r>
        <w:rPr>
          <w:b/>
        </w:rPr>
        <w:t>C1:</w:t>
      </w:r>
      <w:r>
        <w:t>This is not an answer yet, since this is under progress. The answer will be the result of their work.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