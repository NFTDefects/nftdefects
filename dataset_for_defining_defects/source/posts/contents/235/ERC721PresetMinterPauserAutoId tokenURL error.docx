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235.https://stackoverflow.com/questions/72110974/erc721presetminterpauserautoid-tokenurl-error</w:t>
      </w:r>
    </w:p>
    <w:p>
      <w:r>
        <w:rPr>
          <w:b/>
        </w:rPr>
        <w:t>T:</w:t>
      </w:r>
      <w:r>
        <w:t>ERC721PresetMinterPauserAutoId tokenURL error</w:t>
      </w:r>
    </w:p>
    <w:p>
      <w:r>
        <w:rPr>
          <w:b/>
        </w:rPr>
        <w:t>Q:</w:t>
      </w:r>
      <w:r>
        <w:t>I am working on writing ERC721 smart contracts by using the PresetMinterPauserAutoId script.</w:t>
        <w:br/>
        <w:br/>
        <w:t>ERC721PresetMinterPauserAutoId("Simple", "SPL", "http://127.0.0.1:8080/ipfs/QmU2JdyAmcSMy9A44nUCbYCFkKKR65b37HCqZLsQPNJABw/") {}</w:t>
        <w:br/>
        <w:br/>
        <w:t xml:space="preserve">WARN: THIS PARAGRAPH CONTAINS TAG: [CODE] </w:t>
        <w:br/>
        <w:br/>
        <w:t>However, for the third parameter in the constructor (supposing it's the base url), I am not sure what to put. I tried "ipfs://{CID}" , "http://ipfs/{local site}/{CID}" and "ipfs.io/{CID}" but they all failed. I wonder how am I supposed tyo get my json data read and if there's any way to test what the input actualy is (in order to debug). Thanks.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