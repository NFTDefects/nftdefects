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491.https://stackoverflow.com/questions/70710023/how-can-a-owner-add-a-function-to-already-deployed-smart-contract</w:t>
      </w:r>
    </w:p>
    <w:p>
      <w:r>
        <w:rPr>
          <w:b/>
        </w:rPr>
        <w:t>T:</w:t>
      </w:r>
      <w:r>
        <w:t>How Can a Owner Add a Function to Already Deployed Smart Contract</w:t>
      </w:r>
    </w:p>
    <w:p>
      <w:r>
        <w:rPr>
          <w:b/>
        </w:rPr>
        <w:t>Q:</w:t>
      </w:r>
      <w:r>
        <w:t>I'll be frank, I made a stupid mistake. In polygon network I deployed a NFT smart contract. I forgot to add withdraw function in my smart contract. Can we add this function to my smart contract that already deployed.</w:t>
        <w:br/>
        <w:br/>
        <w:t>You can see the smart contract code in here:https://polygonscan.com/address/0xeCd093eD38449d8d64bb015D97072BdcaA594832#code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Unfortunately, you cannot.</w:t>
        <w:br/>
        <w:br/>
        <w:t>Upgrading smart contracts is not possible on EVM chains unless the contracts were designed for it. You can read more on the topic on Ethereum StackExchange.</w:t>
        <w:br/>
        <w:br/>
        <w:t>I also suggest you test you minimally unit tests contracts before deploying.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