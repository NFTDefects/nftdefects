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371.https://stackoverflow.com/questions/71368221/elrond-mandos-test-elrond-wasm-debugmandos-rs-pass-however-erdpy-contract-test</w:t>
      </w:r>
    </w:p>
    <w:p>
      <w:r>
        <w:rPr>
          <w:b/>
        </w:rPr>
        <w:t>T:</w:t>
      </w:r>
      <w:r>
        <w:t>Elrond mandos test elrond_wasm_debug::mandos_rs pass however erdpy contract test fail</w:t>
      </w:r>
    </w:p>
    <w:p>
      <w:r>
        <w:rPr>
          <w:b/>
        </w:rPr>
        <w:t>Q:</w:t>
      </w:r>
      <w:r>
        <w:t>I'm writing test cases for my NFT smart contract (SC). When I check the state of the SC after creating my NFT I'm expecting to see a variable (next_index_to_mint:u64, that's I increase by 1 every new NFT) to be updated.</w:t>
        <w:br/>
        <w:br/>
        <w:t>So I'm running the test using the command:</w:t>
        <w:br/>
        <w:br/>
        <w:t>$ erdpy contract testINFO:projects.core:run_tests.project: /Users/&lt;user&gt;/sc_nftINFO:myprocess:run_process: ['/Users/&lt;user&gt;/elrondsdk/vmtools/mandos-test', '/Users/&lt;user&gt;/sc_nft/mandos'], in folder: NoneCRITICAL:cli:External process error:Command line: ['/Users/&lt;user&gt;/elrondsdk/vmtools/mandos-test', '/Users/&lt;user&gt;/sc_nft/mandos']Output: Scenario: buy_nft.scen.json ... FAIL: wrong account storage for account "sc:nft-minter": for key 0x6e657874496e646578546f4d696e74 (str:nextIndexToMint): Want: "0x02". Have: ""Scenario: create_nft.scen.json ... FAIL: wrong account storage for account "sc:nft-minter": for key 0x6e657874496e646578546f4d696e74 (str:nextIndexToMint): Want: "0x02". Have: ""Scenario: init.scen.json ... okDone. Passed: 1. Failed: 2. Skipped: 0.ERROR: some tests failed</w:t>
        <w:br/>
        <w:br/>
        <w:t xml:space="preserve">WARN: THIS PARAGRAPH CONTAINS TAG: [CODE] </w:t>
        <w:br/>
        <w:br/>
        <w:t>However, when I'm running the test using elrond_wasm_debug::mandos_rs function with the create_nft.scen.json file, it passed.</w:t>
        <w:br/>
        <w:br/>
        <w:t xml:space="preserve">WARN: THIS PARAGRAPH CONTAINS TAG: [CODE] </w:t>
        <w:br/>
        <w:br/>
        <w:t>use elrond_wasm_debug::*;fn world() -&gt; BlockchainMock { let mut blockchain = BlockchainMock::new(); blockchain.set_current_dir_from_workspace(""); blockchain.register_contract_builder("file:output/test.wasm", nft_auth_card::ContractBuilder); blockchain}#[test]fn create_nft() { elrond_wasm_debug::mandos_rs("mandos/create_nft.scen.json", world());}</w:t>
        <w:br/>
        <w:br/>
        <w:t xml:space="preserve">WARN: THIS PARAGRAPH CONTAINS TAG: [CODE] </w:t>
        <w:br/>
        <w:br/>
        <w:t>BTW, if you want to add this to the NFT SC example, that would be great in the tests/ folder.</w:t>
        <w:br/>
        <w:br/>
        <w:t>I tried to put an incorrect value, and it failed as expected. So my question is how could it be possible that it work using mandos elrond_wasm debug but not erdpy ?</w:t>
        <w:br/>
        <w:br/>
        <w:t xml:space="preserve">WARN: THIS PARAGRAPH CONTAINS TAG: [CODE] </w:t>
        <w:br/>
        <w:br/>
        <w:t>running 1 testthread 'create_nft' panicked at 'bad storage value. Address: sc:nft-minter. Key: str:nextIndexToMint. Want: "0x04". Have: 0x02', /Users/&lt;user&gt;/elrondsdk/vendor-rust/registry/src/github.com-1ecc6299db9ec823/elrond-wasm-debug-0.28.0/src/mandos_step/check_state.rs:56:21</w:t>
        <w:br/>
        <w:br/>
        <w:t xml:space="preserve">WARN: THIS PARAGRAPH CONTAINS TAG: [CODE] </w:t>
        <w:br/>
        <w:br/>
        <w:t>Here is the code (I use the default NFT SC example):</w:t>
        <w:br/>
        <w:br/>
        <w:t>const NFT_INDEX: u64 = 0;fn create_nft_with_attributes&lt;T: TopEncode&gt;(...) -&gt; u64 { ... self.next_index_to_mint().set_if_empty(&amp;NFT_INDEX); let next_index_to_mint = self.next_index_to_mint().get(); self.next_index_to_mint().set(next_index_to_mint+1); ...}#[storage_mapper("nextIndexToMint")]fn next_index_to_mint(&amp;self) -&gt; SingleValueMapper&lt;u64&gt;;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Short answer: most likely you haven't re-built your contract before testing it with erdpy.</w:t>
        <w:br/>
        <w:br/>
        <w:t>Long answer: currently there are two ways mandos tests are executed, as you've exemplified in your case:</w:t>
        <w:br/>
        <w:br/>
        <w:t xml:space="preserve">   ● Run tests directly from rust through mandos_rs</w:t>
        <w:br/>
        <w:br/>
        <w:t xml:space="preserve">   ● Run tests through erdpy (which in turn uses mandos_go)</w:t>
        <w:br/>
        <w:br/>
        <w:t>These two frameworks (mandos_rs and mandos_go) are functioning in different ways:</w:t>
        <w:br/>
        <w:br/>
        <w:t xml:space="preserve">   ● mandos_rs: this framework is running on your rust code directly and it's testing it agains a mocked VM and mocked blockchain in the background. Therefore, it's not necessary to build your contract when using mandos_rs.</w:t>
        <w:br/>
        <w:br/>
        <w:t xml:space="preserve">   ● mandos_go: this framework is testing your compiled contract against a</w:t>
        <w:br/>
        <w:t>REAL VM with mocked blockchain in the background, so it's necessary to build your latest changes into a .wasm bytecode (e.g. erdpy contract build) before running the tests via mandos_go, as this compiled file will be loaded by the VM like in a real use scenario.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