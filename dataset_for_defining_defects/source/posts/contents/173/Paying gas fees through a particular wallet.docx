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173.https://stackoverflow.com/questions/72555703/paying-gas-fees-through-a-particular-wallet</w:t>
      </w:r>
    </w:p>
    <w:p>
      <w:r>
        <w:rPr>
          <w:b/>
        </w:rPr>
        <w:t>T:</w:t>
      </w:r>
      <w:r>
        <w:t>Paying gas fees through a particular wallet</w:t>
      </w:r>
    </w:p>
    <w:p>
      <w:r>
        <w:rPr>
          <w:b/>
        </w:rPr>
        <w:t>Q:</w:t>
      </w:r>
      <w:r>
        <w:t>I am trying to build a dApp that allows everyone to mint NFTs without paying gas fees. Instead, the fees should be paid from another wallet using a smart contract. Is it possible and if yes then how should I do so?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