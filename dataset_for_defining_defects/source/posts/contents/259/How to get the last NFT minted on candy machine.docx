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259.https://stackoverflow.com/questions/71961434/how-to-get-the-last-nft-minted-on-candy-machine</w:t>
      </w:r>
    </w:p>
    <w:p>
      <w:r>
        <w:rPr>
          <w:b/>
        </w:rPr>
        <w:t>T:</w:t>
      </w:r>
      <w:r>
        <w:t>How to get the last NFT minted on candy machine</w:t>
      </w:r>
    </w:p>
    <w:p>
      <w:r>
        <w:rPr>
          <w:b/>
        </w:rPr>
        <w:t>Q:</w:t>
      </w:r>
      <w:r>
        <w:t>After a user mints an nft, I want to get the token address or metadata and display it.</w:t>
        <w:br/>
        <w:br/>
        <w:t>I'm using the Candy machine's ui from Metaplex</w:t>
        <w:br/>
        <w:br/>
        <w:t>They're using the mintOneToken function and it only returns a confirmation code, and that's not helpful.</w:t>
        <w:br/>
        <w:br/>
        <w:t xml:space="preserve"> const mintTxId = ( await mintOneToken(candyMachine, wallet.publicKey) );</w:t>
        <w:br/>
        <w:br/>
        <w:t xml:space="preserve">WARN: THIS PARAGRAPH CONTAINS TAG: [CODE] </w:t>
        <w:br/>
        <w:br/>
        <w:t>Response</w:t>
        <w:br/>
        <w:br/>
        <w:t>confirmationStatus: "confirmed"</w:t>
        <w:br/>
        <w:br/>
        <w:t xml:space="preserve">WARN: THIS PARAGRAPH CONTAINS TAG: [CODE] </w:t>
        <w:br/>
        <w:br/>
        <w:t>I tried calling another function I got from Solana's cookbook , to get all the nfts minted by the current users wallet address.</w:t>
        <w:br/>
        <w:br/>
        <w:t>But I think it fetches the data before the wallet gets updated and it doesn't retrieve the latest NFT minted</w:t>
        <w:br/>
        <w:br/>
        <w:t xml:space="preserve"> const updateNfts = async () =&gt; { if (wallet.connected) { const ownerPublickey = wallet.publicKey; const nftsmetadata = await Metadata.findDataByOwner(connection, ownerPublickey); if(nftsmetadata.length&gt;0){ const amountOfNFT = nftsmetadata.length; console.log(nftsmetadata[amountOfNFT - 1]); } } }</w:t>
        <w:br/>
        <w:br/>
        <w:t xml:space="preserve">WARN: THIS PARAGRAPH CONTAINS TAG: [CODE] </w:t>
        <w:br/>
        <w:br/>
        <w:t>How can I get the latest metadata to display it for the users? Should i set a timeout ?</w:t>
        <w:br/>
        <w:br/>
      </w:r>
    </w:p>
    <w:p>
      <w:r>
        <w:rPr>
          <w:b/>
        </w:rPr>
        <w:t>C1:</w:t>
      </w:r>
      <w:r>
        <w:t>any update on this?</w:t>
      </w:r>
    </w:p>
    <w:p>
      <w:r>
        <w:rPr>
          <w:b/>
        </w:rPr>
        <w:t>C2:</w:t>
      </w:r>
      <w:r>
        <w:t>Candy machine returns the mint address in random order, so you need to sort the address. I made a video on this if you want to see my solution.  youtu.be/INPCmnTEb3s</w:t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