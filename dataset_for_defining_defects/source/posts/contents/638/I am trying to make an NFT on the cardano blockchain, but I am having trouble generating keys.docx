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638.https://stackoverflow.com/questions/68947676/i-am-trying-to-make-an-nft-on-the-cardano-blockchain-but-i-am-having-trouble-ge</w:t>
      </w:r>
    </w:p>
    <w:p>
      <w:r>
        <w:rPr>
          <w:b/>
        </w:rPr>
        <w:t>T:</w:t>
      </w:r>
      <w:r>
        <w:t>I am trying to make an NFT on the cardano blockchain, but I am having trouble generating keys</w:t>
      </w:r>
    </w:p>
    <w:p>
      <w:r>
        <w:rPr>
          <w:b/>
        </w:rPr>
        <w:t>Q:</w:t>
      </w:r>
      <w:r>
        <w:t>Here is the code I am using:</w:t>
        <w:br/>
        <w:br/>
        <w:t>cardano-cli address key-gen \ --verification-key-file payment.vkey \ --signing-key-file payment.skey</w:t>
        <w:br/>
        <w:br/>
        <w:t xml:space="preserve">WARN: THIS PARAGRAPH CONTAINS TAG: [CODE] </w:t>
        <w:br/>
        <w:br/>
        <w:t>and here is the error afterwards:</w:t>
        <w:br/>
        <w:br/>
        <w:t>error: Found argument 'address' which wasn't expected, or isn't valid in this context</w:t>
        <w:br/>
        <w:br/>
        <w:t xml:space="preserve">WARN: THIS PARAGRAPH CONTAINS TAG: [CODE] </w:t>
        <w:br/>
        <w:br/>
        <w:t>Any help is appreciated!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