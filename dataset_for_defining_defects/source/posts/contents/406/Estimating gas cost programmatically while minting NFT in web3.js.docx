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406.https://stackoverflow.com/questions/71195907/estimating-gas-cost-programmatically-while-minting-nft-in-web3-js</w:t>
      </w:r>
    </w:p>
    <w:p>
      <w:r>
        <w:rPr>
          <w:b/>
        </w:rPr>
        <w:t>T:</w:t>
      </w:r>
      <w:r>
        <w:t>Estimating gas cost programmatically while minting NFT in web3.js</w:t>
      </w:r>
    </w:p>
    <w:p>
      <w:r>
        <w:rPr>
          <w:b/>
        </w:rPr>
        <w:t>Q:</w:t>
      </w:r>
      <w:r>
        <w:t>I am building an NFT minting dapp, I used a template and it seems like the gas limit is fixed in the configuration file, however, I want to be able to estimate the fee on the go. I found .estimategas() but I am not sure how to incorporate it into my function. Here is my mint function:</w:t>
        <w:br/>
        <w:br/>
        <w:t>const claimNFTs = () =&gt; {let cost = CONFIG.WEI_COST;let gasLimit = CONFIG.GAS_LIMIT;let totalCostWei = String(cost * mintAmount);let totalGasLimit = String(gasLimit * mintAmount);console.log("Cost: ", totalCostWei);console.log("Gas limit: ", totalGasLimit);setFeedback(`Minting your ${CONFIG.NFT_NAME}...`);setClaimingNft(true);blockchain.smartContract.methods .mint(blockchain.account, mintAmount) .send({ gasLimit: String(totalGasLimit), to: CONFIG.CONTRACT_ADDRESS, from: blockchain.account, value: totalCostWei, }) .once("error", (err) =&gt; { console.log(err); setFeedback("Sorry, something went wrong please try again later."); setClaimingNft(false); }) .then((receipt) =&gt; { console.log(receipt); setFeedback( `WOW, the ${CONFIG.NFT_NAME} is yours! go visit Opensea.io to view it.` ); setClaimingNft(false); dispatch(fetchData(blockchain.account)); });</w:t>
        <w:br/>
        <w:br/>
        <w:t xml:space="preserve">WARN: THIS PARAGRAPH CONTAINS TAG: [CODE] </w:t>
        <w:br/>
        <w:br/>
        <w:t>With this code, the gas fees seem to be very high, I just want to make sure I am not missing anything that may be driving the gas fee so high.</w:t>
        <w:br/>
        <w:br/>
      </w:r>
    </w:p>
    <w:p>
      <w:r>
        <w:rPr>
          <w:b/>
        </w:rPr>
        <w:t>C1:</w:t>
      </w:r>
      <w:r>
        <w:t>Have you implemented the estimateGas function? What's the number you get back?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