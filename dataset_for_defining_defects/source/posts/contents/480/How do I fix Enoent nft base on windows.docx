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480.https://stackoverflow.com/questions/70763721/how-do-i-fix-enoent-nft-base-on-windows</w:t>
      </w:r>
    </w:p>
    <w:p>
      <w:r>
        <w:rPr>
          <w:b/>
        </w:rPr>
        <w:t>T:</w:t>
      </w:r>
      <w:r>
        <w:t>How do I fix Enoent nft base on windows</w:t>
      </w:r>
    </w:p>
    <w:p>
      <w:r>
        <w:rPr>
          <w:b/>
        </w:rPr>
        <w:t>Q:</w:t>
      </w:r>
      <w:r>
        <w:t>i have this problem that keeps me from going from here.</w:t>
        <w:br/>
        <w:br/>
        <w:t>errno: -4058,syscall: 'scandir',code: 'Enoent',path: '${basePath}/build/images'</w:t>
        <w:br/>
        <w:br/>
        <w:t xml:space="preserve">WARN: THIS PARAGRAPH CONTAINS TAG: [CODE] </w:t>
        <w:br/>
        <w:br/>
        <w:t>Is the current thing that pops up when i run</w:t>
        <w:br/>
        <w:br/>
        <w:t>node utils/nftport/Upload.js</w:t>
        <w:br/>
        <w:br/>
        <w:t xml:space="preserve">WARN: THIS PARAGRAPH CONTAINS TAG: [CODE] </w:t>
        <w:br/>
        <w:br/>
        <w:t>this is the code im working on</w:t>
        <w:br/>
        <w:br/>
        <w:t>const FormData = require("form-data");const fetch = require("node-fetch");const path = require("path")const basePath = process.cwd();const fs = require("fs");fs.readdirSync('${basePath}/build/images').forEach(file =&gt; {const formData = new FormData();const fileStream = fs.createReadStream('${basePath}/build/images/${file}');formData.append("file",fileStream);let url = 'https://api.nftport.xyz/v0/files';let options = { method: 'POST', headers: { Authorization: 'I deleted this on purpose', }, body: formData};fetch(url, options) .then(res =&gt; res.json()) .then(json =&gt; { const fileName = path.parse(json.file_name).name; let rawdata = fs.readFileSync('${basePAth}/build/j/${fileName}.json') let metaData = JSON.parse(rawdata); metaData.file_url = json.ipfs_url; fs.writeFileSync('${basePath}/build/json/${fileName}.json',JSON.stringify(metaData, null, 2)); console.log('${json.file_name} uploaded &amp; ${fileName}.json updated!'); }) .catch(err =&gt; console.error("error:" + err));</w:t>
        <w:br/>
        <w:br/>
        <w:t xml:space="preserve">WARN: THIS PARAGRAPH CONTAINS TAG: [CODE] </w:t>
        <w:br/>
        <w:br/>
        <w:t>});</w:t>
        <w:br/>
        <w:br/>
        <w:t>The current verison im working with is</w:t>
        <w:br/>
        <w:br/>
        <w:t xml:space="preserve"> haaslips_art_engine: 1.1.1, npm: 8.1.2 node: 16.13.2</w:t>
        <w:br/>
        <w:br/>
        <w:t xml:space="preserve">WARN: THIS PARAGRAPH CONTAINS TAG: [CODE] </w:t>
        <w:br/>
        <w:br/>
        <w:t>Ive been dealing with this for the past 2days and i did try to update it and uninstall and then reinstall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