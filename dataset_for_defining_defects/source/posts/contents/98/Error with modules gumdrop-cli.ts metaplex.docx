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98.https://stackoverflow.com/questions/72917751/error-with-modules-gumdrop-cli-ts-metaplex</w:t>
      </w:r>
    </w:p>
    <w:p>
      <w:r>
        <w:rPr>
          <w:b/>
        </w:rPr>
        <w:t>T:</w:t>
      </w:r>
      <w:r>
        <w:t>Error with modules gumdrop-cli.ts metaplex</w:t>
      </w:r>
    </w:p>
    <w:p>
      <w:r>
        <w:rPr>
          <w:b/>
        </w:rPr>
        <w:t>Q:</w:t>
      </w:r>
      <w:r>
        <w:t>I've been testing metaplex and wanted to try testing gumdrop, I downloaded the gumdrop repo from here https://github.com/metaplex-foundation/gumdrop/ and tried running it but it didn't work. I then placed it inside the original metaplex folder (~/metaplex/js/packages/gumdrop) as I thought that would maybe fix it but I now run into this error:</w:t>
        <w:br/>
        <w:br/>
        <w:t>C:\Users\Shady\AppData\Roaming\npm\node_modules\ts-node\src\index.ts:843return new TSError(diagnosticText, diagnosticCodes, diagnostics);^TSError: ⨯ Unable to compile TypeScript:~/metaplex/js/packages/gumdrop/packages/cli/src/gumdrop-cli.ts:4:10 - error TS2305: Module '"commander"' has no exported member 'program'.</w:t>
        <w:br/>
        <w:br/>
        <w:t>4 import { program } from 'commander';~~~~~~~~/metaplex/js/packages/gumdrop/packages/cli/src/gumdrop-cli.ts:11:8 - error TS2307: Cannot find module '@aws-sdk/client-sesv2' or its corresponding type declarations.</w:t>
        <w:br/>
        <w:br/>
        <w:t>11 } from '@aws-sdk/client-sesv2';~~~~~~~~~~~~~~~~~~~~~~~~/metaplex/js/packages/gumdrop/packages/cli/src/gumdrop-cli.ts:13:26 - error TS2307: Cannot find module 'discord.js' or its corresponding type declarations.</w:t>
        <w:br/>
        <w:br/>
        <w:t>13 import * as discord from 'discord.js';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copying the repo into the old location is not correct. It only causes those package issues that you saw.</w:t>
        <w:br/>
        <w:br/>
        <w:t>To make the gumdrop cli work you</w:t>
        <w:br/>
        <w:br/>
        <w:t xml:space="preserve">   ● need to have yarn installed.</w:t>
        <w:br/>
        <w:br/>
        <w:t xml:space="preserve">   ● Should run yarn install in the packages/cli folder</w:t>
        <w:br/>
        <w:br/>
        <w:t xml:space="preserve">   ● Run the cli with ts-node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