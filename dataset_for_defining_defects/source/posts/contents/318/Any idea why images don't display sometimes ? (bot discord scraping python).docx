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318.https://stackoverflow.com/questions/71646654/any-idea-why-images-dont-display-sometimes-bot-discord-scraping-python</w:t>
      </w:r>
    </w:p>
    <w:p>
      <w:r>
        <w:rPr>
          <w:b/>
        </w:rPr>
        <w:t>T:</w:t>
      </w:r>
      <w:r>
        <w:t>Any idea why images don't display sometimes ? (bot discord scraping python)</w:t>
      </w:r>
    </w:p>
    <w:p>
      <w:r>
        <w:rPr>
          <w:b/>
        </w:rPr>
        <w:t>Q:</w:t>
      </w:r>
      <w:r>
        <w:t>In resume, I'm trying to create a bot discord that could send a message each time there is a sell on an NFT marketplace. To do that, I'm scrapping the page of the collection I want and recup all the information on the NFT sold, such as the image, the price, the mint token, ...</w:t>
        <w:br/>
        <w:br/>
        <w:t>There is no problem in the scraping part, I can recup all the information but sometimes, the image doesn't display in the embed message in discord and I don't understand why (I use the url image to display it with set_thumbnail(url = image)).</w:t>
        <w:br/>
        <w:br/>
        <w:t>Here is the code for the display :</w:t>
        <w:br/>
        <w:br/>
        <w:t>#To recup the image, need to go the arweave urlarweave_image = requests.get(meta.json()['data']['metadata']['data']['uri'])image = arweave_image.json()["image"]print(name)print(image) #Display an embed message on Discordembed = discord.Embed(title = "**" + name + " vendu !**", color=0xfa8072)embed.set_author(name="Magic Eden", icon_url="https://imagedelivery.net/E-VnZk4fwouzlzwX_qz4fg/532afb9b-8805-424d-8f85-da5c3e0f8600/public")embed.set_thumbnail(url = image)embed.add_field(name = "Price", value = str(price) + ' SOL', inline = False)embed.add_field(name = "Mint token", value = mint_token, inline = False)await channel.send(embed = embed)</w:t>
        <w:br/>
        <w:br/>
        <w:t xml:space="preserve">WARN: THIS PARAGRAPH CONTAINS TAG: [CODE] </w:t>
        <w:br/>
        <w:br/>
        <w:t>Any idea ?</w:t>
        <w:br/>
        <w:br/>
        <w:t>I check if sometimes there was a problem with the url, but each time the image didn't appear in discord, the url was retrieved in the variable and I could google it.</w:t>
        <w:br/>
        <w:br/>
        <w:t>EDIT : exemple of an image that didn't display : https://arweave.net/_MLyaflmmE1ciSnLeIT4aCnz_XbA9o7oTFzEmPq3eyU?ext=png</w:t>
        <w:br/>
        <w:br/>
      </w:r>
    </w:p>
    <w:p>
      <w:r>
        <w:rPr>
          <w:b/>
        </w:rPr>
        <w:t>C1:</w:t>
      </w:r>
      <w:r>
        <w:t>How does the URL look like?</w:t>
      </w:r>
    </w:p>
    <w:p>
      <w:r>
        <w:rPr>
          <w:b/>
        </w:rPr>
        <w:t>C2:</w:t>
      </w:r>
      <w:r>
        <w:t>Like that arweave.net/_MLyaflmmE1ciSnLeIT4aCnz_XbA9o7oTFzEmPq3eyU?ext=png</w:t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