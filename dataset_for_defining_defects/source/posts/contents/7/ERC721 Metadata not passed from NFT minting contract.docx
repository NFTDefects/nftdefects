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7.https://stackoverflow.com/questions/73618491/erc721-metadata-not-passed-from-nft-minting-contract</w:t>
      </w:r>
    </w:p>
    <w:p>
      <w:r>
        <w:rPr>
          <w:b/>
        </w:rPr>
        <w:t>T:</w:t>
      </w:r>
      <w:r>
        <w:t>ERC721 Metadata not passed from NFT minting contract</w:t>
      </w:r>
    </w:p>
    <w:p>
      <w:r>
        <w:rPr>
          <w:b/>
        </w:rPr>
        <w:t>Q:</w:t>
      </w:r>
      <w:r>
        <w:t>I am trying to create a simple ERC721 contract that mints a NFT hard coded into the contract to anyone who sends 100 Wei.</w:t>
        <w:br/>
        <w:br/>
        <w:t>// SPDX-License-Identifier: MITpragma solidity ^0.8.0; import "https://github.com/nibbstack/erc721/blob/master/src/contracts/tokens/nf-token-metadata.sol"; contract myNFT is NFTokenMetadata { uint tokenId = 0; string[] nfts = ["https://ipfs.io/ipfs/bafybeibnsoufr2renqzsh347nrx54wcubt5lgkeivez63xvivplfwhtpym/metadata.json"]; function mint() public payable { require(msg.value == 100, "Send 100 Wei"); super._mint(msg.sender, tokenId); super._setTokenUri(tokenId, nfts[0]); tokenId++; } }</w:t>
        <w:br/>
        <w:br/>
        <w:t xml:space="preserve">WARN: THIS PARAGRAPH CONTAINS TAG: [CODE] </w:t>
        <w:br/>
        <w:br/>
        <w:t>The metadata JSON looks like this:</w:t>
        <w:br/>
        <w:br/>
        <w:t>{"name":"No time to explain!","description":"I said there was no time to explain, and I stand by that.","image":"ipfs://bafybeidfjqmasnpu6z7gvn7l6wthdcyzxh5uystkky3xvutddbapchbopi/no-time-to-explain.jpeg"}</w:t>
        <w:br/>
        <w:br/>
        <w:t xml:space="preserve">WARN: THIS PARAGRAPH CONTAINS TAG: [CODE] </w:t>
        <w:br/>
        <w:br/>
        <w:t>This metadata JSON works if I pass this uri as an argument through a standard minting call (_to, _tokenId, _uri), but it doesn't work in the above contract and I don't know what's wrong.</w:t>
        <w:br/>
        <w:br/>
        <w:t>I deployed the contract on the Goerli Testnet, but the image is not visible on opensea testnet:</w:t>
        <w:br/>
        <w:br/>
        <w:t>contract:https://goerli.etherscan.io/address/0x6b9c84cb4f900d74b02854fdf8666abf5f68d457</w:t>
        <w:br/>
        <w:br/>
        <w:t>opensea:https://testnets.opensea.io/collection/unidentified-contract-snzheyndyi</w:t>
        <w:br/>
        <w:br/>
      </w:r>
    </w:p>
    <w:p>
      <w:r>
        <w:rPr>
          <w:b/>
        </w:rPr>
        <w:t>C1:</w:t>
      </w:r>
      <w:r>
        <w:t>Can you describe what do you mean by "it doesn't work in the above contract"? ... I was able to correctly return the URI of the minted NFT. Do you want to create a public getter for the URI string regardless of token ID?</w:t>
      </w:r>
    </w:p>
    <w:p>
      <w:r>
        <w:rPr>
          <w:b/>
        </w:rPr>
        <w:t>C2:</w:t>
      </w:r>
      <w:r>
        <w:t>@PetrHejda I cannot view the image on opensea testnet using this contract.</w:t>
      </w:r>
    </w:p>
    <w:p>
      <w:r>
        <w:rPr>
          <w:b/>
        </w:rPr>
        <w:t>C3:</w:t>
      </w:r>
      <w:r>
        <w:t>Ok, thank you for the clarification. Can you post the contract address, and on which testnet you deployed it?</w:t>
      </w:r>
    </w:p>
    <w:p>
      <w:r>
        <w:rPr>
          <w:b/>
        </w:rPr>
        <w:t>C4:</w:t>
      </w:r>
      <w:r>
        <w:t>@PetrHejda I updated the information in the question above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OpenSea sometimes can't load the NFT metadata instantly I refreshed your metadata now image is also seenable. Check here.</w:t>
        <w:br/>
        <w:br/>
        <w:t>Also instead;</w:t>
        <w:br/>
        <w:br/>
        <w:t>string[] nfts = ["https://ipfs.io/ipfs/bafybeibnsoufr2renqzsh347nrx54wcubt5lgkeivez63xvivplfwhtpym/metadata.json"];</w:t>
        <w:br/>
        <w:br/>
        <w:t xml:space="preserve">WARN: THIS PARAGRAPH CONTAINS TAG: [CODE] </w:t>
        <w:br/>
        <w:br/>
        <w:t>Using;</w:t>
        <w:br/>
        <w:br/>
        <w:t>string[] nfts = ["ipfs://bafybeibnsoufr2renqzsh347nrx54wcubt5lgkeivez63xvivplfwhtpym/metadata.json"];</w:t>
        <w:br/>
        <w:br/>
        <w:t xml:space="preserve">WARN: THIS PARAGRAPH CONTAINS TAG: [CODE] </w:t>
        <w:br/>
        <w:br/>
        <w:t>Can be better since it is already stored in blockchain.</w:t>
        <w:br/>
        <w:br/>
        <w:t>Because, in case of https://ipfs.io goes down your NFT's metadata won't be accessible.</w:t>
        <w:br/>
        <w:br/>
      </w:r>
    </w:p>
    <w:p>
      <w:r>
        <w:rPr>
          <w:b/>
        </w:rPr>
        <w:t>C1:</w:t>
      </w:r>
      <w:r>
        <w:t>Thanks. How did you „refresh the metadata“?</w:t>
      </w:r>
    </w:p>
    <w:p>
      <w:r>
        <w:rPr>
          <w:b/>
        </w:rPr>
        <w:t>C2:</w:t>
      </w:r>
      <w:r>
        <w:t>In OpenSea there is a refresh button to refresh meta data it sometimes need to check blockchain more than one time to get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