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405.https://stackoverflow.com/questions/71200430/how-to-get-the-listed-nft-of-a-collection-on-opensea</w:t>
      </w:r>
    </w:p>
    <w:p>
      <w:r>
        <w:rPr>
          <w:b/>
        </w:rPr>
        <w:t>T:</w:t>
      </w:r>
      <w:r>
        <w:t>How to get the listed NFT of a collection on OPENSEA</w:t>
      </w:r>
    </w:p>
    <w:p>
      <w:r>
        <w:rPr>
          <w:b/>
        </w:rPr>
        <w:t>Q:</w:t>
      </w:r>
      <w:r>
        <w:t>Hey Im trying to get the listed nfts of a collection on opensea but its not working im using the API but for some reason all im getting a cloudflare block is there a way to bypass this is or be able to get the collection stats of a nft collection of every listed nft in python. I have tried a cloudflare bypass module but that sometimes is iffy.</w:t>
        <w:br/>
        <w:br/>
        <w:t>import requestsurl = "https://opensea.io/collection/clonex?tab=activity&amp;search[isSingleCollection]=true&amp;search[eventTypes][0]=AUCTION_CREATED"headers = { "Accept": "application/json", "X-API-KEY": ""}response = requests.request("GET", url, headers=headers)print(response.text)</w:t>
        <w:br/>
        <w:br/>
        <w:t xml:space="preserve">WARN: THIS PARAGRAPH CONTAINS TAG: [CODE] 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https://docs.opensea.io/reference/getting-assets</w:t>
        <w:br/>
        <w:br/>
        <w:t>Firstly, it should be "api.opensea.io" rather than "opensea.io".</w:t>
        <w:br/>
        <w:br/>
        <w:t>Secondly, the name of the collection should be added as a parameter rather than being used directly.</w:t>
        <w:br/>
        <w:br/>
        <w:t>You can try on the link above with your desired parameters.</w:t>
        <w:br/>
        <w:br/>
        <w:t>In your case, for example, it should probably be something like this:</w:t>
        <w:br/>
        <w:br/>
        <w:t>https://api.opensea.io/api/v1/assets?collection_slug=clonex&amp;order_direction=desc&amp;limit=20&amp;include_orders=false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