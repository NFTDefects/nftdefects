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377.https://stackoverflow.com/questions/71345434/python-image-generator-from-a-group-in-a-range</w:t>
      </w:r>
    </w:p>
    <w:p>
      <w:r>
        <w:rPr>
          <w:b/>
        </w:rPr>
        <w:t>T:</w:t>
      </w:r>
      <w:r>
        <w:t>python : image generator from a group in a range</w:t>
      </w:r>
    </w:p>
    <w:p>
      <w:r>
        <w:rPr>
          <w:b/>
        </w:rPr>
        <w:t>Q:</w:t>
      </w:r>
      <w:r>
        <w:t>I am new here.I found a code online and I am trying to fix some things.</w:t>
        <w:br/>
        <w:br/>
        <w:t>I want my groups to use/see all files inside designated folder (*.png) for that group , not only these I typed.</w:t>
        <w:br/>
        <w:br/>
        <w:t>group1 = [r"D:/IM/1x/5_0.png",r"D:/IM/1x/5_1.png",r"D:/IM/1x/5_2.png"</w:t>
        <w:br/>
        <w:br/>
        <w:t>Group 2 is using files located</w:t>
        <w:br/>
        <w:br/>
        <w:t>D:/IM/2x/</w:t>
        <w:br/>
        <w:br/>
        <w:t>it can be 100x more pictures inside this folder(1x), I do not want to locate every single one as separate line</w:t>
        <w:br/>
        <w:br/>
        <w:t>Here is the code. Thank you very much for any help.If it does not make sense, please ask.</w:t>
        <w:br/>
        <w:br/>
        <w:t>from PIL import Imagegroup1 = [ r"D:/IM/1x/5_0.png", r"D:/IM/1x/5_1.png", r"D:/IM/1x/5_2.png", r"D:/IM/1x/5_3.png", r"D:/IM/1x/5_4.png",]group2 = [ r"D:/IM/2x/4_0.png", r"D:/IM/2x/4_1.png", r"D:/IM/2x/4_2.png"]group3 = [ r"D:/IM/3x/3_1.png"]counter = 1def createImage(a,b,c, counter): first = group1[a] second = group2[b] third = group3[c] image01 = Image.open(first).convert("RGBA") image02 = Image.open(second).convert("RGBA") image03 = Image.open(third).convert("RGBA") intermediate = Image.alpha_composite(image01, image02) intermediate2 = Image.alpha_composite(intermediate, image03) name = "D:/DONE/" + str(counter) + ".png" intermediate2.save(name)for a in range(10): for b in range(3): for c in range(1): createImage(a,b,c, counter) counter = counter + 1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please explain what is group and why group?</w:t>
      </w:r>
    </w:p>
    <w:p>
      <w:r>
        <w:rPr>
          <w:b/>
        </w:rPr>
        <w:t>C2:</w:t>
      </w:r>
      <w:r>
        <w:t>I’m not sure why group was used in this code. My guess is to group objects from different folders in different groups</w:t>
      </w:r>
    </w:p>
    <w:p>
      <w:r>
        <w:rPr>
          <w:b/>
        </w:rPr>
        <w:t>C3:</w:t>
      </w:r>
      <w:r>
        <w:t>Have you tried using glob.glob to list all the files in the directory? See also docs.python.org/3/library/glob.html</w:t>
      </w:r>
    </w:p>
    <w:p>
      <w:r>
        <w:rPr>
          <w:b/>
        </w:rPr>
        <w:t>C4:</w:t>
      </w:r>
      <w:r>
        <w:t>Hi. Not yet.   How would I write it for a group 1 For a folder in d:/IM/1x/</w:t>
      </w:r>
    </w:p>
    <w:p>
      <w:r>
        <w:rPr>
          <w:b/>
        </w:rPr>
        <w:t>C5:</w:t>
      </w:r>
      <w:r>
        <w:t>I got it. It’s working. Thank you.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