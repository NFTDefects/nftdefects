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526.https://stackoverflow.com/questions/70541068/instead-change-the-require-of-index-js-to-a-dynamic-import-which-is-available</w:t>
      </w:r>
    </w:p>
    <w:p>
      <w:r>
        <w:rPr>
          <w:b/>
        </w:rPr>
        <w:t>T:</w:t>
      </w:r>
      <w:r>
        <w:t>Instead change the require of index.js, to a dynamic import() which is available in all CommonJS modules</w:t>
      </w:r>
    </w:p>
    <w:p>
      <w:r>
        <w:rPr>
          <w:b/>
        </w:rPr>
        <w:t>Q:</w:t>
      </w:r>
      <w:r>
        <w:t>Trying to work with node/javascript/nfts, I am a noob and followed along a tutorial, but I get this error:</w:t>
        <w:br/>
        <w:br/>
        <w:t>error [ERR_REQUIRE_ESM]: require() of ES Module [...] is not supported. Instead change the require of index.js [ in my file...] to a dynamic import() which is available in all CommonJS modules</w:t>
        <w:br/>
        <w:br/>
        <w:t xml:space="preserve">WARN: THIS PARAGRAPH CONTAINS TAG: [CODE] </w:t>
        <w:br/>
        <w:br/>
        <w:t>My understanding is that they've updated the node file, so i need a different code than that in the tutorial, but i don't know which one I'm supposed to change, where and to what. Please be as specific as you can</w:t>
        <w:br/>
        <w:br/>
        <w:t>const FormData = require('form-data');const fetch = require('node-fetch');const path = require("path")const basePath = process.cwd();const fs = require("fs");fs.readdirSync(`${basePath}/build/images`).foreach(file).forEach(file =&gt; { const formData = new FormData(); const fileStream = fs.createReadStream(`${basePath}/build/images/${file}`); formData.append('file',fileStream); let url = 'https://api.nftport.xyz/v0/files'; let options = { method: 'POST', headers: { Authorization: '[...]', }, body: formData }; fetch(url, options) .then(res =&gt; res.json()) .then(json =&gt; { const fileName = path.parse(json.file_name).name; let rawdata = fs.readFileSync(`${basePath}/build/json/${fileName}.json`); let metaData = JSON.parse(rawdata); metaData.file_url = json.ipfs_url; fs.writeFileSync(`${basePath}/build/json${fileName}.json`, JSON.stringify(metaData, null, 2)); console.log(`${json.file_name} uploaded &amp; ${fileName}.json updated!`); }) .catch(err =&gt; console.error('error:' + err));})</w:t>
        <w:br/>
        <w:br/>
        <w:t xml:space="preserve">WARN: THIS PARAGRAPH CONTAINS TAG: [CODE] </w:t>
        <w:br/>
        <w:br/>
      </w:r>
    </w:p>
    <w:p>
      <w:r>
        <w:rPr>
          <w:b/>
        </w:rPr>
        <w:t>C1:</w:t>
      </w:r>
      <w:r>
        <w:t>I did npm i node-fetch@2.6.1, it seems like it fixed it,  then i wrote node utils/nftport/uploadFiles.js in the terminal (dont know the proper terms) and it said "file is not defined" is these problems connected? what wrong did i do?</w:t>
      </w:r>
    </w:p>
    <w:p>
      <w:r>
        <w:t>5</w:t>
      </w:r>
      <w:r>
        <w:rPr>
          <w:b/>
        </w:rPr>
        <w:t xml:space="preserve"> Answer</w:t>
      </w:r>
    </w:p>
    <w:p>
      <w:r>
        <w:rPr>
          <w:b/>
        </w:rPr>
        <w:t>A1:</w:t>
      </w:r>
      <w:r>
        <w:t>It is because of the node-fetch package. As recent versions of this package only support ESM, you have to downgrade it to an older version node-fetch@2.6.1 or lower.</w:t>
        <w:br/>
        <w:br/>
        <w:t xml:space="preserve">WARN: THIS PARAGRAPH CONTAINS TAG: [CODE] </w:t>
        <w:br/>
        <w:br/>
        <w:t>npm i node-fetch@2.6.1</w:t>
        <w:br/>
        <w:br/>
        <w:t xml:space="preserve">WARN: THIS PARAGRAPH CONTAINS TAG: [CODE] </w:t>
        <w:br/>
        <w:br/>
        <w:t>This should solve the issue.</w:t>
        <w:br/>
        <w:br/>
      </w:r>
    </w:p>
    <w:p>
      <w:r>
        <w:rPr>
          <w:b/>
        </w:rPr>
        <w:t>C1:</w:t>
      </w:r>
      <w:r>
        <w:t>how do you know this was the error, I am going mad since last one hour</w:t>
      </w:r>
    </w:p>
    <w:p>
      <w:r>
        <w:rPr>
          <w:b/>
        </w:rPr>
        <w:t>C2:</w:t>
      </w:r>
      <w:r>
        <w:t>it is in the documentation: npmjs.com/package/node-fetch#user-content-commonjsCommonJS node-fetch from v3 is an ESM-only module - you are not able to import it with require().  If you cannot switch to ESM, please use v2 which remains compatible with CommonJS. Critical bug fixes will continue to be published for v2.  npm install node-fetch@2</w:t>
      </w:r>
    </w:p>
    <w:p>
      <w:r>
        <w:rPr>
          <w:b/>
        </w:rPr>
        <w:t>C3:</w:t>
      </w:r>
      <w:r>
        <w:t>The instructions by @PhilWilliammee are the way to go as 2.6.1 has an audit warning now.</w:t>
      </w:r>
    </w:p>
    <w:p>
      <w:r>
        <w:rPr>
          <w:b/>
        </w:rPr>
        <w:t>C4:</w:t>
      </w:r>
      <w:r>
        <w:t>2.6.7 also works, frens</w:t>
      </w:r>
    </w:p>
    <w:p>
      <w:r>
        <w:rPr>
          <w:b/>
        </w:rPr>
        <w:t>A2:</w:t>
      </w:r>
      <w:r>
        <w:t>Go to your package.json file and write</w:t>
        <w:br/>
        <w:br/>
        <w:t>"type": "module",</w:t>
        <w:br/>
        <w:br/>
        <w:t xml:space="preserve">WARN: THIS PARAGRAPH CONTAINS TAG: [CODE] </w:t>
        <w:br/>
        <w:br/>
        <w:t>above debug.</w:t>
        <w:br/>
        <w:br/>
        <w:t>and istead of writing require('chalk') in js file change it to import chalk from 'chalk'</w:t>
        <w:br/>
        <w:br/>
        <w:t xml:space="preserve">WARN: THIS PARAGRAPH CONTAINS TAG: [CODE] </w:t>
        <w:br/>
        <w:br/>
      </w:r>
    </w:p>
    <w:p>
      <w:r>
        <w:rPr>
          <w:b/>
        </w:rPr>
        <w:t>C1:</w:t>
      </w:r>
      <w:r>
        <w:t>This can not work mixed ems npm deps and cmj npm deps.</w:t>
      </w:r>
    </w:p>
    <w:p>
      <w:r>
        <w:rPr>
          <w:b/>
        </w:rPr>
        <w:t>C2:</w:t>
      </w:r>
      <w:r>
        <w:t>Yes, this will work for only some situations, in my case adding "type": "module" fixed this issue but other things became incompatible</w:t>
      </w:r>
    </w:p>
    <w:p>
      <w:r>
        <w:rPr>
          <w:b/>
        </w:rPr>
        <w:t>A3:</w:t>
      </w:r>
      <w:r>
        <w:t>This can occur when you install the latest version of a package that has an issue with modules import.</w:t>
        <w:br/>
        <w:br/>
        <w:t>In my case, I was getting the error after installing the latest version of crypto-random-string package. To know which package is causing this error, check the message preceding the above error reported. In my case, it read like so:error: uncaughtException: require() of ES Module /Users/myname/Documents/mydir/anotherdir/my-project/node_modules/crypto-random-string/index.js</w:t>
        <w:br/>
        <w:br/>
        <w:t xml:space="preserve">WARN: THIS PARAGRAPH CONTAINS TAG: [CODE] </w:t>
        <w:br/>
        <w:br/>
        <w:t>To fix it, I only downgraded to an earlier version by doing the following:</w:t>
        <w:br/>
        <w:br/>
        <w:t xml:space="preserve">   ● yarn remove crypto-random-string</w:t>
        <w:br/>
        <w:br/>
        <w:t xml:space="preserve">   ● yarn add crypto-random-string@3.3.1</w:t>
        <w:br/>
        <w:br/>
      </w:r>
    </w:p>
    <w:p>
      <w:r>
        <w:rPr>
          <w:b/>
        </w:rPr>
        <w:t>A4:</w:t>
      </w:r>
      <w:r>
        <w:t>I had this error on common.js in angular-devkit after upgrading to angular 13. I found that this is missed during the upgrade:</w:t>
        <w:br/>
        <w:br/>
        <w:t>ng update does not check or update @angular-devkit packages</w:t>
        <w:br/>
        <w:br/>
        <w:t>I got rid of it using:</w:t>
        <w:br/>
        <w:br/>
        <w:t xml:space="preserve">ng update @angular-devkit/build-angular </w:t>
        <w:br/>
        <w:br/>
        <w:t xml:space="preserve">WARN: THIS PARAGRAPH CONTAINS TAG: [CODE] </w:t>
        <w:br/>
        <w:br/>
      </w:r>
    </w:p>
    <w:p>
      <w:r>
        <w:rPr>
          <w:b/>
        </w:rPr>
        <w:t>C1:</w:t>
      </w:r>
      <w:r>
        <w:t>unfortunately, @angular-devkit/build-angular was up to date and still getting the same error</w:t>
      </w:r>
    </w:p>
    <w:p>
      <w:r>
        <w:rPr>
          <w:b/>
        </w:rPr>
        <w:t>A5:</w:t>
      </w:r>
      <w:r>
        <w:t>I added the one statement extra you can see this "type": "module", statement, written down after license.</w:t>
        <w:br/>
        <w:br/>
        <w:t xml:space="preserve">WARN: THIS PARAGRAPH CONTAINS TAG: [CODE] </w:t>
        <w:br/>
        <w:br/>
        <w:t>"author": "", "license": "ISC", "type": "module", "dependencies": { "chalk": "^5.0.1"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