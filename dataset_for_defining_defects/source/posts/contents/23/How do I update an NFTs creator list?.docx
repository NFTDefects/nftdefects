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23.https://stackoverflow.com/questions/73517799/how-do-i-update-an-nfts-creator-list</w:t>
      </w:r>
    </w:p>
    <w:p>
      <w:r>
        <w:rPr>
          <w:b/>
        </w:rPr>
        <w:t>T:</w:t>
      </w:r>
      <w:r>
        <w:t>How do I update an NFTs creator list?</w:t>
      </w:r>
    </w:p>
    <w:p>
      <w:r>
        <w:rPr>
          <w:b/>
        </w:rPr>
        <w:t>Q:</w:t>
      </w:r>
      <w:r>
        <w:t>I'mn trying to update a list of nfts to have a new secondary creator (the one with the 100% share). I don't think it's possible to update the first creator because I think the first creator is signed by the candy machine that created the nft? Anyway here's my code:</w:t>
        <w:br/>
        <w:br/>
        <w:t>import { keypairIdentity, Metadata, Metaplex } from '@metaplex-foundation/js'import { Connection, Keypair, PublicKey } from '@solana/web3.js'import { program } from 'commander'import { readFileSync, writeFileSync } from 'fs'program .command('update_creators') .description('Updates the creator of all nfts') .requiredOption( '-i, --input-file &lt;string&gt;', 'Json file, list of NFT mint details' ) .requiredOption( '-o, --output-file &lt;string&gt;', 'Output file for NFT addresses that failed to update' ) .requiredOption( '-k, --keypair-file &lt;path&gt;', `JSON file containing private key of token owner`, '.cache/creator-keypair.json' ) .option('-r, --rpc &lt;string&gt;', 'JSON rpc api url', defaultRpc) .action(async ({ inputFile, outputFile, keypairFile, rpc }) =&gt; { const connection = new Connection(rpc) const metaplex = Metaplex.make(connection) const keypairFileContents = readFileSync(keypairFile, 'utf-8') const keypair = Keypair.fromSecretKey( Buffer.from(JSON.parse(keypairFileContents)) ) metaplex.use(keypairIdentity(keypair)) const nftMintAddresses = JSON.parse( readFileSync(inputFile, 'utf-8') ) as string[] let nfts = (await metaplex .nfts() .findAllByMintList({ mints: nftMintAddresses.map(mint =&gt; new PublicKey(mint)), }) .run()) as Metadata[] const newCreator = new PublicKey( 'CUAwUE5N3TdHHHyPTHb3E5mpnpQFiRF6BcY8kEvJakfS' ) const failedNfts: any[] = [] for (const nft of nfts) { try { console.dir(nft, { depth: null }) const newNft = await metaplex .nfts() .update({ nftOrSft: nft, creators: [ nft.creators[0], { address: newCreator, share: 100, authority: keypair, }, ], }) .run() console.dir(newNft, { depth: null }) } catch (e) { console.error(e) failedNfts.push(nft) process.exit() } } writeFileSync(outputFile, JSON.stringify(failedNfts)) })</w:t>
        <w:br/>
        <w:br/>
        <w:t xml:space="preserve">WARN: THIS PARAGRAPH CONTAINS TAG: [CODE] </w:t>
        <w:br/>
        <w:br/>
        <w:t>Note, the metaplex.use() keypair I'm using is the same wallet used to create the candy machine and has authority to update the nfts, but I keep getting the following error:</w:t>
        <w:br/>
        <w:br/>
        <w:t xml:space="preserve">WARN: THIS PARAGRAPH CONTAINS TAG: [CODE] </w:t>
        <w:br/>
        <w:br/>
        <w:t>ParsedProgramError [MetaplexError]: TokenMetadataProgram &gt; Incorrect account owner&gt;&gt; Source: Program &gt; TokenMetadataProgram [metaqbxxUerdq28cj1RbAWkYQm3ybzjb6a8bt518x1s]&gt;&gt; Problem: The program [TokenMetadataProgram] at address [metaqbxxUerdq28cj1RbAWkYQm3ybzjb6a8bt518x1s] raised an error of code [57] that translates to "Incorrect account owner".&gt;&gt; Solution: Check the error message provided by the program.Caused By: IncorrectOwner: Incorrect account owner at RpcClient.parseProgramError (C:\xampp\htdocs\sol-tools\node_modules\@metaplex-foundation\js\src\plugins\rpcModule\RpcClient.ts:302:9) at RpcClient.sendTransaction (C:\xampp\htdocs\sol-tools\node_modules\@metaplex-foundation\js\src\plugins\rpcModule\RpcClient.ts:87:18) at processTicksAndRejections (node:internal/process/task_queues:96:5) at async RpcClient.sendAndConfirmTransaction (C:\xampp\htdocs\sol-tools\node_modules\@metaplex-foundation\js\src\plugins\rpcModule\RpcClient.ts:117:23) at async TransactionBuilder.sendAndConfirm (C:\xampp\htdocs\sol-tools\node_modules\@metaplex-foundation\js\src\utils\TransactionBuilder.ts:189:22) at async C:\xampp\htdocs\sol-tools\node_modules\@metaplex-foundation\js\src\utils\Task.ts:82:23 at async Disposable.run (C:\xampp\htdocs\sol-tools\node_modules\@metaplex-foundation\js\src\utils\Disposable.ts:34:14) at async Command.&lt;anonymous&gt; (C:\xampp\htdocs\sol-tools\src\cli.ts:263:24) { key: 'metaplex.errors.program.parsed_program_error', title: 'TokenMetadataProgram &gt; Incorrect account owner', problem: 'The program [TokenMetadataProgram] at address [metaqbxxUerdq28cj1RbAWkYQm3ybzjb6a8bt518x1s] raised an error of code [57] that translates to "Incorrect account owner".', solution: 'Check the error message provided by the program.', source: 'program', sourceDetails: 'TokenMetadataProgram [metaqbxxUerdq28cj1RbAWkYQm3ybzjb6a8bt518x1s]', cause: IncorrectOwner: Incorrect account owner at Object.errorResolver (C:\xampp\htdocs\sol-tools\node_modules\@metaplex-foundation\js\src\plugins\nftModule\plugin.ts:70:16) at RpcClient.parseProgramError (C:\xampp\htdocs\sol-tools\node_modules\@metaplex-foundation\js\src\plugins\rpcModule\RpcClient.ts:299:35) at RpcClient.sendTransaction (C:\xampp\htdocs\sol-tools\node_modules\@metaplex-foundation\js\src\plugins\rpcModule\RpcClient.ts:87:18) at processTicksAndRejections (node:internal/process/task_queues:96:5) at async RpcClient.sendAndConfirmTransaction (C:\xampp\htdocs\sol-tools\node_modules\@metaplex-foundation\js\src\plugins\rpcModule\RpcClient.ts:117:23) at async TransactionBuilder.sendAndConfirm (C:\xampp\htdocs\sol-tools\node_modules\@metaplex-foundation\js\src\utils\TransactionBuilder.ts:189:22) at async C:\xampp\htdocs\sol-tools\node_modules\@metaplex-foundation\js\src\utils\Task.ts:82:23 at async Disposable.run (C:\xampp\htdocs\sol-tools\node_modules\@metaplex-foundation\js\src\utils\Disposable.ts:34:14) at async Command.&lt;anonymous&gt; (C:\xampp\htdocs\sol-tools\src\cli.ts:263:24) { code: 57 }, logs: undefined, program: { name: 'TokenMetadataProgram', address: PublicKey { _bn: &lt;BN: b7065b1e3d17c45389d527f6b04c3cd58b86c731aa0fdb549b6d1bc03f82946&gt; }, errorResolver: [Function: errorResolver], gpaResolver: [Function: gpaResolver] }}</w:t>
        <w:br/>
        <w:br/>
        <w:t xml:space="preserve">WARN: THIS PARAGRAPH CONTAINS TAG: [CODE] </w:t>
        <w:br/>
        <w:br/>
        <w:t>And here's one of the NFTs I'm trying to update:</w:t>
        <w:br/>
        <w:br/>
        <w:t>https://solscan.io/token/3woKb11Ajs9VkzHhMNkiyX5za1bV3STBmSaDHoQgmBKp#metadata</w:t>
        <w:br/>
        <w:br/>
        <w:t>Any help would be appreciated. Thanks!</w:t>
        <w:br/>
        <w:br/>
      </w:r>
    </w:p>
    <w:p>
      <w:r>
        <w:rPr>
          <w:b/>
        </w:rPr>
        <w:t>C1:</w:t>
      </w:r>
      <w:r>
        <w:t>Can you try not parsing the NFTs to as Metadata[]?</w:t>
      </w:r>
    </w:p>
    <w:p>
      <w:r>
        <w:rPr>
          <w:b/>
        </w:rPr>
        <w:t>C2:</w:t>
      </w:r>
      <w:r>
        <w:t>@MarkSackerberg That would mean nft becomes Metadata&lt;JsonMetadata&lt;string&gt;&gt; | Nft | Sft | null and the nftOrSft argument can't accept potentially null values.</w:t>
      </w:r>
    </w:p>
    <w:p>
      <w:r>
        <w:rPr>
          <w:b/>
        </w:rPr>
        <w:t>C3:</w:t>
      </w:r>
      <w:r>
        <w:t>Also if I write the nft variable to file, it comes out like this: pastebin.com/f3FbZ1W7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