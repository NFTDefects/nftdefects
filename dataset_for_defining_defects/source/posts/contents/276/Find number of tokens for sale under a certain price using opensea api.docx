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276.https://stackoverflow.com/questions/71872280/find-number-of-tokens-for-sale-under-a-certain-price-using-opensea-api</w:t>
      </w:r>
    </w:p>
    <w:p>
      <w:r>
        <w:rPr>
          <w:b/>
        </w:rPr>
        <w:t>T:</w:t>
      </w:r>
      <w:r>
        <w:t>Find number of tokens for sale under a certain price using opensea api</w:t>
      </w:r>
    </w:p>
    <w:p>
      <w:r>
        <w:rPr>
          <w:b/>
        </w:rPr>
        <w:t>Q:</w:t>
      </w:r>
      <w:r>
        <w:t>I am exploring the opensea API to find the number of tokens for sale below a certain eth value. For example, a search like this shows 136 items for sale at the moment under 35 ETH.</w:t>
        <w:br/>
        <w:br/>
        <w:t>I have looked into all the possible end points and the '/assets' endpoint seems to provide the data of listings for 50 items at max (in one call). However, the challenge with this approach is that it would require 200 calls for a typical 10k-item collection.</w:t>
        <w:br/>
        <w:br/>
        <w:t>Is there any way to directly get that info from Opensea? All leads are welcome!</w:t>
        <w:br/>
        <w:br/>
      </w:r>
    </w:p>
    <w:p>
      <w:r>
        <w:rPr>
          <w:b/>
        </w:rPr>
        <w:t>C1:</w:t>
      </w:r>
      <w:r>
        <w:t>Please edit the question to limit it to a specific problem with enough detail to identify an adequate answer.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