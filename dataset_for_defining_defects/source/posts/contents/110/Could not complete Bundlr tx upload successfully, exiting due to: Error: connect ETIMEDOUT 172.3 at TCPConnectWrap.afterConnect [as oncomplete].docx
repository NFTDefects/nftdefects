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110.https://stackoverflow.com/questions/72845892/could-not-complete-bundlr-tx-upload-successfully-exiting-due-to-error-connect</w:t>
      </w:r>
    </w:p>
    <w:p>
      <w:r>
        <w:rPr>
          <w:b/>
        </w:rPr>
        <w:t>T:</w:t>
      </w:r>
      <w:r>
        <w:t>Could not complete Bundlr tx upload successfully, exiting due to: Error: connect ETIMEDOUT 172.3 at TCPConnectWrap.afterConnect [as oncomplete]</w:t>
      </w:r>
    </w:p>
    <w:p>
      <w:r>
        <w:rPr>
          <w:b/>
        </w:rPr>
        <w:t>Q:</w:t>
      </w:r>
      <w:r>
        <w:t>I have checked everything else before this step and it works fine.</w:t>
        <w:br/>
        <w:br/>
        <w:t xml:space="preserve">   ● clone candy machine</w:t>
        <w:br/>
        <w:br/>
        <w:t xml:space="preserve">   ● install dependencies</w:t>
        <w:br/>
        <w:br/>
        <w:t xml:space="preserve">   ● check version</w:t>
        <w:br/>
        <w:br/>
        <w:t xml:space="preserve">   ● add assets</w:t>
        <w:br/>
        <w:br/>
        <w:t xml:space="preserve">   ● verify assets</w:t>
        <w:br/>
        <w:br/>
        <w:t xml:space="preserve">   ● upload (error happens in this step).</w:t>
        <w:br/>
        <w:br/>
        <w:t>Also this works fine when I upload 100 imgs+json pairs but if I tried to increase the number it shows this error.</w:t>
        <w:br/>
        <w:br/>
        <w:t>I use metaplex to deploy nfts on Solana using this command</w:t>
        <w:br/>
        <w:br/>
        <w:t>ts-node ./metaplex/js/packages/cli/src/candy-machine-v2-cli.ts upload \-e mainnet-beta \-k ./wallets/Admin.json \-cp config.json \./assets</w:t>
        <w:br/>
        <w:br/>
        <w:t xml:space="preserve">WARN: THIS PARAGRAPH CONTAINS TAG: [CODE] </w:t>
        <w:br/>
        <w:br/>
        <w:t>This error shows when uploading nfts using metaplex</w:t>
        <w:br/>
        <w:br/>
        <w:t>Using cluster mainnet-betaBeginning the upload for 1000 (img+json) pairsstarted at: 1656840826997config for a candy machine with publickey: 7DboQ5o2h78D6YnPHt2vQGgHbv9GGLtNbagXsFvqd84u has been already initialized[0] out of [1000] items have been uploadedStarting upload for [1000] items, format {"mediaExt":".png","index":"0"}0.00527584 SOL to upload 23.167MB with bufferCurrent balance 2.055307683 is sufficient.Computed Bundle range, including 1000 file pair(s) totaling 23.167MB.Processing file groups...Progress: [████████████████████████████████████████] 100% | 1000/1000Uploading bundle via Bundlr... in multiple transactionsProgress: [███████████████░░░░░░░░░░░░░░░░░░░░░░░░░] 37% | 1112/3000Could not complete Bundlr tx upload successfully, exiting due to: Error: connect ETIMEDOUT 172.3 at TCPConnectWrap.afterConnect [as oncomplete] (node:net:1187:16) { errno: -4039, code: 'ETIMEDOUT', syscall: 'connect', address: '172.67.72.157', port: 443, config: { transitional: { silentJSONParsing: true, forcedJSONParsing: true, clarifyTimeoutError: false }, adapter: [Function: httpAdapter], transformRequest: [ [Function: transformRequest] ], transformResponse: [ [Function: transformResponse] ], timeout: 60000, xsrfCookieName: 'XSRF-TOKEN', xsrfHeaderName: 'X-XSRF-TOKEN', maxContentLength: 536870912, maxBodyLength: Infinity, validateStatus: [Function: validateStatus], headers: { Accept: 'application/json, text/plain, */*', 'Content-Type': 'application/octet-stream', 'User-Agent': 'axios/0.25.0', 'Content-Length': 7267 }, baseURL: 'https://node1.bundlr.network:443', method: 'post', url: 'https://node1.bundlr.network:443/tx/solana', data: &lt;Buffer 02 00 e2 ae 36 52 fc 98 d3 d9 17 c7 7a c6 38 92 19 08 8f 62 f9 48 df bf 94 13 &gt; }, request: &lt;ref *1&gt; Writable { _writableState: WritableState { objectMode: false, highWaterMark: 16384, finalCalled: false, needDrain: false, ending: false, ended: false, finished: false, destroyed: false, decodeStrings: true, defaultEncoding: 'utf8', length: 0, writing: false, corked: 0, sync: true, bufferProcessing: false, onwrite: [Function: bound onwrite], writecb: null, writelen: 0, afterWriteTickInfo: null, buffered: [], bufferedIndex: 0, allBuffers: true, allNoop: true, pendingcb: 0, constructed: true, prefinished: false, errorEmitted: false, emitClose: true, autoDestroy: true, errored: null, closed: false, closeEmitted: false, [Symbol(kOnFinished)]: [] }, _events: [Object: null prototype] { response: [Function: handleResponse], error: [Function: handleRequestError], socket: [Array] }, _eventsCount: 3, _maxListeners: undefined, _options: { maxRedirects: 21, maxBodyLength: Infinity, protocol: 'https:', path: '/tx/solana', method: 'POST', headers: [Object], agent: undefined, agents: [Object], auth: undefined, hostname: 'node1.bundlr.network', port: '443', nativeProtocols: [Object], pathname: '/tx/solana' }, _ended: false, _ending: true, _redirectCount: 0, _redirects: [], _requestBodyLength: 7267, _requestBodyBuffers: [ [Object] ], _onNativeResponse: [Function (anonymous)], _currentRequest: ClientRequest { _events: [Object: null prototype], _eventsCount: 7, _maxListeners: undefined, outputData: [], outputSize: 0, writable: true, destroyed: false, _last: true, chunkedEncoding: false, shouldKeepAlive: false, maxRequestsOnConnectionReached: false, _defaultKeepAlive: true, useChunkedEncodingByDefault: true, sendDate: false, _removedConnection: false, _removedContLen: false, _removedTE: false, _contentLength: null, _hasBody: true, _trailer: '', finished: false, _headerSent: true, _closed: false, socket: [TLSSocket], _header: 'POST /tx/solana HTTP/1.1\r\n' + 'Accept: application/json, text/plain, */*\r\n' + 'Content-Type: application/octet-stream\r\n' + 'User-Agent: axios/0.25.0\r\n' + 'Content-Length: 7267\r\n' + 'Host: node1.bundlr.network\r\n' + 'Connection: close\r\n' + '\r\n', _keepAliveTimeout: 0, _onPendingData: [Function: nop], agent: [Agent], socketPath: undefined, method: 'POST', maxHeaderSize: undefined, insecureHTTPParser: undefined, path: '/tx/solana', _ended: false, res: null, aborted: false, timeoutCb: null, upgradeOrConnect: false, parser: null, maxHeadersCount: null, reusedSocket: false, host: 'node1.bundlr.network', protocol: 'https:', _redirectable: [Circular *1], [Symbol(kCapture)]: false, [Symbol(kNeedDrain)]: false, [Symbol(corked)]: 0, [Symbol(kOutHeaders)]: [Object: null prototype] }, _currentUrl: 'https://node1.bundlr.network:443/tx/solana', _timeout: null, [Symbol(kCapture)]: false }, response: undefined, isAxiosError: true, toJSON: [Function: toJSON]}upload was not successful, please re-run. Error: connect ETIMEDOUT 172.67.72.157:443 at TCPConnectWrap.afterConnect [as oncomplete] (node:net:1187:16) { errno: -4039, code: 'ETIMEDOUT', syscall: 'connect', address: '172.67.72.157', port: 443, config: { transitional: { silentJSONParsing: true, forcedJSONParsing: true, clarifyTimeoutError: false }, adapter: [Function: httpAdapter], transformRequest: [ [Function: transformRequest] ], transformResponse: [ [Function: transformResponse] ], timeout: 60000, xsrfCookieName: 'XSRF-TOKEN', xsrfHeaderName: 'X-XSRF-TOKEN', maxContentLength: 536870912, maxBodyLength: Infinity, validateStatus: [Function: validateStatus], headers: { Accept: 'application/json, text/plain, */*', 'Content-Type': 'application/octet-stream', 'User-Agent': 'axios/0.25.0', 'Content-Length': 7267 }, baseURL: 'https://node1.bundlr.network:443', method: 'post', url: 'https://node1.bundlr.network:443/tx/solana', data: &lt;Buffer 02 00 e2 ae 36 52 fc 98 d3 d9 17 c7 7a c6 38 92 19 08 8f 62 f9 48 df bf 94 13 &gt; }, request: &lt;ref *1&gt; Writable { _writableState: WritableState { objectMode: false, highWaterMark: 16384, finalCalled: false, needDrain: false, ending: false, ended: false, finished: false, destroyed: false, decodeStrings: true, defaultEncoding: 'utf8', length: 0, writing: false, corked: 0, sync: true, bufferProcessing: false, onwrite: [Function: bound onwrite], writecb: null, writelen: 0, afterWriteTickInfo: null, buffered: [], bufferedIndex: 0, allBuffers: true, allNoop: true, pendingcb: 0, constructed: true, prefinished: false, errorEmitted: false, emitClose: true, autoDestroy: true, errored: null, closed: false, closeEmitted: false, [Symbol(kOnFinished)]: [] }, _events: [Object: null prototype] { response: [Function: handleResponse], error: [Function: handleRequestError], socket: [Array] }, _eventsCount: 3, _maxListeners: undefined, _options: { maxRedirects: 21, maxBodyLength: Infinity, protocol: 'https:', path: '/tx/solana', method: 'POST', headers: [Object], agent: undefined, agents: [Object], auth: undefined, hostname: 'node1.bundlr.network', port: '443', nativeProtocols: [Object], pathname: '/tx/solana' }, _ended: false, _ending: true, _redirectCount: 0, _redirects: [], _requestBodyLength: 7267, _requestBodyBuffers: [ [Object] ], _onNativeResponse: [Function (anonymous)], _currentRequest: ClientRequest { _events: [Object: null prototype], _eventsCount: 7, _maxListeners: undefined, outputData: [], outputSize: 0, writable: true, destroyed: false, _last: true, chunkedEncoding: false, shouldKeepAlive: false, maxRequestsOnConnectionReached: false, _defaultKeepAlive: true, useChunkedEncodingByDefault: true, sendDate: false, _removedConnection: false, _removedContLen: false, _removedTE: false, _contentLength: null, _hasBody: true, _trailer: '', finished: false, _headerSent: true, _closed: false, socket: [TLSSocket], _header: 'POST /tx/solana HTTP/1.1\r\n' + 'Accept: application/json, text/plain, */*\r\n' + 'Content-Type: application/octet-stream\r\n' + 'User-Agent: axios/0.25.0\r\n' + 'Content-Length: 7267\r\n' + 'Host: node1.bundlr.network\r\n' + 'Connection: close\r\n' + '\r\n', _keepAliveTimeout: 0, _onPendingData: [Function: nop], agent: [Agent], socketPath: undefined, method: 'POST', maxHeaderSize: undefined, insecureHTTPParser: undefined, path: '/tx/solana', _ended: false, res: null, aborted: false, timeoutCb: null, upgradeOrConnect: false, parser: null, maxHeadersCount: null, reusedSocket: false, host: 'node1.bundlr.network', protocol: 'https:', _redirectable: [Circular *1], [Symbol(kCapture)]: false, [Symbol(kNeedDrain)]: false, [Symbol(corked)]: 0, [Symbol(kOutHeaders)]: [Object: null prototype] }, _currentUrl: 'https://node1.bundlr.network:443/tx/solana', _timeout: null, [Symbol(kCapture)]: false }, response: undefined, isAxiosError: true, toJSON: [Function: toJSON]}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That's a normal error which is caused because of timeout of the transaction.</w:t>
        <w:br/>
        <w:br/>
        <w:t>Here are a few solutions:-</w:t>
        <w:br/>
        <w:br/>
        <w:t xml:space="preserve">   ● Use a custom RPC from Quicknode (Paid)</w:t>
        <w:br/>
        <w:br/>
        <w:br/>
        <w:t xml:space="preserve">   ● For a free and fast RPC, use https://ssc-dao.genesysgo.net/</w:t>
        <w:br/>
        <w:br/>
        <w:br/>
        <w:t xml:space="preserve">   ● If none of them works, just let the command run once, once it stops (and does not return true), run it again, it'll pick up from where it left:)</w:t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