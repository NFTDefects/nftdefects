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308.https://stackoverflow.com/questions/71712098/moralis-api-cant-find-meta-data</w:t>
      </w:r>
    </w:p>
    <w:p>
      <w:r>
        <w:rPr>
          <w:b/>
        </w:rPr>
        <w:t>T:</w:t>
      </w:r>
      <w:r>
        <w:t>Moralis API can't find meta data</w:t>
      </w:r>
    </w:p>
    <w:p>
      <w:r>
        <w:rPr>
          <w:b/>
        </w:rPr>
        <w:t>Q:</w:t>
      </w:r>
      <w:r>
        <w:t>I'm attempting to retrieve metadata from these NFTs using the Moralis APIs. So far I'm partially successfull with the API enpoint https://deep-index.moralis.io/api/v2/nft/{address}/{ID}?chain=matic&amp;format=decimal I'm able to get the data for any NFT with an ID of 1 - 670. Any NFT with an ID higher than 671 gives the response { "message": "No metadata found! Try again later" }</w:t>
        <w:br/>
        <w:br/>
        <w:t xml:space="preserve">WARN: THIS PARAGRAPH CONTAINS TAG: [CODE] </w:t>
        <w:br/>
        <w:br/>
        <w:t>After attempting a bit on my own I asked the question on the moralis forum. They advised me to re-sync the metadata / uri, which I did using the API https://deep-index.moralis.io/api/v2/nft/{address}/{ID}/metadata/resync?chain=matic&amp;flag=uri&amp;mode=sync. This gives the response { "status": "The metadata could not be updated! Try again later" } testing the API to grab the meta data again confirms that nothing was changed.</w:t>
        <w:br/>
        <w:br/>
        <w:t xml:space="preserve">WARN: THIS PARAGRAPH CONTAINS TAG: [CODE] </w:t>
        <w:br/>
        <w:br/>
        <w:t>Any solutions to this issue or alternative ways to get the metadata are welcome.</w:t>
        <w:br/>
        <w:br/>
      </w:r>
    </w:p>
    <w:p>
      <w:r>
        <w:t>2</w:t>
      </w:r>
      <w:r>
        <w:rPr>
          <w:b/>
        </w:rPr>
        <w:t xml:space="preserve"> Answer</w:t>
      </w:r>
    </w:p>
    <w:p>
      <w:r>
        <w:rPr>
          <w:b/>
        </w:rPr>
        <w:t>A1:</w:t>
      </w:r>
      <w:r>
        <w:t>Moralis now have automatic metadata refresh, so your metadata should be available and automatically updated if there's any change to the metadata</w:t>
        <w:br/>
        <w:br/>
        <w:t>However, if the metadata is not IPFS-based, then you still need to call the resync APIs</w:t>
        <w:br/>
        <w:br/>
        <w:t>Since there's a problem on your end with the resync API, let me know what input you have so I can test it out on my end</w:t>
        <w:br/>
        <w:br/>
        <w:t>Otherwise, let me know if you still have an issue on that</w:t>
        <w:br/>
        <w:br/>
      </w:r>
    </w:p>
    <w:p>
      <w:r>
        <w:rPr>
          <w:b/>
        </w:rPr>
        <w:t>A2:</w:t>
      </w:r>
      <w:r>
        <w:t>Some NFTs still return null or empty tokenUri or metadata. Token URI is IPFS-based.</w:t>
        <w:br/>
        <w:br/>
        <w:t>Empty Metadata</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