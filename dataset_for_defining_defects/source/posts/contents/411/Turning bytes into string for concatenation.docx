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411.https://stackoverflow.com/questions/71181719/turning-bytes-into-string-for-concatenation</w:t>
      </w:r>
    </w:p>
    <w:p>
      <w:r>
        <w:rPr>
          <w:b/>
        </w:rPr>
        <w:t>T:</w:t>
      </w:r>
      <w:r>
        <w:t>Turning bytes into string for concatenation</w:t>
      </w:r>
    </w:p>
    <w:p>
      <w:r>
        <w:rPr>
          <w:b/>
        </w:rPr>
        <w:t>Q:</w:t>
      </w:r>
      <w:r>
        <w:t>I have this function in my smart contract:</w:t>
        <w:br/>
        <w:br/>
        <w:t xml:space="preserve"> function getBackgroundColor(uint256 tokenId) public pure returns (string memory) { uint256 rand = random(string(abi.encodePacked(toString(tokenId)))); bytes32 val = bytes32(rand); bytes memory hx = "0123456789ABCDEF"; bytes memory str = new bytes(26); for (uint i = 17; i &lt; 20; i++) { str[i*2] = hx[uint(uint8(val[i + 12] &gt;&gt; 4))]; str[1+i*2] = hx[uint(uint8(val[i + 12] &amp; 0x0f))]; } return string(str); }</w:t>
        <w:br/>
        <w:br/>
        <w:t xml:space="preserve">WARN: THIS PARAGRAPH CONTAINS TAG: [CODE] </w:t>
        <w:br/>
        <w:br/>
        <w:t>I use it like so:</w:t>
        <w:br/>
        <w:br/>
        <w:t>function tokenURI(uint256 tokenId) override public pure returns (string memory) { string[17] memory parts; string memory backgroundColor = getBackgroundColor(tokenId); parts[0] = '&lt;svg xmlns="http://www.w3.org/2000/svg" preserveAspectRatio="xMinYMin meet" viewBox="0 0 512 512"&gt;&lt;rect width="100%" height="100%" fill="#'; parts[1] = backgroundColor; parts[2] = '"/&gt;&lt;path d="M256 372.057L378 203.686L331.4 140H180.6L134 203.686L256 372.057Z" fill="hsl(';... string memory output = string(abi.encodePacked(parts[0], parts[1], parts[2], parts[3], parts[4], parts[5], parts[6], parts[7], parts[8])); output = string(abi.encodePacked(output, parts[9], parts[10], parts[11], parts[12], parts[13], parts[14], parts[15], parts[16])); string memory json = Base64.encode(bytes(string(abi.encodePacked('{"name": "Fweb3 NFT", "description": "This NFT represents participation in Fweb3.", "image": "data:image/svg+xml;base64,', Base64.encode(bytes(output)), '"}')))); output = string(abi.encodePacked('data:application/json;base64,', json)); return output;</w:t>
        <w:br/>
        <w:br/>
        <w:t xml:space="preserve">WARN: THIS PARAGRAPH CONTAINS TAG: [CODE] </w:t>
        <w:br/>
        <w:br/>
        <w:t>Unfortunately it shows up like this in the rendered SVG:</w:t>
        <w:br/>
        <w:br/>
        <w:t>...&lt;rect width="100%" height="100%" fill="#����������������������������������000001�����������"&gt;...</w:t>
        <w:br/>
        <w:br/>
        <w:t xml:space="preserve">WARN: THIS PARAGRAPH CONTAINS TAG: [CODE] </w:t>
        <w:br/>
        <w:br/>
        <w:t>How would I include it into the resulting string more cleanly?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