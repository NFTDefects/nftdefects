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7.https://stackoverflow.com/questions/71666255/how-to-transfer-a-nft-to-another-smart-contract</w:t>
      </w:r>
    </w:p>
    <w:p>
      <w:r>
        <w:rPr>
          <w:b/>
        </w:rPr>
        <w:t>T:</w:t>
      </w:r>
      <w:r>
        <w:t>How to transfer a NFT to another smart contract?</w:t>
      </w:r>
    </w:p>
    <w:p>
      <w:r>
        <w:rPr>
          <w:b/>
        </w:rPr>
        <w:t>Q:</w:t>
      </w:r>
      <w:r>
        <w:t>I am trying to setup an escrow contract which takes a deposit as a NFT into the contract. I am struggling to deposit the NFT into the contract.</w:t>
        <w:br/>
        <w:br/>
        <w:t>I start by having a simple NFT that gets minted to the address with an id.</w:t>
        <w:br/>
        <w:br/>
        <w:t>contract MyEpicNFT is ERC721URIStorage { // Magic given to us by OpenZeppelin to help us keep track of tokenIds. using Counters for Counters.Counter; Counters.Counter private _tokenIds; // We need to pass the name of our NFTs token and its symbol. constructor() ERC721 ("SquareNFT", "SQUARE") { console.log("This is my NFT contract. Woah!"); console.log(address(this)); } // A function our user will hit to get their NFT. function makeNft() public { uint256 newItemId = _tokenIds.current(); _safeMint(msg.sender, newItemId); _setTokenURI(newItemId, "https://jsonkeeper.com/b/1LHH"); console.log("An NFT w/ ID %s has been minted to %s", newItemId, msg.sender); _tokenIds.increment(); }}</w:t>
        <w:br/>
        <w:br/>
        <w:t xml:space="preserve">WARN: THIS PARAGRAPH CONTAINS TAG: [CODE] </w:t>
        <w:br/>
        <w:br/>
        <w:t>An NFT w/ ID 0 has been minted to the msg.sender of the contract in this case: 0xdD870fA1b7C4700F2BD7f44238821C26f7392148</w:t>
        <w:br/>
        <w:br/>
        <w:t>I know now I need to approve the Escrow contract to be allowed to "spend" this token. To do this on MyEpicNft contract I call the approve function with the contract address of the MyEpicNft and the Id of the NFT that was minted.</w:t>
        <w:br/>
        <w:br/>
        <w:t>console.log: This is my NFT contract. Woah! 0x5fc7Dc95b4Bb48dbC9894fCaE417482cb8A6A45a</w:t>
        <w:br/>
        <w:br/>
        <w:t xml:space="preserve">WARN: THIS PARAGRAPH CONTAINS TAG: [CODE] </w:t>
        <w:br/>
        <w:br/>
        <w:t>In my case I call the approve with (0x5fc7Dc95b4Bb48dbC9894fCaE417482cb8A6A45a, 0) - this seems to work. Now what I need to do in the NftEscrow contract is to deposit the NFT.</w:t>
        <w:br/>
        <w:br/>
        <w:t>The approve function i am using is from the ERC721 lib</w:t>
        <w:br/>
        <w:br/>
        <w:t>approve(address to, uint256 tokenId)</w:t>
        <w:br/>
        <w:br/>
        <w:t xml:space="preserve">WARN: THIS PARAGRAPH CONTAINS TAG: [CODE] </w:t>
        <w:br/>
        <w:br/>
        <w:t>There is a depositNFT function which takes the NFT address - in our case 0x5fc7Dc95b4Bb48dbC9894fCaE417482cb8A6A45a and 0. But when i do this i get the error message:</w:t>
        <w:br/>
        <w:br/>
        <w:t xml:space="preserve">The transaction has been reverted to the initial state.Reason provided by the contract: "ERC721: transfer caller is not owner nor approved".Debug the transaction to get more information.contract NftEscrow is IERC721Receiver { enum ProjectState {newEscrow, nftDeposited, cancelNFT, ethDeposited, canceledBeforeDelivery, deliveryInitiated, delivered} address payable public sellerAddress; address payable public buyerAddress; address public nftAddress; uint256 tokenID; bool buyerCancel = false; bool sellerCancel = false; ProjectState public projectState; receive() external payable { } constructor(){ sellerAddress = payable(msg.sender); projectState = ProjectState.newEscrow; } function onERC721Received( address , address , uint256 , bytes calldata ) public pure override returns (bytes4) { return this.onERC721Received.selector; } function depositNFT(address _NFTAddress, uint256 _TokenID) public onlySeller { nftAddress = _NFTAddress; tokenID = _TokenID; ERC721(nftAddress).safeTransferFrom(msg.sender, address(this), tokenID); projectState = ProjectState.nftDeposited; } function depositEth() public payable { buyerAddress = payable(msg.sender); projectState = ProjectState.ethDeposited; } function confirmDelivery()public payable { ERC721(nftAddress).safeTransferFrom(address(this), buyerAddress, tokenID); sellerAddress.transfer(address(this).balance); } modifier onlySeller() { require(msg.sender == sellerAddress); _; }} </w:t>
        <w:br/>
        <w:br/>
        <w:t xml:space="preserve">WARN: THIS PARAGRAPH CONTAINS TAG: [CODE] </w:t>
        <w:br/>
        <w:br/>
        <w:t>Not sure what I am doing wrong and been stuck on this for a day. Why can't i deposit the NFT to the smart contract?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escrow contract will revert with "ERC721: transfer caller is not owner nor approved" if none of the following are true:</w:t>
        <w:br/>
        <w:br/>
        <w:t xml:space="preserve">WARN: THIS PARAGRAPH CONTAINS TAG: [CODE] </w:t>
        <w:br/>
        <w:br/>
        <w:t xml:space="preserve">   ● msg.sender is the owner of contract</w:t>
        <w:br/>
        <w:br/>
        <w:t xml:space="preserve">   ● msg.sender is approved for all for the owner</w:t>
        <w:br/>
        <w:br/>
        <w:t xml:space="preserve">   ● msg.sender is approved for that token by the owner</w:t>
        <w:br/>
        <w:br/>
        <w:t>In your situation, we are opting for the 3rd option.</w:t>
        <w:br/>
        <w:br/>
        <w:t>What we need to check is</w:t>
        <w:br/>
        <w:br/>
        <w:t xml:space="preserve">   ● Did you really approve correct address?</w:t>
        <w:br/>
        <w:br/>
        <w:t xml:space="preserve">   ● Did approve function revert?</w:t>
        <w:br/>
        <w:br/>
        <w:t>When the escrow contract calls the NFT contract</w:t>
        <w:br/>
        <w:br/>
        <w:t>ERC721(nftAddress).safeTransferFrom(msg.sender, address(this), tokenID);</w:t>
        <w:br/>
        <w:br/>
        <w:t xml:space="preserve">WARN: THIS PARAGRAPH CONTAINS TAG: [CODE] </w:t>
        <w:br/>
        <w:br/>
        <w:t>in NFT contract's point of view, the msg.sender is the escrow contract. So the problem is 99% with your approval process. Please share more information about that.</w:t>
        <w:br/>
        <w:br/>
        <w:t xml:space="preserve">WARN: THIS PARAGRAPH CONTAINS TAG: [CODE] </w:t>
        <w:br/>
        <w:br/>
        <w:t>EDIT:</w:t>
        <w:br/>
        <w:br/>
        <w:t>We are trying to get the following condition true, where the spender is the escrow contract's adress</w:t>
        <w:br/>
        <w:br/>
        <w:t xml:space="preserve">WARN: THIS PARAGRAPH CONTAINS TAG: [CODE] </w:t>
        <w:br/>
        <w:br/>
        <w:t>return (spender == owner || isApprovedForAll(owner, spender) || getApproved(tokenId) == spender);</w:t>
        <w:br/>
        <w:br/>
        <w:t xml:space="preserve">WARN: THIS PARAGRAPH CONTAINS TAG: [CODE] </w:t>
        <w:br/>
        <w:br/>
        <w:t>If getApproved is really returns the contract address, try adding following function to your nft contract:</w:t>
        <w:br/>
        <w:br/>
        <w:t xml:space="preserve"> /** * @dev Returns whether `spender` is allowed to manage `tokenId`. * * Requirements: * * - `tokenId` must exist. */ function _isApprovedOrOwner(address spender, uint256 tokenId) internal view virtual override returns (bool) { require(_exists(tokenId), "ERC721: operator query for nonexistent token"); address owner = ERC721.ownerOf(tokenId); console.log("spender %s", spender); console.log("getApproved %s", getApproved(tokenId); return (spender == owner || isApprovedForAll(owner, spender) || getApproved(tokenId) == spender);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am simply using the ERC721 approve function which takes the NFT contract address and the token id? docs.openzeppelin.com/contracts/2.x/api/token/…</w:t>
      </w:r>
    </w:p>
    <w:p>
      <w:r>
        <w:rPr>
          <w:b/>
        </w:rPr>
        <w:t>C2:</w:t>
      </w:r>
      <w:r>
        <w:t>what does it say when you call getApproved(0)</w:t>
      </w:r>
    </w:p>
    <w:p>
      <w:r>
        <w:rPr>
          <w:b/>
        </w:rPr>
        <w:t>C3:</w:t>
      </w:r>
      <w:r>
        <w:t>I get the address of the contract of the NFT :</w:t>
      </w:r>
    </w:p>
    <w:p>
      <w:r>
        <w:rPr>
          <w:b/>
        </w:rPr>
        <w:t>C4:</w:t>
      </w:r>
      <w:r>
        <w:t>``` constructor() ERC721 ("SquareNFT", "SQUARE") {     console.log("This is my NFT contract. Woah!");     console.log(address(this));   } ``` which is address(this)</w:t>
      </w:r>
    </w:p>
    <w:p>
      <w:r>
        <w:rPr>
          <w:b/>
        </w:rPr>
        <w:t>C5:</w:t>
      </w:r>
      <w:r>
        <w:t>@marcuspetty edited, please check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